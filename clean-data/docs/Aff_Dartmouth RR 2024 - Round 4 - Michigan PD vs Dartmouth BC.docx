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343BB" w14:textId="77777777" w:rsidR="004E4E8B" w:rsidRDefault="005A7BB3" w:rsidP="005A7BB3">
      <w:pPr>
        <w:pStyle w:val="Heading1"/>
        <w:rPr>
          <w:rStyle w:val="StyleUnderline"/>
          <w:highlight w:val="yellow"/>
        </w:rPr>
      </w:pPr>
      <w:r>
        <w:t>1AC---Round 4---Dartmouth RR</w:t>
      </w:r>
    </w:p>
    <w:p w14:paraId="1F177C1B" w14:textId="77777777" w:rsidR="004E4E8B" w:rsidRDefault="005A7BB3" w:rsidP="005A7BB3">
      <w:pPr>
        <w:pStyle w:val="Heading2"/>
        <w:rPr>
          <w:rStyle w:val="StyleUnderline"/>
          <w:highlight w:val="yellow"/>
        </w:rPr>
      </w:pPr>
      <w:r>
        <w:lastRenderedPageBreak/>
        <w:t>Stability---1AC</w:t>
      </w:r>
    </w:p>
    <w:p w14:paraId="31EAD107" w14:textId="77777777" w:rsidR="004E4E8B" w:rsidRDefault="005A7BB3" w:rsidP="005A7BB3">
      <w:pPr>
        <w:pStyle w:val="Heading4"/>
        <w:rPr>
          <w:rStyle w:val="StyleUnderline"/>
          <w:highlight w:val="yellow"/>
        </w:rPr>
      </w:pPr>
      <w:r>
        <w:t>Advantage 1---</w:t>
      </w:r>
      <w:r w:rsidRPr="00AE7016">
        <w:rPr>
          <w:u w:val="single"/>
        </w:rPr>
        <w:t>STABILITY</w:t>
      </w:r>
      <w:r>
        <w:t>:</w:t>
      </w:r>
    </w:p>
    <w:p w14:paraId="7970655E" w14:textId="77777777" w:rsidR="004E4E8B" w:rsidRDefault="005A7BB3" w:rsidP="005A7BB3">
      <w:pPr>
        <w:pStyle w:val="Heading4"/>
        <w:rPr>
          <w:rStyle w:val="StyleUnderline"/>
          <w:highlight w:val="yellow"/>
        </w:rPr>
      </w:pPr>
      <w:r w:rsidRPr="007F2025">
        <w:rPr>
          <w:u w:val="single"/>
        </w:rPr>
        <w:t>Trilateral</w:t>
      </w:r>
      <w:r>
        <w:t xml:space="preserve"> Arctic instability collapses </w:t>
      </w:r>
      <w:r w:rsidRPr="004A0BC7">
        <w:rPr>
          <w:u w:val="single"/>
        </w:rPr>
        <w:t>nuclear deterrence</w:t>
      </w:r>
      <w:r>
        <w:t xml:space="preserve"> AND motivates </w:t>
      </w:r>
      <w:r>
        <w:rPr>
          <w:u w:val="single"/>
        </w:rPr>
        <w:t>preem</w:t>
      </w:r>
      <w:r w:rsidRPr="007F2025">
        <w:rPr>
          <w:u w:val="single"/>
        </w:rPr>
        <w:t>ptive escalation</w:t>
      </w:r>
      <w:r>
        <w:t xml:space="preserve">. </w:t>
      </w:r>
    </w:p>
    <w:p w14:paraId="28EE6EE5" w14:textId="77777777" w:rsidR="004E4E8B" w:rsidRDefault="005A7BB3" w:rsidP="005A7BB3">
      <w:pPr>
        <w:rPr>
          <w:rStyle w:val="StyleUnderline"/>
          <w:highlight w:val="yellow"/>
        </w:rPr>
      </w:pPr>
      <w:r w:rsidRPr="00DA675B">
        <w:rPr>
          <w:rStyle w:val="Style13ptBold"/>
        </w:rPr>
        <w:t>Rempe ’23</w:t>
      </w:r>
      <w:r w:rsidR="004E4E8B">
        <w:t xml:space="preserve"> </w:t>
      </w:r>
    </w:p>
    <w:p w14:paraId="3D4F80B4" w14:textId="60E84FC7" w:rsidR="004E4E8B" w:rsidRDefault="005A7BB3" w:rsidP="004E4E8B">
      <w:pPr>
        <w:rPr>
          <w:rStyle w:val="StyleUnderline"/>
          <w:highlight w:val="yellow"/>
        </w:rPr>
      </w:pPr>
      <w:r w:rsidRPr="00930052">
        <w:rPr>
          <w:rStyle w:val="Emphasis"/>
          <w:highlight w:val="cyan"/>
        </w:rPr>
        <w:t>climate</w:t>
      </w:r>
      <w:r w:rsidR="004E4E8B">
        <w:rPr>
          <w:rStyle w:val="Emphasis"/>
        </w:rPr>
        <w:t xml:space="preserve"> </w:t>
      </w:r>
      <w:r w:rsidRPr="00930052">
        <w:rPr>
          <w:rStyle w:val="StyleUnderline"/>
          <w:highlight w:val="cyan"/>
        </w:rPr>
        <w:t>leading to a thawing of</w:t>
      </w:r>
      <w:r w:rsidR="004E4E8B">
        <w:rPr>
          <w:rStyle w:val="StyleUnderline"/>
        </w:rPr>
        <w:t xml:space="preserve"> </w:t>
      </w:r>
      <w:r w:rsidRPr="00930052">
        <w:rPr>
          <w:rStyle w:val="Emphasis"/>
          <w:highlight w:val="cyan"/>
        </w:rPr>
        <w:t>conflicts</w:t>
      </w:r>
      <w:r w:rsidR="004E4E8B">
        <w:rPr>
          <w:sz w:val="16"/>
        </w:rPr>
        <w:t xml:space="preserve"> </w:t>
      </w:r>
      <w:r w:rsidRPr="00930052">
        <w:rPr>
          <w:rStyle w:val="StyleUnderline"/>
          <w:highlight w:val="cyan"/>
        </w:rPr>
        <w:t>China’s</w:t>
      </w:r>
      <w:r w:rsidR="004E4E8B">
        <w:rPr>
          <w:sz w:val="16"/>
        </w:rPr>
        <w:t xml:space="preserve"> </w:t>
      </w:r>
      <w:r w:rsidRPr="00930052">
        <w:rPr>
          <w:rStyle w:val="Emphasis"/>
          <w:highlight w:val="cyan"/>
        </w:rPr>
        <w:t>interests</w:t>
      </w:r>
      <w:r w:rsidR="004E4E8B">
        <w:rPr>
          <w:rStyle w:val="StyleUnderline"/>
        </w:rPr>
        <w:t xml:space="preserve"> </w:t>
      </w:r>
      <w:r w:rsidRPr="00930052">
        <w:rPr>
          <w:rStyle w:val="StyleUnderline"/>
          <w:highlight w:val="cyan"/>
        </w:rPr>
        <w:t xml:space="preserve">must be considered as a </w:t>
      </w:r>
      <w:r w:rsidRPr="00930052">
        <w:rPr>
          <w:rStyle w:val="Emphasis"/>
          <w:highlight w:val="cyan"/>
        </w:rPr>
        <w:t>regional actor</w:t>
      </w:r>
      <w:r w:rsidR="004E4E8B">
        <w:rPr>
          <w:rStyle w:val="StyleUnderline"/>
        </w:rPr>
        <w:t xml:space="preserve"> </w:t>
      </w:r>
      <w:r w:rsidRPr="00930052">
        <w:rPr>
          <w:rStyle w:val="StyleUnderline"/>
          <w:highlight w:val="cyan"/>
        </w:rPr>
        <w:t>Russia</w:t>
      </w:r>
      <w:r w:rsidR="004E4E8B">
        <w:rPr>
          <w:rStyle w:val="StyleUnderline"/>
        </w:rPr>
        <w:t xml:space="preserve"> </w:t>
      </w:r>
      <w:r w:rsidRPr="00930052">
        <w:rPr>
          <w:rStyle w:val="StyleUnderline"/>
          <w:highlight w:val="cyan"/>
        </w:rPr>
        <w:t xml:space="preserve">threatened to use </w:t>
      </w:r>
      <w:r w:rsidRPr="00930052">
        <w:rPr>
          <w:rStyle w:val="Emphasis"/>
          <w:highlight w:val="cyan"/>
        </w:rPr>
        <w:t>nuc</w:t>
      </w:r>
      <w:r w:rsidR="004E4E8B">
        <w:rPr>
          <w:sz w:val="16"/>
        </w:rPr>
        <w:t xml:space="preserve"> </w:t>
      </w:r>
      <w:r w:rsidRPr="00930052">
        <w:rPr>
          <w:rStyle w:val="Emphasis"/>
          <w:highlight w:val="cyan"/>
        </w:rPr>
        <w:t>s</w:t>
      </w:r>
      <w:r w:rsidR="004E4E8B">
        <w:rPr>
          <w:rStyle w:val="StyleUnderline"/>
        </w:rPr>
        <w:t xml:space="preserve"> </w:t>
      </w:r>
      <w:r w:rsidRPr="00930052">
        <w:rPr>
          <w:rStyle w:val="StyleUnderline"/>
          <w:highlight w:val="cyan"/>
        </w:rPr>
        <w:t>sets a precedent for</w:t>
      </w:r>
      <w:r w:rsidR="004E4E8B">
        <w:rPr>
          <w:rStyle w:val="StyleUnderline"/>
        </w:rPr>
        <w:t xml:space="preserve"> </w:t>
      </w:r>
      <w:r w:rsidRPr="00930052">
        <w:rPr>
          <w:rStyle w:val="Emphasis"/>
          <w:highlight w:val="cyan"/>
        </w:rPr>
        <w:t>nuclear tension</w:t>
      </w:r>
      <w:r w:rsidR="004E4E8B">
        <w:rPr>
          <w:rStyle w:val="StyleUnderline"/>
        </w:rPr>
        <w:t xml:space="preserve"> </w:t>
      </w:r>
      <w:r w:rsidRPr="00930052">
        <w:rPr>
          <w:rStyle w:val="StyleUnderline"/>
          <w:highlight w:val="cyan"/>
        </w:rPr>
        <w:t>which</w:t>
      </w:r>
      <w:r w:rsidR="004E4E8B">
        <w:rPr>
          <w:sz w:val="16"/>
        </w:rPr>
        <w:t xml:space="preserve"> </w:t>
      </w:r>
      <w:r w:rsidRPr="00930052">
        <w:rPr>
          <w:rStyle w:val="StyleUnderline"/>
          <w:highlight w:val="cyan"/>
        </w:rPr>
        <w:t>has seen a</w:t>
      </w:r>
      <w:r w:rsidR="004E4E8B">
        <w:rPr>
          <w:rStyle w:val="StyleUnderline"/>
        </w:rPr>
        <w:t xml:space="preserve"> </w:t>
      </w:r>
      <w:r w:rsidRPr="00930052">
        <w:rPr>
          <w:rStyle w:val="Emphasis"/>
          <w:highlight w:val="cyan"/>
        </w:rPr>
        <w:t>buildup</w:t>
      </w:r>
      <w:r w:rsidR="004E4E8B">
        <w:rPr>
          <w:rStyle w:val="StyleUnderline"/>
        </w:rPr>
        <w:t xml:space="preserve"> </w:t>
      </w:r>
      <w:r w:rsidRPr="00930052">
        <w:rPr>
          <w:rStyle w:val="StyleUnderline"/>
          <w:highlight w:val="cyan"/>
        </w:rPr>
        <w:t>factors have led to</w:t>
      </w:r>
      <w:r w:rsidR="004E4E8B">
        <w:rPr>
          <w:rStyle w:val="StyleUnderline"/>
        </w:rPr>
        <w:t xml:space="preserve"> </w:t>
      </w:r>
      <w:r w:rsidRPr="00930052">
        <w:rPr>
          <w:rStyle w:val="Emphasis"/>
          <w:highlight w:val="cyan"/>
        </w:rPr>
        <w:t>tensions</w:t>
      </w:r>
      <w:r w:rsidRPr="00930052">
        <w:rPr>
          <w:rStyle w:val="StyleUnderline"/>
          <w:highlight w:val="cyan"/>
        </w:rPr>
        <w:t xml:space="preserve"> between</w:t>
      </w:r>
      <w:r w:rsidR="004E4E8B">
        <w:rPr>
          <w:sz w:val="16"/>
        </w:rPr>
        <w:t xml:space="preserve"> </w:t>
      </w:r>
      <w:r w:rsidRPr="00930052">
        <w:rPr>
          <w:rStyle w:val="Emphasis"/>
          <w:highlight w:val="cyan"/>
        </w:rPr>
        <w:t>NATO</w:t>
      </w:r>
      <w:r w:rsidR="004E4E8B">
        <w:rPr>
          <w:sz w:val="16"/>
        </w:rPr>
        <w:t xml:space="preserve"> </w:t>
      </w:r>
      <w:r w:rsidRPr="00930052">
        <w:rPr>
          <w:rStyle w:val="Emphasis"/>
          <w:highlight w:val="cyan"/>
        </w:rPr>
        <w:t>China</w:t>
      </w:r>
      <w:r w:rsidR="004E4E8B">
        <w:rPr>
          <w:sz w:val="16"/>
        </w:rPr>
        <w:t xml:space="preserve"> </w:t>
      </w:r>
      <w:r w:rsidRPr="00930052">
        <w:rPr>
          <w:rStyle w:val="StyleUnderline"/>
          <w:highlight w:val="cyan"/>
        </w:rPr>
        <w:t xml:space="preserve">and </w:t>
      </w:r>
      <w:r w:rsidRPr="00930052">
        <w:rPr>
          <w:rStyle w:val="Emphasis"/>
          <w:highlight w:val="cyan"/>
        </w:rPr>
        <w:t>Russia</w:t>
      </w:r>
      <w:r w:rsidR="004E4E8B">
        <w:rPr>
          <w:sz w:val="16"/>
        </w:rPr>
        <w:t xml:space="preserve"> </w:t>
      </w:r>
      <w:r w:rsidRPr="00930052">
        <w:rPr>
          <w:rStyle w:val="StyleUnderline"/>
          <w:highlight w:val="cyan"/>
        </w:rPr>
        <w:t>cannot be</w:t>
      </w:r>
      <w:r w:rsidR="004E4E8B">
        <w:rPr>
          <w:sz w:val="16"/>
        </w:rPr>
        <w:t xml:space="preserve"> </w:t>
      </w:r>
      <w:r w:rsidRPr="00930052">
        <w:rPr>
          <w:rStyle w:val="StyleUnderline"/>
          <w:highlight w:val="cyan"/>
        </w:rPr>
        <w:t>explained by</w:t>
      </w:r>
      <w:r w:rsidR="004E4E8B">
        <w:rPr>
          <w:rStyle w:val="StyleUnderline"/>
        </w:rPr>
        <w:t xml:space="preserve"> </w:t>
      </w:r>
      <w:r w:rsidRPr="00930052">
        <w:rPr>
          <w:rStyle w:val="StyleUnderline"/>
          <w:highlight w:val="cyan"/>
        </w:rPr>
        <w:t>deterrence models</w:t>
      </w:r>
      <w:r w:rsidR="004E4E8B">
        <w:rPr>
          <w:sz w:val="16"/>
        </w:rPr>
        <w:t xml:space="preserve">  </w:t>
      </w:r>
      <w:r w:rsidRPr="00930052">
        <w:rPr>
          <w:rStyle w:val="StyleUnderline"/>
          <w:highlight w:val="cyan"/>
        </w:rPr>
        <w:t xml:space="preserve">nuclear </w:t>
      </w:r>
      <w:r w:rsidRPr="00930052">
        <w:rPr>
          <w:rStyle w:val="Emphasis"/>
          <w:highlight w:val="cyan"/>
        </w:rPr>
        <w:t>deterrence</w:t>
      </w:r>
      <w:r w:rsidR="004E4E8B">
        <w:rPr>
          <w:sz w:val="16"/>
        </w:rPr>
        <w:t xml:space="preserve"> </w:t>
      </w:r>
      <w:r w:rsidRPr="00930052">
        <w:rPr>
          <w:rStyle w:val="StyleUnderline"/>
          <w:highlight w:val="cyan"/>
        </w:rPr>
        <w:t xml:space="preserve">relies on </w:t>
      </w:r>
      <w:r w:rsidRPr="00930052">
        <w:rPr>
          <w:rStyle w:val="Emphasis"/>
          <w:highlight w:val="cyan"/>
        </w:rPr>
        <w:t>two rational actors</w:t>
      </w:r>
      <w:r w:rsidR="004E4E8B">
        <w:rPr>
          <w:rStyle w:val="StyleUnderline"/>
        </w:rPr>
        <w:t xml:space="preserve">  </w:t>
      </w:r>
      <w:r w:rsidRPr="00930052">
        <w:rPr>
          <w:rStyle w:val="StyleUnderline"/>
          <w:highlight w:val="cyan"/>
        </w:rPr>
        <w:t>This</w:t>
      </w:r>
      <w:r w:rsidR="004E4E8B">
        <w:rPr>
          <w:rStyle w:val="StyleUnderline"/>
        </w:rPr>
        <w:t xml:space="preserve"> </w:t>
      </w:r>
      <w:r w:rsidRPr="00930052">
        <w:rPr>
          <w:rStyle w:val="Emphasis"/>
          <w:highlight w:val="cyan"/>
        </w:rPr>
        <w:t>game</w:t>
      </w:r>
      <w:r w:rsidRPr="00930052">
        <w:rPr>
          <w:rStyle w:val="StyleUnderline"/>
          <w:highlight w:val="cyan"/>
        </w:rPr>
        <w:t xml:space="preserve"> does not contend with</w:t>
      </w:r>
      <w:r w:rsidR="004E4E8B">
        <w:rPr>
          <w:rStyle w:val="StyleUnderline"/>
        </w:rPr>
        <w:t xml:space="preserve"> </w:t>
      </w:r>
      <w:r w:rsidRPr="00930052">
        <w:rPr>
          <w:rStyle w:val="StyleUnderline"/>
          <w:highlight w:val="cyan"/>
        </w:rPr>
        <w:t>multiple</w:t>
      </w:r>
      <w:r w:rsidR="004E4E8B">
        <w:rPr>
          <w:rStyle w:val="StyleUnderline"/>
        </w:rPr>
        <w:t xml:space="preserve"> </w:t>
      </w:r>
      <w:r w:rsidRPr="00930052">
        <w:rPr>
          <w:rStyle w:val="StyleUnderline"/>
          <w:highlight w:val="cyan"/>
        </w:rPr>
        <w:t>actors</w:t>
      </w:r>
      <w:r w:rsidR="004E4E8B">
        <w:rPr>
          <w:sz w:val="16"/>
        </w:rPr>
        <w:t xml:space="preserve"> </w:t>
      </w:r>
      <w:r w:rsidRPr="00930052">
        <w:rPr>
          <w:rStyle w:val="StyleUnderline"/>
          <w:highlight w:val="cyan"/>
        </w:rPr>
        <w:t xml:space="preserve">a key feature of </w:t>
      </w:r>
      <w:r w:rsidRPr="00930052">
        <w:rPr>
          <w:rStyle w:val="Emphasis"/>
          <w:highlight w:val="cyan"/>
        </w:rPr>
        <w:t>Arctic</w:t>
      </w:r>
      <w:r w:rsidRPr="00930052">
        <w:rPr>
          <w:rStyle w:val="StyleUnderline"/>
          <w:highlight w:val="cyan"/>
        </w:rPr>
        <w:t xml:space="preserve"> security</w:t>
      </w:r>
      <w:r w:rsidR="004E4E8B">
        <w:rPr>
          <w:sz w:val="16"/>
        </w:rPr>
        <w:t xml:space="preserve">  </w:t>
      </w:r>
      <w:r w:rsidRPr="00930052">
        <w:rPr>
          <w:rStyle w:val="Emphasis"/>
          <w:highlight w:val="cyan"/>
        </w:rPr>
        <w:t>multipolarity</w:t>
      </w:r>
      <w:r w:rsidR="004E4E8B">
        <w:rPr>
          <w:rStyle w:val="StyleUnderline"/>
        </w:rPr>
        <w:t xml:space="preserve"> </w:t>
      </w:r>
      <w:r w:rsidRPr="00930052">
        <w:rPr>
          <w:rStyle w:val="StyleUnderline"/>
          <w:highlight w:val="cyan"/>
        </w:rPr>
        <w:t>is unstable because it no longer falls within</w:t>
      </w:r>
      <w:r w:rsidR="004E4E8B">
        <w:rPr>
          <w:rStyle w:val="StyleUnderline"/>
        </w:rPr>
        <w:t xml:space="preserve"> </w:t>
      </w:r>
      <w:r w:rsidRPr="00930052">
        <w:rPr>
          <w:rStyle w:val="Emphasis"/>
          <w:highlight w:val="cyan"/>
        </w:rPr>
        <w:t>game theory</w:t>
      </w:r>
      <w:r w:rsidR="004E4E8B">
        <w:rPr>
          <w:rStyle w:val="Emphasis"/>
        </w:rPr>
        <w:t xml:space="preserve"> </w:t>
      </w:r>
      <w:r w:rsidRPr="00930052">
        <w:rPr>
          <w:rStyle w:val="StyleUnderline"/>
          <w:highlight w:val="cyan"/>
        </w:rPr>
        <w:t xml:space="preserve">increased risk of </w:t>
      </w:r>
      <w:r w:rsidRPr="00930052">
        <w:rPr>
          <w:rStyle w:val="Emphasis"/>
          <w:highlight w:val="cyan"/>
        </w:rPr>
        <w:t>nuclear action</w:t>
      </w:r>
      <w:r w:rsidRPr="00930052">
        <w:rPr>
          <w:rStyle w:val="StyleUnderline"/>
          <w:highlight w:val="cyan"/>
        </w:rPr>
        <w:t xml:space="preserve"> due to</w:t>
      </w:r>
      <w:r w:rsidR="004E4E8B">
        <w:rPr>
          <w:rStyle w:val="StyleUnderline"/>
        </w:rPr>
        <w:t xml:space="preserve"> </w:t>
      </w:r>
      <w:r w:rsidRPr="00930052">
        <w:rPr>
          <w:rStyle w:val="StyleUnderline"/>
          <w:highlight w:val="cyan"/>
        </w:rPr>
        <w:t>number of</w:t>
      </w:r>
      <w:r w:rsidR="004E4E8B">
        <w:rPr>
          <w:rStyle w:val="StyleUnderline"/>
        </w:rPr>
        <w:t xml:space="preserve"> </w:t>
      </w:r>
      <w:r w:rsidRPr="00930052">
        <w:rPr>
          <w:rStyle w:val="StyleUnderline"/>
          <w:highlight w:val="cyan"/>
        </w:rPr>
        <w:t>actors and</w:t>
      </w:r>
      <w:r w:rsidR="004E4E8B">
        <w:rPr>
          <w:rStyle w:val="StyleUnderline"/>
        </w:rPr>
        <w:t xml:space="preserve"> </w:t>
      </w:r>
      <w:r w:rsidRPr="00930052">
        <w:rPr>
          <w:rStyle w:val="Emphasis"/>
          <w:highlight w:val="cyan"/>
        </w:rPr>
        <w:t>tension</w:t>
      </w:r>
      <w:r w:rsidR="004E4E8B">
        <w:rPr>
          <w:sz w:val="16"/>
        </w:rPr>
        <w:t xml:space="preserve"> </w:t>
      </w:r>
      <w:r w:rsidRPr="00930052">
        <w:rPr>
          <w:rStyle w:val="Emphasis"/>
          <w:highlight w:val="cyan"/>
        </w:rPr>
        <w:t>Preemptive</w:t>
      </w:r>
      <w:r w:rsidR="004E4E8B">
        <w:rPr>
          <w:rStyle w:val="Emphasis"/>
        </w:rPr>
        <w:t xml:space="preserve"> </w:t>
      </w:r>
      <w:r w:rsidRPr="00930052">
        <w:rPr>
          <w:rStyle w:val="Emphasis"/>
          <w:highlight w:val="cyan"/>
        </w:rPr>
        <w:t>strikes</w:t>
      </w:r>
      <w:r w:rsidRPr="00930052">
        <w:rPr>
          <w:rStyle w:val="StyleUnderline"/>
          <w:highlight w:val="cyan"/>
        </w:rPr>
        <w:t xml:space="preserve"> are more prevalent</w:t>
      </w:r>
      <w:r w:rsidR="004E4E8B">
        <w:rPr>
          <w:sz w:val="16"/>
        </w:rPr>
        <w:t xml:space="preserve"> </w:t>
      </w:r>
      <w:r w:rsidRPr="00930052">
        <w:rPr>
          <w:rStyle w:val="StyleUnderline"/>
          <w:highlight w:val="cyan"/>
        </w:rPr>
        <w:t>due to</w:t>
      </w:r>
      <w:r w:rsidR="004E4E8B">
        <w:rPr>
          <w:rStyle w:val="StyleUnderline"/>
        </w:rPr>
        <w:t xml:space="preserve"> </w:t>
      </w:r>
      <w:r w:rsidRPr="00930052">
        <w:rPr>
          <w:rStyle w:val="Emphasis"/>
          <w:highlight w:val="cyan"/>
        </w:rPr>
        <w:t>perception</w:t>
      </w:r>
      <w:r w:rsidR="004E4E8B">
        <w:rPr>
          <w:rStyle w:val="Emphasis"/>
        </w:rPr>
        <w:t xml:space="preserve"> </w:t>
      </w:r>
      <w:r w:rsidRPr="00930052">
        <w:rPr>
          <w:rStyle w:val="StyleUnderline"/>
          <w:highlight w:val="cyan"/>
        </w:rPr>
        <w:t>America’s</w:t>
      </w:r>
      <w:r w:rsidR="004E4E8B">
        <w:rPr>
          <w:rStyle w:val="StyleUnderline"/>
        </w:rPr>
        <w:t xml:space="preserve"> </w:t>
      </w:r>
      <w:r w:rsidRPr="00930052">
        <w:rPr>
          <w:rStyle w:val="Emphasis"/>
          <w:highlight w:val="cyan"/>
        </w:rPr>
        <w:t>NFU</w:t>
      </w:r>
      <w:r w:rsidRPr="00930052">
        <w:rPr>
          <w:rStyle w:val="StyleUnderline"/>
          <w:highlight w:val="cyan"/>
        </w:rPr>
        <w:t xml:space="preserve"> is vague</w:t>
      </w:r>
      <w:r w:rsidR="004E4E8B">
        <w:rPr>
          <w:sz w:val="16"/>
        </w:rPr>
        <w:t xml:space="preserve"> </w:t>
      </w:r>
      <w:r w:rsidRPr="00930052">
        <w:rPr>
          <w:rStyle w:val="StyleUnderline"/>
          <w:highlight w:val="cyan"/>
        </w:rPr>
        <w:t>conflicts</w:t>
      </w:r>
      <w:r w:rsidR="004E4E8B">
        <w:rPr>
          <w:rStyle w:val="StyleUnderline"/>
        </w:rPr>
        <w:t xml:space="preserve"> </w:t>
      </w:r>
      <w:r w:rsidRPr="00930052">
        <w:rPr>
          <w:rStyle w:val="StyleUnderline"/>
          <w:highlight w:val="cyan"/>
        </w:rPr>
        <w:t xml:space="preserve">likely to escalate into </w:t>
      </w:r>
      <w:r w:rsidRPr="00930052">
        <w:rPr>
          <w:rStyle w:val="Emphasis"/>
          <w:highlight w:val="cyan"/>
        </w:rPr>
        <w:t>total</w:t>
      </w:r>
      <w:r w:rsidR="004E4E8B">
        <w:rPr>
          <w:rStyle w:val="Emphasis"/>
        </w:rPr>
        <w:t xml:space="preserve"> </w:t>
      </w:r>
      <w:r w:rsidRPr="00930052">
        <w:rPr>
          <w:rStyle w:val="Emphasis"/>
          <w:highlight w:val="cyan"/>
        </w:rPr>
        <w:t>warfare</w:t>
      </w:r>
      <w:r w:rsidR="004E4E8B">
        <w:rPr>
          <w:sz w:val="16"/>
        </w:rPr>
        <w:t xml:space="preserve">  </w:t>
      </w:r>
      <w:r w:rsidRPr="00930052">
        <w:rPr>
          <w:rStyle w:val="StyleUnderline"/>
          <w:highlight w:val="cyan"/>
        </w:rPr>
        <w:t>future</w:t>
      </w:r>
      <w:r w:rsidR="004E4E8B">
        <w:rPr>
          <w:rStyle w:val="StyleUnderline"/>
        </w:rPr>
        <w:t xml:space="preserve"> </w:t>
      </w:r>
      <w:r w:rsidRPr="00930052">
        <w:rPr>
          <w:rStyle w:val="StyleUnderline"/>
          <w:highlight w:val="cyan"/>
        </w:rPr>
        <w:t>disputes</w:t>
      </w:r>
      <w:r w:rsidR="004E4E8B">
        <w:rPr>
          <w:rStyle w:val="StyleUnderline"/>
        </w:rPr>
        <w:t xml:space="preserve"> </w:t>
      </w:r>
      <w:r w:rsidRPr="00930052">
        <w:rPr>
          <w:rStyle w:val="StyleUnderline"/>
          <w:highlight w:val="cyan"/>
        </w:rPr>
        <w:t>give rise to nuclear crises</w:t>
      </w:r>
      <w:r w:rsidR="004E4E8B">
        <w:rPr>
          <w:sz w:val="16"/>
        </w:rPr>
        <w:t xml:space="preserve">  </w:t>
      </w:r>
      <w:r w:rsidRPr="00930052">
        <w:rPr>
          <w:rStyle w:val="StyleUnderline"/>
          <w:highlight w:val="cyan"/>
        </w:rPr>
        <w:t>Climate change</w:t>
      </w:r>
      <w:r w:rsidR="004E4E8B">
        <w:rPr>
          <w:rStyle w:val="StyleUnderline"/>
        </w:rPr>
        <w:t xml:space="preserve"> </w:t>
      </w:r>
      <w:r w:rsidRPr="00930052">
        <w:rPr>
          <w:rStyle w:val="StyleUnderline"/>
          <w:highlight w:val="cyan"/>
        </w:rPr>
        <w:t>inflamed tensions</w:t>
      </w:r>
      <w:r w:rsidR="004E4E8B">
        <w:rPr>
          <w:rStyle w:val="StyleUnderline"/>
        </w:rPr>
        <w:t xml:space="preserve"> </w:t>
      </w:r>
      <w:r w:rsidRPr="00930052">
        <w:rPr>
          <w:rStyle w:val="StyleUnderline"/>
          <w:highlight w:val="cyan"/>
        </w:rPr>
        <w:t xml:space="preserve">region may become a </w:t>
      </w:r>
      <w:r w:rsidRPr="00930052">
        <w:rPr>
          <w:rStyle w:val="Emphasis"/>
          <w:highlight w:val="cyan"/>
        </w:rPr>
        <w:t>nuclear flashpoint</w:t>
      </w:r>
      <w:r w:rsidR="004E4E8B">
        <w:rPr>
          <w:rStyle w:val="StyleUnderline"/>
        </w:rPr>
        <w:t xml:space="preserve"> </w:t>
      </w:r>
    </w:p>
    <w:p w14:paraId="3809E1C0" w14:textId="77777777" w:rsidR="004E4E8B" w:rsidRDefault="005A7BB3" w:rsidP="005A7BB3">
      <w:pPr>
        <w:pStyle w:val="Heading4"/>
        <w:rPr>
          <w:rStyle w:val="StyleUnderline"/>
          <w:highlight w:val="yellow"/>
        </w:rPr>
      </w:pPr>
      <w:r w:rsidRPr="007F2025">
        <w:rPr>
          <w:u w:val="single"/>
        </w:rPr>
        <w:t>Russian</w:t>
      </w:r>
      <w:r>
        <w:t xml:space="preserve"> and </w:t>
      </w:r>
      <w:r w:rsidRPr="007F2025">
        <w:rPr>
          <w:u w:val="single"/>
        </w:rPr>
        <w:t>Chinese</w:t>
      </w:r>
      <w:r>
        <w:t xml:space="preserve"> presence creates a ‘</w:t>
      </w:r>
      <w:r>
        <w:rPr>
          <w:u w:val="single"/>
        </w:rPr>
        <w:t>Polar Trap</w:t>
      </w:r>
      <w:r>
        <w:t xml:space="preserve">,’ </w:t>
      </w:r>
      <w:r w:rsidRPr="007F2025">
        <w:t>triggering</w:t>
      </w:r>
      <w:r>
        <w:t xml:space="preserve"> </w:t>
      </w:r>
      <w:r>
        <w:rPr>
          <w:u w:val="single"/>
        </w:rPr>
        <w:t>great power war</w:t>
      </w:r>
      <w:r>
        <w:t xml:space="preserve">. </w:t>
      </w:r>
    </w:p>
    <w:p w14:paraId="5119BA42" w14:textId="77777777" w:rsidR="004E4E8B" w:rsidRDefault="005A7BB3" w:rsidP="005A7BB3">
      <w:pPr>
        <w:rPr>
          <w:rStyle w:val="StyleUnderline"/>
          <w:highlight w:val="yellow"/>
        </w:rPr>
      </w:pPr>
      <w:r w:rsidRPr="00670ABB">
        <w:rPr>
          <w:rStyle w:val="Style13ptBold"/>
        </w:rPr>
        <w:t>Burke ‘21</w:t>
      </w:r>
      <w:r w:rsidR="004E4E8B">
        <w:t xml:space="preserve"> </w:t>
      </w:r>
    </w:p>
    <w:p w14:paraId="32F53B05" w14:textId="39859900" w:rsidR="004E4E8B" w:rsidRDefault="005A7BB3" w:rsidP="004E4E8B">
      <w:pPr>
        <w:rPr>
          <w:rStyle w:val="StyleUnderline"/>
          <w:highlight w:val="yellow"/>
        </w:rPr>
      </w:pPr>
      <w:r w:rsidRPr="004159EB">
        <w:rPr>
          <w:rStyle w:val="StyleUnderline"/>
          <w:highlight w:val="cyan"/>
        </w:rPr>
        <w:t xml:space="preserve">Whereas the </w:t>
      </w:r>
      <w:r w:rsidRPr="004159EB">
        <w:rPr>
          <w:rStyle w:val="Emphasis"/>
          <w:highlight w:val="cyan"/>
        </w:rPr>
        <w:t>U</w:t>
      </w:r>
      <w:r w:rsidR="004E4E8B">
        <w:rPr>
          <w:sz w:val="16"/>
        </w:rPr>
        <w:t xml:space="preserve"> </w:t>
      </w:r>
      <w:r w:rsidRPr="004159EB">
        <w:rPr>
          <w:rStyle w:val="Emphasis"/>
          <w:highlight w:val="cyan"/>
        </w:rPr>
        <w:t>S</w:t>
      </w:r>
      <w:r w:rsidR="004E4E8B">
        <w:rPr>
          <w:sz w:val="16"/>
        </w:rPr>
        <w:t xml:space="preserve"> </w:t>
      </w:r>
      <w:r w:rsidRPr="004159EB">
        <w:rPr>
          <w:rStyle w:val="StyleUnderline"/>
          <w:highlight w:val="cyan"/>
        </w:rPr>
        <w:t>stands as the</w:t>
      </w:r>
      <w:r w:rsidR="004E4E8B">
        <w:rPr>
          <w:rStyle w:val="StyleUnderline"/>
        </w:rPr>
        <w:t xml:space="preserve"> </w:t>
      </w:r>
      <w:r w:rsidRPr="004159EB">
        <w:rPr>
          <w:rStyle w:val="Emphasis"/>
          <w:highlight w:val="cyan"/>
        </w:rPr>
        <w:t>hegemon</w:t>
      </w:r>
      <w:r w:rsidR="004E4E8B">
        <w:rPr>
          <w:sz w:val="16"/>
        </w:rPr>
        <w:t xml:space="preserve"> </w:t>
      </w:r>
      <w:r w:rsidRPr="004159EB">
        <w:rPr>
          <w:rStyle w:val="StyleUnderline"/>
          <w:highlight w:val="cyan"/>
        </w:rPr>
        <w:t>activities by China and Russia in</w:t>
      </w:r>
      <w:r w:rsidR="004E4E8B">
        <w:rPr>
          <w:rStyle w:val="StyleUnderline"/>
        </w:rPr>
        <w:t xml:space="preserve"> </w:t>
      </w:r>
      <w:r w:rsidRPr="004159EB">
        <w:rPr>
          <w:rStyle w:val="Emphasis"/>
          <w:highlight w:val="cyan"/>
        </w:rPr>
        <w:t>polar regions</w:t>
      </w:r>
      <w:r w:rsidR="004E4E8B">
        <w:rPr>
          <w:sz w:val="16"/>
        </w:rPr>
        <w:t xml:space="preserve"> </w:t>
      </w:r>
      <w:r w:rsidRPr="004159EB">
        <w:rPr>
          <w:rStyle w:val="StyleUnderline"/>
          <w:highlight w:val="cyan"/>
        </w:rPr>
        <w:t>contribute to the</w:t>
      </w:r>
      <w:r w:rsidR="004E4E8B">
        <w:rPr>
          <w:rStyle w:val="StyleUnderline"/>
        </w:rPr>
        <w:t xml:space="preserve"> </w:t>
      </w:r>
      <w:r w:rsidRPr="004159EB">
        <w:rPr>
          <w:rStyle w:val="Emphasis"/>
          <w:highlight w:val="cyan"/>
        </w:rPr>
        <w:t>Thucydides Trap</w:t>
      </w:r>
      <w:r w:rsidR="004E4E8B">
        <w:rPr>
          <w:sz w:val="16"/>
        </w:rPr>
        <w:t xml:space="preserve"> </w:t>
      </w:r>
      <w:r w:rsidRPr="004159EB">
        <w:rPr>
          <w:rStyle w:val="StyleUnderline"/>
          <w:highlight w:val="cyan"/>
        </w:rPr>
        <w:t xml:space="preserve">the likely result is </w:t>
      </w:r>
      <w:r w:rsidRPr="004159EB">
        <w:rPr>
          <w:rStyle w:val="Emphasis"/>
          <w:highlight w:val="cyan"/>
        </w:rPr>
        <w:t>war</w:t>
      </w:r>
      <w:r w:rsidR="004E4E8B">
        <w:rPr>
          <w:sz w:val="16"/>
        </w:rPr>
        <w:t xml:space="preserve">  </w:t>
      </w:r>
      <w:r w:rsidRPr="004159EB">
        <w:rPr>
          <w:rStyle w:val="Emphasis"/>
          <w:highlight w:val="cyan"/>
        </w:rPr>
        <w:t>12 of the 16</w:t>
      </w:r>
      <w:r w:rsidR="004E4E8B">
        <w:rPr>
          <w:rStyle w:val="StyleUnderline"/>
        </w:rPr>
        <w:t xml:space="preserve"> </w:t>
      </w:r>
      <w:r w:rsidRPr="004159EB">
        <w:rPr>
          <w:rStyle w:val="StyleUnderline"/>
          <w:highlight w:val="cyan"/>
        </w:rPr>
        <w:t>cases</w:t>
      </w:r>
      <w:r w:rsidR="004E4E8B">
        <w:rPr>
          <w:rStyle w:val="StyleUnderline"/>
        </w:rPr>
        <w:t xml:space="preserve"> </w:t>
      </w:r>
      <w:r w:rsidRPr="004159EB">
        <w:rPr>
          <w:rStyle w:val="Emphasis"/>
          <w:highlight w:val="cyan"/>
        </w:rPr>
        <w:t>resulted in war</w:t>
      </w:r>
      <w:r w:rsidR="004E4E8B">
        <w:rPr>
          <w:sz w:val="16"/>
        </w:rPr>
        <w:t xml:space="preserve"> </w:t>
      </w:r>
      <w:r w:rsidRPr="004159EB">
        <w:rPr>
          <w:rStyle w:val="StyleUnderline"/>
          <w:highlight w:val="cyan"/>
        </w:rPr>
        <w:t xml:space="preserve">there is </w:t>
      </w:r>
      <w:r w:rsidRPr="004159EB">
        <w:rPr>
          <w:rStyle w:val="Emphasis"/>
          <w:highlight w:val="cyan"/>
        </w:rPr>
        <w:t>empirical validity</w:t>
      </w:r>
      <w:r w:rsidR="004E4E8B">
        <w:rPr>
          <w:rStyle w:val="StyleUnderline"/>
        </w:rPr>
        <w:t xml:space="preserve"> </w:t>
      </w:r>
      <w:r w:rsidRPr="004159EB">
        <w:rPr>
          <w:rStyle w:val="StyleUnderline"/>
          <w:highlight w:val="cyan"/>
        </w:rPr>
        <w:t>that provides utility in</w:t>
      </w:r>
      <w:r w:rsidR="004E4E8B">
        <w:rPr>
          <w:rStyle w:val="StyleUnderline"/>
        </w:rPr>
        <w:t xml:space="preserve"> </w:t>
      </w:r>
      <w:r w:rsidRPr="004159EB">
        <w:rPr>
          <w:rStyle w:val="StyleUnderline"/>
          <w:highlight w:val="cyan"/>
        </w:rPr>
        <w:t xml:space="preserve">a </w:t>
      </w:r>
      <w:r w:rsidRPr="004159EB">
        <w:rPr>
          <w:rStyle w:val="Emphasis"/>
          <w:highlight w:val="cyan"/>
        </w:rPr>
        <w:t>lesser-known region</w:t>
      </w:r>
      <w:r w:rsidR="004E4E8B">
        <w:rPr>
          <w:sz w:val="16"/>
        </w:rPr>
        <w:t xml:space="preserve">  </w:t>
      </w:r>
      <w:r w:rsidRPr="004159EB">
        <w:rPr>
          <w:rStyle w:val="StyleUnderline"/>
          <w:highlight w:val="cyan"/>
        </w:rPr>
        <w:t>The</w:t>
      </w:r>
      <w:r w:rsidR="004E4E8B">
        <w:rPr>
          <w:rStyle w:val="StyleUnderline"/>
        </w:rPr>
        <w:t xml:space="preserve"> </w:t>
      </w:r>
      <w:r w:rsidRPr="004159EB">
        <w:rPr>
          <w:rStyle w:val="Emphasis"/>
          <w:highlight w:val="cyan"/>
        </w:rPr>
        <w:t>Trap</w:t>
      </w:r>
      <w:r w:rsidRPr="004159EB">
        <w:rPr>
          <w:rStyle w:val="StyleUnderline"/>
          <w:highlight w:val="cyan"/>
        </w:rPr>
        <w:t xml:space="preserve"> is illustrative of a security dilemma when a ruling power</w:t>
      </w:r>
      <w:r w:rsidR="004E4E8B">
        <w:rPr>
          <w:sz w:val="16"/>
        </w:rPr>
        <w:t xml:space="preserve"> </w:t>
      </w:r>
      <w:r w:rsidRPr="004159EB">
        <w:rPr>
          <w:rStyle w:val="StyleUnderline"/>
          <w:highlight w:val="cyan"/>
        </w:rPr>
        <w:t>confronts a rising power</w:t>
      </w:r>
      <w:r w:rsidR="004E4E8B">
        <w:rPr>
          <w:rStyle w:val="StyleUnderline"/>
        </w:rPr>
        <w:t xml:space="preserve"> </w:t>
      </w:r>
      <w:r w:rsidRPr="004159EB">
        <w:rPr>
          <w:rStyle w:val="StyleUnderline"/>
          <w:highlight w:val="cyan"/>
        </w:rPr>
        <w:t xml:space="preserve">there are </w:t>
      </w:r>
      <w:r w:rsidRPr="004159EB">
        <w:rPr>
          <w:rStyle w:val="Emphasis"/>
          <w:highlight w:val="cyan"/>
        </w:rPr>
        <w:t>similarities</w:t>
      </w:r>
      <w:r w:rsidRPr="004159EB">
        <w:rPr>
          <w:rStyle w:val="StyleUnderline"/>
          <w:highlight w:val="cyan"/>
        </w:rPr>
        <w:t xml:space="preserve"> to the</w:t>
      </w:r>
      <w:r w:rsidR="004E4E8B">
        <w:rPr>
          <w:rStyle w:val="StyleUnderline"/>
        </w:rPr>
        <w:t xml:space="preserve"> </w:t>
      </w:r>
      <w:r w:rsidRPr="004159EB">
        <w:rPr>
          <w:rStyle w:val="Emphasis"/>
          <w:highlight w:val="cyan"/>
        </w:rPr>
        <w:t>polar regions</w:t>
      </w:r>
      <w:r w:rsidR="004E4E8B">
        <w:rPr>
          <w:sz w:val="16"/>
        </w:rPr>
        <w:t xml:space="preserve"> </w:t>
      </w:r>
      <w:r w:rsidRPr="004159EB">
        <w:rPr>
          <w:rStyle w:val="Emphasis"/>
          <w:highlight w:val="cyan"/>
        </w:rPr>
        <w:t>tensions</w:t>
      </w:r>
      <w:r w:rsidRPr="004159EB">
        <w:rPr>
          <w:rStyle w:val="StyleUnderline"/>
          <w:highlight w:val="cyan"/>
        </w:rPr>
        <w:t xml:space="preserve"> stemming from</w:t>
      </w:r>
      <w:r w:rsidR="004E4E8B">
        <w:rPr>
          <w:rStyle w:val="StyleUnderline"/>
        </w:rPr>
        <w:t xml:space="preserve"> </w:t>
      </w:r>
      <w:r w:rsidRPr="004159EB">
        <w:rPr>
          <w:rStyle w:val="StyleUnderline"/>
          <w:highlight w:val="cyan"/>
        </w:rPr>
        <w:t>presence</w:t>
      </w:r>
      <w:r w:rsidR="004E4E8B">
        <w:rPr>
          <w:sz w:val="16"/>
        </w:rPr>
        <w:t xml:space="preserve"> </w:t>
      </w:r>
      <w:r w:rsidRPr="004159EB">
        <w:rPr>
          <w:rStyle w:val="StyleUnderline"/>
          <w:highlight w:val="cyan"/>
        </w:rPr>
        <w:t>producing</w:t>
      </w:r>
      <w:r w:rsidR="004E4E8B">
        <w:rPr>
          <w:rStyle w:val="StyleUnderline"/>
        </w:rPr>
        <w:t xml:space="preserve"> </w:t>
      </w:r>
      <w:r w:rsidRPr="004159EB">
        <w:rPr>
          <w:rStyle w:val="StyleUnderline"/>
          <w:highlight w:val="cyan"/>
        </w:rPr>
        <w:t xml:space="preserve">conditions for </w:t>
      </w:r>
      <w:r w:rsidRPr="004159EB">
        <w:rPr>
          <w:rStyle w:val="Emphasis"/>
          <w:highlight w:val="cyan"/>
        </w:rPr>
        <w:t>confrontation</w:t>
      </w:r>
      <w:r w:rsidR="004E4E8B">
        <w:rPr>
          <w:sz w:val="16"/>
        </w:rPr>
        <w:t xml:space="preserve">  </w:t>
      </w:r>
      <w:r w:rsidRPr="004159EB">
        <w:rPr>
          <w:rStyle w:val="StyleUnderline"/>
          <w:highlight w:val="cyan"/>
        </w:rPr>
        <w:t xml:space="preserve">burgeoning </w:t>
      </w:r>
      <w:r w:rsidRPr="004159EB">
        <w:rPr>
          <w:rStyle w:val="Emphasis"/>
          <w:highlight w:val="cyan"/>
        </w:rPr>
        <w:t>entitlement</w:t>
      </w:r>
      <w:r w:rsidR="004E4E8B">
        <w:rPr>
          <w:sz w:val="16"/>
        </w:rPr>
        <w:t xml:space="preserve"> </w:t>
      </w:r>
      <w:r w:rsidRPr="004159EB">
        <w:rPr>
          <w:rStyle w:val="StyleUnderline"/>
          <w:highlight w:val="cyan"/>
        </w:rPr>
        <w:t xml:space="preserve">demand for </w:t>
      </w:r>
      <w:r w:rsidRPr="004159EB">
        <w:rPr>
          <w:rStyle w:val="Emphasis"/>
          <w:highlight w:val="cyan"/>
        </w:rPr>
        <w:t>influence</w:t>
      </w:r>
      <w:r w:rsidR="004E4E8B">
        <w:rPr>
          <w:rStyle w:val="StyleUnderline"/>
        </w:rPr>
        <w:t xml:space="preserve"> </w:t>
      </w:r>
      <w:r w:rsidRPr="004159EB">
        <w:rPr>
          <w:rStyle w:val="StyleUnderline"/>
          <w:highlight w:val="cyan"/>
        </w:rPr>
        <w:t>coupled</w:t>
      </w:r>
      <w:r w:rsidR="004E4E8B">
        <w:rPr>
          <w:rStyle w:val="StyleUnderline"/>
        </w:rPr>
        <w:t xml:space="preserve"> </w:t>
      </w:r>
      <w:r w:rsidRPr="004159EB">
        <w:rPr>
          <w:rStyle w:val="StyleUnderline"/>
          <w:highlight w:val="cyan"/>
        </w:rPr>
        <w:t>with</w:t>
      </w:r>
      <w:r w:rsidR="004E4E8B">
        <w:rPr>
          <w:sz w:val="16"/>
        </w:rPr>
        <w:t xml:space="preserve"> </w:t>
      </w:r>
      <w:r w:rsidRPr="004159EB">
        <w:rPr>
          <w:rStyle w:val="Emphasis"/>
          <w:highlight w:val="cyan"/>
        </w:rPr>
        <w:t>insecurity</w:t>
      </w:r>
      <w:r w:rsidR="004E4E8B">
        <w:rPr>
          <w:sz w:val="16"/>
        </w:rPr>
        <w:t xml:space="preserve"> </w:t>
      </w:r>
      <w:r w:rsidRPr="004159EB">
        <w:rPr>
          <w:rStyle w:val="Emphasis"/>
          <w:highlight w:val="cyan"/>
        </w:rPr>
        <w:t>75 percent</w:t>
      </w:r>
      <w:r w:rsidRPr="004159EB">
        <w:rPr>
          <w:rStyle w:val="StyleUnderline"/>
          <w:highlight w:val="cyan"/>
        </w:rPr>
        <w:t xml:space="preserve"> of</w:t>
      </w:r>
      <w:r w:rsidR="004E4E8B">
        <w:rPr>
          <w:rStyle w:val="StyleUnderline"/>
        </w:rPr>
        <w:t xml:space="preserve"> </w:t>
      </w:r>
      <w:r w:rsidRPr="004159EB">
        <w:rPr>
          <w:rStyle w:val="StyleUnderline"/>
          <w:highlight w:val="cyan"/>
        </w:rPr>
        <w:t>cases</w:t>
      </w:r>
      <w:r w:rsidR="004E4E8B">
        <w:rPr>
          <w:rStyle w:val="StyleUnderline"/>
        </w:rPr>
        <w:t xml:space="preserve"> </w:t>
      </w:r>
      <w:r w:rsidRPr="004159EB">
        <w:rPr>
          <w:rStyle w:val="Emphasis"/>
          <w:highlight w:val="cyan"/>
        </w:rPr>
        <w:t>resulted in war</w:t>
      </w:r>
      <w:r w:rsidR="004E4E8B">
        <w:rPr>
          <w:sz w:val="16"/>
        </w:rPr>
        <w:t xml:space="preserve"> </w:t>
      </w:r>
    </w:p>
    <w:p w14:paraId="05858220" w14:textId="77777777" w:rsidR="004E4E8B" w:rsidRDefault="005A7BB3" w:rsidP="005A7BB3">
      <w:pPr>
        <w:pStyle w:val="Heading4"/>
        <w:rPr>
          <w:rStyle w:val="StyleUnderline"/>
          <w:highlight w:val="yellow"/>
        </w:rPr>
      </w:pPr>
      <w:r>
        <w:rPr>
          <w:u w:val="single"/>
        </w:rPr>
        <w:t>Specifically</w:t>
      </w:r>
      <w:r>
        <w:t xml:space="preserve">, </w:t>
      </w:r>
      <w:r w:rsidRPr="007F2025">
        <w:t xml:space="preserve">Russia cuts </w:t>
      </w:r>
      <w:r w:rsidRPr="00880CB9">
        <w:rPr>
          <w:u w:val="single"/>
        </w:rPr>
        <w:t>undersea cables</w:t>
      </w:r>
      <w:r>
        <w:t xml:space="preserve"> to gain the information advantage.</w:t>
      </w:r>
    </w:p>
    <w:p w14:paraId="6CB43BE4" w14:textId="77777777" w:rsidR="004E4E8B" w:rsidRDefault="005A7BB3" w:rsidP="005A7BB3">
      <w:pPr>
        <w:rPr>
          <w:rStyle w:val="StyleUnderline"/>
          <w:highlight w:val="yellow"/>
        </w:rPr>
      </w:pPr>
      <w:r w:rsidRPr="001F23B7">
        <w:rPr>
          <w:rStyle w:val="Style13ptBold"/>
        </w:rPr>
        <w:t>Glanz ’20</w:t>
      </w:r>
      <w:r w:rsidR="004E4E8B">
        <w:t xml:space="preserve"> </w:t>
      </w:r>
    </w:p>
    <w:p w14:paraId="4F0EC31A" w14:textId="58F478AB" w:rsidR="004E4E8B" w:rsidRDefault="005A7BB3" w:rsidP="004E4E8B">
      <w:pPr>
        <w:rPr>
          <w:rStyle w:val="StyleUnderline"/>
          <w:highlight w:val="yellow"/>
        </w:rPr>
      </w:pPr>
      <w:r w:rsidRPr="00D52B27">
        <w:rPr>
          <w:rStyle w:val="StyleUnderline"/>
          <w:highlight w:val="cyan"/>
        </w:rPr>
        <w:t>incident</w:t>
      </w:r>
      <w:r w:rsidR="004E4E8B">
        <w:rPr>
          <w:rStyle w:val="StyleUnderline"/>
        </w:rPr>
        <w:t xml:space="preserve"> </w:t>
      </w:r>
      <w:r w:rsidRPr="00D52B27">
        <w:rPr>
          <w:rStyle w:val="StyleUnderline"/>
          <w:highlight w:val="cyan"/>
        </w:rPr>
        <w:t>offer</w:t>
      </w:r>
      <w:r w:rsidR="004E4E8B">
        <w:rPr>
          <w:sz w:val="16"/>
        </w:rPr>
        <w:t xml:space="preserve"> </w:t>
      </w:r>
      <w:r w:rsidRPr="00D52B27">
        <w:rPr>
          <w:rStyle w:val="StyleUnderline"/>
          <w:highlight w:val="cyan"/>
        </w:rPr>
        <w:t>another clue to</w:t>
      </w:r>
      <w:r w:rsidR="004E4E8B">
        <w:rPr>
          <w:rStyle w:val="StyleUnderline"/>
        </w:rPr>
        <w:t xml:space="preserve"> </w:t>
      </w:r>
      <w:r w:rsidRPr="00D52B27">
        <w:rPr>
          <w:rStyle w:val="Emphasis"/>
          <w:highlight w:val="cyan"/>
        </w:rPr>
        <w:t>ambitions</w:t>
      </w:r>
      <w:r w:rsidR="004E4E8B">
        <w:rPr>
          <w:rStyle w:val="StyleUnderline"/>
        </w:rPr>
        <w:t xml:space="preserve"> </w:t>
      </w:r>
      <w:r w:rsidRPr="00D52B27">
        <w:rPr>
          <w:rStyle w:val="StyleUnderline"/>
          <w:highlight w:val="cyan"/>
        </w:rPr>
        <w:t>and how they</w:t>
      </w:r>
      <w:r w:rsidR="004E4E8B">
        <w:rPr>
          <w:sz w:val="16"/>
        </w:rPr>
        <w:t xml:space="preserve"> </w:t>
      </w:r>
      <w:r w:rsidRPr="00EE4127">
        <w:rPr>
          <w:rStyle w:val="StyleUnderline"/>
          <w:highlight w:val="cyan"/>
        </w:rPr>
        <w:t xml:space="preserve">leverage </w:t>
      </w:r>
      <w:r w:rsidRPr="00EE4127">
        <w:rPr>
          <w:rStyle w:val="Emphasis"/>
          <w:highlight w:val="cyan"/>
        </w:rPr>
        <w:t>Arctic</w:t>
      </w:r>
      <w:r w:rsidR="004E4E8B">
        <w:rPr>
          <w:rStyle w:val="Emphasis"/>
        </w:rPr>
        <w:t xml:space="preserve"> </w:t>
      </w:r>
      <w:r w:rsidRPr="00D52B27">
        <w:rPr>
          <w:rStyle w:val="Emphasis"/>
          <w:highlight w:val="cyan"/>
        </w:rPr>
        <w:t>power</w:t>
      </w:r>
      <w:r w:rsidRPr="00D52B27">
        <w:rPr>
          <w:rStyle w:val="StyleUnderline"/>
          <w:highlight w:val="cyan"/>
        </w:rPr>
        <w:t xml:space="preserve"> to</w:t>
      </w:r>
      <w:r w:rsidR="004E4E8B">
        <w:rPr>
          <w:sz w:val="16"/>
        </w:rPr>
        <w:t xml:space="preserve"> </w:t>
      </w:r>
      <w:r w:rsidRPr="00D52B27">
        <w:rPr>
          <w:rStyle w:val="StyleUnderline"/>
          <w:highlight w:val="cyan"/>
        </w:rPr>
        <w:t xml:space="preserve">choke off </w:t>
      </w:r>
      <w:r w:rsidR="004E4E8B">
        <w:rPr>
          <w:rStyle w:val="StyleUnderline"/>
        </w:rPr>
        <w:t xml:space="preserve"> </w:t>
      </w:r>
      <w:r w:rsidRPr="00D52B27">
        <w:rPr>
          <w:rStyle w:val="Emphasis"/>
          <w:highlight w:val="cyan"/>
        </w:rPr>
        <w:t>communication</w:t>
      </w:r>
      <w:r w:rsidR="004E4E8B">
        <w:rPr>
          <w:rStyle w:val="Emphasis"/>
        </w:rPr>
        <w:t xml:space="preserve">  </w:t>
      </w:r>
      <w:r w:rsidRPr="00D52B27">
        <w:rPr>
          <w:rStyle w:val="Emphasis"/>
          <w:highlight w:val="cyan"/>
        </w:rPr>
        <w:t>sub</w:t>
      </w:r>
      <w:r w:rsidR="004E4E8B">
        <w:rPr>
          <w:sz w:val="16"/>
        </w:rPr>
        <w:t xml:space="preserve"> </w:t>
      </w:r>
      <w:r w:rsidRPr="00D52B27">
        <w:rPr>
          <w:rStyle w:val="StyleUnderline"/>
          <w:highlight w:val="cyan"/>
        </w:rPr>
        <w:t>can dive to</w:t>
      </w:r>
      <w:r w:rsidR="004E4E8B">
        <w:rPr>
          <w:rStyle w:val="StyleUnderline"/>
        </w:rPr>
        <w:t xml:space="preserve"> </w:t>
      </w:r>
      <w:r w:rsidRPr="00D52B27">
        <w:rPr>
          <w:rStyle w:val="StyleUnderline"/>
          <w:highlight w:val="cyan"/>
        </w:rPr>
        <w:t>endless miles</w:t>
      </w:r>
      <w:r w:rsidR="004E4E8B">
        <w:rPr>
          <w:rStyle w:val="StyleUnderline"/>
        </w:rPr>
        <w:t xml:space="preserve"> </w:t>
      </w:r>
      <w:r w:rsidRPr="00D52B27">
        <w:rPr>
          <w:rStyle w:val="Emphasis"/>
          <w:highlight w:val="cyan"/>
        </w:rPr>
        <w:t>cables</w:t>
      </w:r>
      <w:r w:rsidRPr="00D52B27">
        <w:rPr>
          <w:rStyle w:val="StyleUnderline"/>
          <w:highlight w:val="cyan"/>
        </w:rPr>
        <w:t xml:space="preserve"> that carry</w:t>
      </w:r>
      <w:r w:rsidR="004E4E8B">
        <w:rPr>
          <w:rStyle w:val="StyleUnderline"/>
        </w:rPr>
        <w:t xml:space="preserve"> </w:t>
      </w:r>
      <w:r w:rsidRPr="00D52B27">
        <w:rPr>
          <w:rStyle w:val="Emphasis"/>
          <w:highlight w:val="cyan"/>
        </w:rPr>
        <w:t>internet</w:t>
      </w:r>
      <w:r w:rsidR="004E4E8B">
        <w:rPr>
          <w:rStyle w:val="Emphasis"/>
        </w:rPr>
        <w:t xml:space="preserve">  </w:t>
      </w:r>
      <w:r w:rsidRPr="00D52B27">
        <w:rPr>
          <w:rStyle w:val="Emphasis"/>
          <w:highlight w:val="cyan"/>
        </w:rPr>
        <w:t>Putin</w:t>
      </w:r>
      <w:r w:rsidR="004E4E8B">
        <w:rPr>
          <w:sz w:val="16"/>
        </w:rPr>
        <w:t xml:space="preserve"> </w:t>
      </w:r>
      <w:r w:rsidRPr="00D52B27">
        <w:rPr>
          <w:rStyle w:val="StyleUnderline"/>
          <w:highlight w:val="cyan"/>
        </w:rPr>
        <w:t>stressed the importance of controlling</w:t>
      </w:r>
      <w:r w:rsidR="004E4E8B">
        <w:rPr>
          <w:rStyle w:val="StyleUnderline"/>
        </w:rPr>
        <w:t xml:space="preserve"> </w:t>
      </w:r>
      <w:r w:rsidRPr="00D52B27">
        <w:rPr>
          <w:rStyle w:val="Emphasis"/>
          <w:highlight w:val="cyan"/>
        </w:rPr>
        <w:t>information</w:t>
      </w:r>
      <w:r w:rsidR="004E4E8B">
        <w:rPr>
          <w:rStyle w:val="StyleUnderline"/>
        </w:rPr>
        <w:t xml:space="preserve">  </w:t>
      </w:r>
      <w:r w:rsidRPr="00D52B27">
        <w:rPr>
          <w:rStyle w:val="StyleUnderline"/>
          <w:highlight w:val="cyan"/>
        </w:rPr>
        <w:t>Moscow does not want</w:t>
      </w:r>
      <w:r w:rsidR="004E4E8B">
        <w:rPr>
          <w:rStyle w:val="StyleUnderline"/>
        </w:rPr>
        <w:t xml:space="preserve"> </w:t>
      </w:r>
      <w:r w:rsidRPr="00D52B27">
        <w:rPr>
          <w:rStyle w:val="Emphasis"/>
          <w:highlight w:val="cyan"/>
        </w:rPr>
        <w:t>conflict</w:t>
      </w:r>
      <w:r w:rsidRPr="00D52B27">
        <w:rPr>
          <w:rStyle w:val="StyleUnderline"/>
          <w:highlight w:val="cyan"/>
        </w:rPr>
        <w:t xml:space="preserve"> with </w:t>
      </w:r>
      <w:r w:rsidRPr="00D52B27">
        <w:rPr>
          <w:rStyle w:val="Emphasis"/>
          <w:highlight w:val="cyan"/>
        </w:rPr>
        <w:t>NATO</w:t>
      </w:r>
      <w:r w:rsidR="004E4E8B">
        <w:rPr>
          <w:sz w:val="16"/>
        </w:rPr>
        <w:t xml:space="preserve"> </w:t>
      </w:r>
      <w:r w:rsidRPr="00D52B27">
        <w:rPr>
          <w:rStyle w:val="StyleUnderline"/>
          <w:highlight w:val="cyan"/>
        </w:rPr>
        <w:t xml:space="preserve">it </w:t>
      </w:r>
      <w:r w:rsidRPr="00D52B27">
        <w:rPr>
          <w:rStyle w:val="Emphasis"/>
          <w:highlight w:val="cyan"/>
        </w:rPr>
        <w:t>does not have</w:t>
      </w:r>
      <w:r w:rsidR="004E4E8B">
        <w:rPr>
          <w:rStyle w:val="StyleUnderline"/>
        </w:rPr>
        <w:t xml:space="preserve"> </w:t>
      </w:r>
      <w:r w:rsidRPr="00D52B27">
        <w:rPr>
          <w:rStyle w:val="Emphasis"/>
          <w:highlight w:val="cyan"/>
        </w:rPr>
        <w:t>resources</w:t>
      </w:r>
      <w:r w:rsidR="004E4E8B">
        <w:rPr>
          <w:rStyle w:val="Emphasis"/>
        </w:rPr>
        <w:t xml:space="preserve">  </w:t>
      </w:r>
      <w:r w:rsidRPr="00D52B27">
        <w:rPr>
          <w:rStyle w:val="StyleUnderline"/>
          <w:highlight w:val="cyan"/>
        </w:rPr>
        <w:t xml:space="preserve">Russia would </w:t>
      </w:r>
      <w:r w:rsidRPr="00D52B27">
        <w:rPr>
          <w:rStyle w:val="Emphasis"/>
          <w:highlight w:val="cyan"/>
        </w:rPr>
        <w:t>do anything</w:t>
      </w:r>
      <w:r w:rsidRPr="00D52B27">
        <w:rPr>
          <w:rStyle w:val="StyleUnderline"/>
          <w:highlight w:val="cyan"/>
        </w:rPr>
        <w:t xml:space="preserve"> to maintain</w:t>
      </w:r>
      <w:r w:rsidR="004E4E8B">
        <w:rPr>
          <w:rStyle w:val="StyleUnderline"/>
        </w:rPr>
        <w:t xml:space="preserve"> </w:t>
      </w:r>
      <w:r w:rsidRPr="00D52B27">
        <w:rPr>
          <w:rStyle w:val="Emphasis"/>
          <w:highlight w:val="cyan"/>
        </w:rPr>
        <w:t>information superiority</w:t>
      </w:r>
      <w:r w:rsidR="004E4E8B">
        <w:rPr>
          <w:rStyle w:val="StyleUnderline"/>
        </w:rPr>
        <w:t xml:space="preserve">  </w:t>
      </w:r>
      <w:r w:rsidRPr="00D52B27">
        <w:rPr>
          <w:rStyle w:val="StyleUnderline"/>
          <w:highlight w:val="cyan"/>
        </w:rPr>
        <w:t xml:space="preserve">disrupting </w:t>
      </w:r>
      <w:r w:rsidRPr="00D52B27">
        <w:rPr>
          <w:rStyle w:val="Emphasis"/>
          <w:highlight w:val="cyan"/>
        </w:rPr>
        <w:t>seabed cables</w:t>
      </w:r>
      <w:r w:rsidR="004E4E8B">
        <w:rPr>
          <w:sz w:val="16"/>
        </w:rPr>
        <w:t xml:space="preserve"> </w:t>
      </w:r>
      <w:r w:rsidRPr="00D52B27">
        <w:rPr>
          <w:rStyle w:val="StyleUnderline"/>
          <w:highlight w:val="cyan"/>
        </w:rPr>
        <w:t>would</w:t>
      </w:r>
      <w:r w:rsidR="004E4E8B">
        <w:rPr>
          <w:rStyle w:val="StyleUnderline"/>
        </w:rPr>
        <w:t xml:space="preserve"> </w:t>
      </w:r>
      <w:r w:rsidRPr="00D52B27">
        <w:rPr>
          <w:rStyle w:val="StyleUnderline"/>
          <w:highlight w:val="cyan"/>
        </w:rPr>
        <w:t>fit</w:t>
      </w:r>
      <w:r w:rsidR="004E4E8B">
        <w:rPr>
          <w:rStyle w:val="StyleUnderline"/>
        </w:rPr>
        <w:t xml:space="preserve"> </w:t>
      </w:r>
      <w:r w:rsidRPr="00D52B27">
        <w:rPr>
          <w:rStyle w:val="StyleUnderline"/>
          <w:highlight w:val="cyan"/>
        </w:rPr>
        <w:t xml:space="preserve">the </w:t>
      </w:r>
      <w:r w:rsidRPr="00D52B27">
        <w:rPr>
          <w:rStyle w:val="Emphasis"/>
          <w:highlight w:val="cyan"/>
        </w:rPr>
        <w:t>objective</w:t>
      </w:r>
      <w:r w:rsidR="004E4E8B">
        <w:rPr>
          <w:sz w:val="16"/>
        </w:rPr>
        <w:t xml:space="preserve">  </w:t>
      </w:r>
      <w:r w:rsidRPr="00D52B27">
        <w:rPr>
          <w:rStyle w:val="StyleUnderline"/>
          <w:highlight w:val="cyan"/>
        </w:rPr>
        <w:t>seabed cables carry</w:t>
      </w:r>
      <w:r w:rsidR="004E4E8B">
        <w:rPr>
          <w:rStyle w:val="StyleUnderline"/>
        </w:rPr>
        <w:t xml:space="preserve"> </w:t>
      </w:r>
      <w:r w:rsidRPr="00D52B27">
        <w:rPr>
          <w:rStyle w:val="StyleUnderline"/>
          <w:highlight w:val="cyan"/>
        </w:rPr>
        <w:t>communications</w:t>
      </w:r>
      <w:r w:rsidR="004E4E8B">
        <w:rPr>
          <w:rStyle w:val="StyleUnderline"/>
        </w:rPr>
        <w:t xml:space="preserve"> </w:t>
      </w:r>
      <w:r w:rsidRPr="00D52B27">
        <w:rPr>
          <w:rStyle w:val="StyleUnderline"/>
          <w:highlight w:val="cyan"/>
        </w:rPr>
        <w:t xml:space="preserve">are largely </w:t>
      </w:r>
      <w:r w:rsidRPr="00D52B27">
        <w:rPr>
          <w:rStyle w:val="Emphasis"/>
          <w:highlight w:val="cyan"/>
        </w:rPr>
        <w:t>unprotected</w:t>
      </w:r>
      <w:r w:rsidRPr="00D52B27">
        <w:rPr>
          <w:rStyle w:val="StyleUnderline"/>
          <w:highlight w:val="cyan"/>
        </w:rPr>
        <w:t xml:space="preserve"> and </w:t>
      </w:r>
      <w:r w:rsidRPr="00D52B27">
        <w:rPr>
          <w:rStyle w:val="Emphasis"/>
          <w:highlight w:val="cyan"/>
        </w:rPr>
        <w:t>easy to find</w:t>
      </w:r>
      <w:r w:rsidR="004E4E8B">
        <w:rPr>
          <w:sz w:val="16"/>
        </w:rPr>
        <w:t xml:space="preserve">  </w:t>
      </w:r>
      <w:r w:rsidRPr="00D52B27">
        <w:rPr>
          <w:rStyle w:val="StyleUnderline"/>
          <w:highlight w:val="cyan"/>
        </w:rPr>
        <w:t>analysts have</w:t>
      </w:r>
      <w:r w:rsidR="004E4E8B">
        <w:rPr>
          <w:rStyle w:val="StyleUnderline"/>
        </w:rPr>
        <w:t xml:space="preserve"> </w:t>
      </w:r>
      <w:r w:rsidRPr="00D52B27">
        <w:rPr>
          <w:rStyle w:val="Emphasis"/>
          <w:highlight w:val="cyan"/>
        </w:rPr>
        <w:t>dismissed</w:t>
      </w:r>
      <w:r w:rsidRPr="00D52B27">
        <w:rPr>
          <w:rStyle w:val="StyleUnderline"/>
          <w:highlight w:val="cyan"/>
        </w:rPr>
        <w:t xml:space="preserve"> the danger</w:t>
      </w:r>
      <w:r w:rsidR="004E4E8B">
        <w:rPr>
          <w:rStyle w:val="StyleUnderline"/>
        </w:rPr>
        <w:t xml:space="preserve"> </w:t>
      </w:r>
      <w:r w:rsidRPr="00D52B27">
        <w:rPr>
          <w:rStyle w:val="StyleUnderline"/>
          <w:highlight w:val="cyan"/>
        </w:rPr>
        <w:t>But</w:t>
      </w:r>
      <w:r w:rsidR="004E4E8B">
        <w:rPr>
          <w:rStyle w:val="StyleUnderline"/>
        </w:rPr>
        <w:t xml:space="preserve"> </w:t>
      </w:r>
      <w:r w:rsidRPr="00D52B27">
        <w:rPr>
          <w:rStyle w:val="StyleUnderline"/>
          <w:highlight w:val="cyan"/>
        </w:rPr>
        <w:t>simply</w:t>
      </w:r>
      <w:r w:rsidR="004E4E8B">
        <w:rPr>
          <w:rStyle w:val="StyleUnderline"/>
        </w:rPr>
        <w:t xml:space="preserve"> </w:t>
      </w:r>
      <w:r w:rsidRPr="00D52B27">
        <w:rPr>
          <w:rStyle w:val="Emphasis"/>
          <w:highlight w:val="cyan"/>
        </w:rPr>
        <w:t>degrading the network</w:t>
      </w:r>
      <w:r w:rsidRPr="00D52B27">
        <w:rPr>
          <w:rStyle w:val="StyleUnderline"/>
          <w:highlight w:val="cyan"/>
        </w:rPr>
        <w:t xml:space="preserve"> could be enough</w:t>
      </w:r>
      <w:r w:rsidR="004E4E8B">
        <w:rPr>
          <w:sz w:val="16"/>
        </w:rPr>
        <w:t xml:space="preserve"> </w:t>
      </w:r>
    </w:p>
    <w:p w14:paraId="6376D048" w14:textId="77777777" w:rsidR="004E4E8B" w:rsidRDefault="005A7BB3" w:rsidP="005A7BB3">
      <w:pPr>
        <w:pStyle w:val="Heading4"/>
        <w:rPr>
          <w:rStyle w:val="StyleUnderline"/>
          <w:highlight w:val="yellow"/>
        </w:rPr>
      </w:pPr>
      <w:r>
        <w:t xml:space="preserve">Cable disruption is </w:t>
      </w:r>
      <w:r>
        <w:rPr>
          <w:u w:val="single"/>
        </w:rPr>
        <w:t>existential</w:t>
      </w:r>
      <w:r>
        <w:t xml:space="preserve">. </w:t>
      </w:r>
    </w:p>
    <w:p w14:paraId="7949BBF7" w14:textId="77777777" w:rsidR="004E4E8B" w:rsidRDefault="005A7BB3" w:rsidP="005A7BB3">
      <w:pPr>
        <w:rPr>
          <w:rStyle w:val="StyleUnderline"/>
          <w:highlight w:val="yellow"/>
        </w:rPr>
      </w:pPr>
      <w:r w:rsidRPr="00C96BC8">
        <w:rPr>
          <w:rStyle w:val="Style13ptBold"/>
        </w:rPr>
        <w:t>Bennett ’19</w:t>
      </w:r>
      <w:r w:rsidR="004E4E8B">
        <w:t xml:space="preserve"> </w:t>
      </w:r>
    </w:p>
    <w:p w14:paraId="422470F9" w14:textId="466298F5" w:rsidR="004E4E8B" w:rsidRDefault="005A7BB3" w:rsidP="004E4E8B">
      <w:pPr>
        <w:rPr>
          <w:rStyle w:val="StyleUnderline"/>
          <w:highlight w:val="yellow"/>
        </w:rPr>
      </w:pPr>
      <w:r w:rsidRPr="00817455">
        <w:rPr>
          <w:rStyle w:val="Emphasis"/>
          <w:highlight w:val="cyan"/>
        </w:rPr>
        <w:t>worst case</w:t>
      </w:r>
      <w:r w:rsidR="004E4E8B">
        <w:rPr>
          <w:rStyle w:val="Emphasis"/>
        </w:rPr>
        <w:t xml:space="preserve">  </w:t>
      </w:r>
      <w:r w:rsidRPr="00817455">
        <w:rPr>
          <w:rStyle w:val="StyleUnderline"/>
          <w:highlight w:val="cyan"/>
        </w:rPr>
        <w:t xml:space="preserve">can delete </w:t>
      </w:r>
      <w:r w:rsidRPr="00817455">
        <w:rPr>
          <w:rStyle w:val="Emphasis"/>
          <w:highlight w:val="cyan"/>
        </w:rPr>
        <w:t>wavelengths</w:t>
      </w:r>
      <w:r w:rsidRPr="00817455">
        <w:rPr>
          <w:rStyle w:val="StyleUnderline"/>
          <w:highlight w:val="cyan"/>
        </w:rPr>
        <w:t xml:space="preserve"> and</w:t>
      </w:r>
      <w:r w:rsidR="004E4E8B">
        <w:rPr>
          <w:sz w:val="16"/>
        </w:rPr>
        <w:t xml:space="preserve"> </w:t>
      </w:r>
      <w:r w:rsidRPr="00817455">
        <w:rPr>
          <w:rStyle w:val="StyleUnderline"/>
          <w:highlight w:val="cyan"/>
        </w:rPr>
        <w:t>disrupt</w:t>
      </w:r>
      <w:r w:rsidR="004E4E8B">
        <w:rPr>
          <w:rStyle w:val="StyleUnderline"/>
        </w:rPr>
        <w:t xml:space="preserve"> </w:t>
      </w:r>
      <w:r w:rsidRPr="00817455">
        <w:rPr>
          <w:rStyle w:val="Emphasis"/>
          <w:highlight w:val="cyan"/>
        </w:rPr>
        <w:t>global Internet</w:t>
      </w:r>
      <w:r w:rsidR="004E4E8B">
        <w:rPr>
          <w:rStyle w:val="StyleUnderline"/>
        </w:rPr>
        <w:t xml:space="preserve">  </w:t>
      </w:r>
      <w:r w:rsidRPr="00817455">
        <w:rPr>
          <w:rStyle w:val="StyleUnderline"/>
          <w:highlight w:val="cyan"/>
        </w:rPr>
        <w:t>This</w:t>
      </w:r>
      <w:r w:rsidR="004E4E8B">
        <w:rPr>
          <w:rStyle w:val="StyleUnderline"/>
        </w:rPr>
        <w:t xml:space="preserve"> </w:t>
      </w:r>
      <w:r w:rsidRPr="00817455">
        <w:rPr>
          <w:rStyle w:val="StyleUnderline"/>
          <w:highlight w:val="cyan"/>
        </w:rPr>
        <w:t xml:space="preserve">is </w:t>
      </w:r>
      <w:r w:rsidRPr="00817455">
        <w:rPr>
          <w:rStyle w:val="Emphasis"/>
          <w:highlight w:val="cyan"/>
        </w:rPr>
        <w:t>all too realistic</w:t>
      </w:r>
      <w:r w:rsidR="004E4E8B">
        <w:rPr>
          <w:sz w:val="16"/>
        </w:rPr>
        <w:t xml:space="preserve">  </w:t>
      </w:r>
      <w:r w:rsidRPr="00817455">
        <w:rPr>
          <w:rStyle w:val="StyleUnderline"/>
          <w:highlight w:val="cyan"/>
        </w:rPr>
        <w:t>effects</w:t>
      </w:r>
      <w:r w:rsidR="004E4E8B">
        <w:rPr>
          <w:rStyle w:val="StyleUnderline"/>
        </w:rPr>
        <w:t xml:space="preserve"> </w:t>
      </w:r>
      <w:r w:rsidRPr="00817455">
        <w:rPr>
          <w:rStyle w:val="StyleUnderline"/>
          <w:highlight w:val="cyan"/>
        </w:rPr>
        <w:t xml:space="preserve">could obviously be </w:t>
      </w:r>
      <w:r w:rsidRPr="00817455">
        <w:rPr>
          <w:rStyle w:val="Emphasis"/>
          <w:highlight w:val="cyan"/>
        </w:rPr>
        <w:t>severe</w:t>
      </w:r>
      <w:r w:rsidR="004E4E8B">
        <w:rPr>
          <w:sz w:val="16"/>
        </w:rPr>
        <w:t xml:space="preserve"> </w:t>
      </w:r>
      <w:r w:rsidRPr="00817455">
        <w:rPr>
          <w:rStyle w:val="StyleUnderline"/>
          <w:highlight w:val="cyan"/>
        </w:rPr>
        <w:t xml:space="preserve">if </w:t>
      </w:r>
      <w:r w:rsidRPr="00817455">
        <w:rPr>
          <w:rStyle w:val="Emphasis"/>
          <w:highlight w:val="cyan"/>
        </w:rPr>
        <w:t>power</w:t>
      </w:r>
      <w:r w:rsidRPr="00817455">
        <w:rPr>
          <w:rStyle w:val="StyleUnderline"/>
          <w:highlight w:val="cyan"/>
        </w:rPr>
        <w:t xml:space="preserve"> or </w:t>
      </w:r>
      <w:r w:rsidRPr="00817455">
        <w:rPr>
          <w:rStyle w:val="Emphasis"/>
          <w:highlight w:val="cyan"/>
        </w:rPr>
        <w:t>water</w:t>
      </w:r>
      <w:r w:rsidR="004E4E8B">
        <w:rPr>
          <w:rStyle w:val="StyleUnderline"/>
        </w:rPr>
        <w:t xml:space="preserve"> </w:t>
      </w:r>
      <w:r w:rsidRPr="00817455">
        <w:rPr>
          <w:rStyle w:val="StyleUnderline"/>
          <w:highlight w:val="cyan"/>
        </w:rPr>
        <w:t>were</w:t>
      </w:r>
      <w:r w:rsidR="004E4E8B">
        <w:rPr>
          <w:rStyle w:val="StyleUnderline"/>
        </w:rPr>
        <w:t xml:space="preserve"> </w:t>
      </w:r>
      <w:r w:rsidRPr="00817455">
        <w:rPr>
          <w:rStyle w:val="StyleUnderline"/>
          <w:highlight w:val="cyan"/>
        </w:rPr>
        <w:t>interrupted</w:t>
      </w:r>
      <w:r w:rsidR="004E4E8B">
        <w:rPr>
          <w:sz w:val="16"/>
        </w:rPr>
        <w:t xml:space="preserve">  </w:t>
      </w:r>
      <w:r w:rsidRPr="00817455">
        <w:rPr>
          <w:rStyle w:val="Emphasis"/>
          <w:highlight w:val="cyan"/>
        </w:rPr>
        <w:t>networks</w:t>
      </w:r>
      <w:r w:rsidRPr="00817455">
        <w:rPr>
          <w:rStyle w:val="StyleUnderline"/>
          <w:highlight w:val="cyan"/>
        </w:rPr>
        <w:t xml:space="preserve"> rely on</w:t>
      </w:r>
      <w:r w:rsidR="004E4E8B">
        <w:rPr>
          <w:sz w:val="16"/>
        </w:rPr>
        <w:t xml:space="preserve"> </w:t>
      </w:r>
      <w:r w:rsidRPr="00817455">
        <w:rPr>
          <w:rStyle w:val="Emphasis"/>
          <w:highlight w:val="cyan"/>
        </w:rPr>
        <w:t>undersea</w:t>
      </w:r>
      <w:r w:rsidR="004E4E8B">
        <w:rPr>
          <w:rStyle w:val="StyleUnderline"/>
        </w:rPr>
        <w:t xml:space="preserve"> </w:t>
      </w:r>
      <w:r w:rsidRPr="00817455">
        <w:rPr>
          <w:rStyle w:val="StyleUnderline"/>
          <w:highlight w:val="cyan"/>
        </w:rPr>
        <w:t>cables</w:t>
      </w:r>
      <w:r w:rsidR="004E4E8B">
        <w:rPr>
          <w:sz w:val="16"/>
        </w:rPr>
        <w:t xml:space="preserve"> </w:t>
      </w:r>
      <w:r w:rsidRPr="00817455">
        <w:rPr>
          <w:rStyle w:val="StyleUnderline"/>
          <w:highlight w:val="cyan"/>
        </w:rPr>
        <w:t xml:space="preserve">for </w:t>
      </w:r>
      <w:r w:rsidRPr="00817455">
        <w:rPr>
          <w:rStyle w:val="Emphasis"/>
          <w:highlight w:val="cyan"/>
        </w:rPr>
        <w:t>food</w:t>
      </w:r>
      <w:r w:rsidRPr="00817455">
        <w:rPr>
          <w:rStyle w:val="StyleUnderline"/>
          <w:highlight w:val="cyan"/>
        </w:rPr>
        <w:t xml:space="preserve"> and </w:t>
      </w:r>
      <w:r w:rsidRPr="00817455">
        <w:rPr>
          <w:rStyle w:val="Emphasis"/>
          <w:highlight w:val="cyan"/>
        </w:rPr>
        <w:t>medical</w:t>
      </w:r>
      <w:r w:rsidR="004E4E8B">
        <w:rPr>
          <w:rStyle w:val="StyleUnderline"/>
        </w:rPr>
        <w:t xml:space="preserve">  </w:t>
      </w:r>
      <w:r w:rsidRPr="00817455">
        <w:rPr>
          <w:rStyle w:val="Emphasis"/>
          <w:highlight w:val="cyan"/>
        </w:rPr>
        <w:t>connectivity</w:t>
      </w:r>
      <w:r w:rsidR="004E4E8B">
        <w:rPr>
          <w:rStyle w:val="StyleUnderline"/>
        </w:rPr>
        <w:t xml:space="preserve"> </w:t>
      </w:r>
      <w:r w:rsidRPr="00817455">
        <w:rPr>
          <w:rStyle w:val="StyleUnderline"/>
          <w:highlight w:val="cyan"/>
        </w:rPr>
        <w:t>relies on</w:t>
      </w:r>
      <w:r w:rsidR="004E4E8B">
        <w:rPr>
          <w:sz w:val="16"/>
        </w:rPr>
        <w:t xml:space="preserve"> </w:t>
      </w:r>
      <w:r w:rsidRPr="00817455">
        <w:rPr>
          <w:rStyle w:val="Emphasis"/>
          <w:highlight w:val="cyan"/>
        </w:rPr>
        <w:t>cables</w:t>
      </w:r>
      <w:r w:rsidRPr="00817455">
        <w:rPr>
          <w:rStyle w:val="StyleUnderline"/>
          <w:highlight w:val="cyan"/>
        </w:rPr>
        <w:t xml:space="preserve"> stretching thousands of miles</w:t>
      </w:r>
      <w:r w:rsidR="004E4E8B">
        <w:rPr>
          <w:sz w:val="16"/>
        </w:rPr>
        <w:t xml:space="preserve"> </w:t>
      </w:r>
      <w:r w:rsidRPr="00817455">
        <w:rPr>
          <w:rStyle w:val="StyleUnderline"/>
          <w:highlight w:val="cyan"/>
        </w:rPr>
        <w:t xml:space="preserve">internet cables being </w:t>
      </w:r>
      <w:r w:rsidRPr="00817455">
        <w:rPr>
          <w:rStyle w:val="Emphasis"/>
          <w:highlight w:val="cyan"/>
        </w:rPr>
        <w:t>attacked by Russia</w:t>
      </w:r>
      <w:r w:rsidR="004E4E8B">
        <w:rPr>
          <w:rStyle w:val="StyleUnderline"/>
        </w:rPr>
        <w:t xml:space="preserve"> </w:t>
      </w:r>
      <w:r w:rsidRPr="00817455">
        <w:rPr>
          <w:rStyle w:val="StyleUnderline"/>
          <w:highlight w:val="cyan"/>
        </w:rPr>
        <w:t>to limit</w:t>
      </w:r>
      <w:r w:rsidR="004E4E8B">
        <w:rPr>
          <w:rStyle w:val="StyleUnderline"/>
        </w:rPr>
        <w:t xml:space="preserve"> </w:t>
      </w:r>
      <w:r w:rsidRPr="00817455">
        <w:rPr>
          <w:rStyle w:val="StyleUnderline"/>
          <w:highlight w:val="cyan"/>
        </w:rPr>
        <w:t>communication</w:t>
      </w:r>
      <w:r w:rsidR="004E4E8B">
        <w:rPr>
          <w:rStyle w:val="StyleUnderline"/>
        </w:rPr>
        <w:t xml:space="preserve"> </w:t>
      </w:r>
      <w:r w:rsidRPr="00817455">
        <w:rPr>
          <w:rStyle w:val="StyleUnderline"/>
          <w:highlight w:val="cyan"/>
        </w:rPr>
        <w:t xml:space="preserve">fabric of </w:t>
      </w:r>
      <w:r w:rsidRPr="00817455">
        <w:rPr>
          <w:rStyle w:val="Emphasis"/>
          <w:highlight w:val="cyan"/>
        </w:rPr>
        <w:t>society</w:t>
      </w:r>
      <w:r w:rsidR="004E4E8B">
        <w:rPr>
          <w:rStyle w:val="StyleUnderline"/>
        </w:rPr>
        <w:t xml:space="preserve"> </w:t>
      </w:r>
      <w:r w:rsidRPr="00817455">
        <w:rPr>
          <w:rStyle w:val="Emphasis"/>
          <w:highlight w:val="cyan"/>
        </w:rPr>
        <w:t>stretch</w:t>
      </w:r>
      <w:r w:rsidR="004E4E8B">
        <w:rPr>
          <w:rStyle w:val="Emphasis"/>
        </w:rPr>
        <w:t xml:space="preserve"> </w:t>
      </w:r>
      <w:r w:rsidRPr="00817455">
        <w:rPr>
          <w:rStyle w:val="Emphasis"/>
          <w:highlight w:val="cyan"/>
        </w:rPr>
        <w:t>attack</w:t>
      </w:r>
      <w:r w:rsidR="004E4E8B">
        <w:rPr>
          <w:rStyle w:val="StyleUnderline"/>
        </w:rPr>
        <w:t xml:space="preserve"> </w:t>
      </w:r>
      <w:r w:rsidRPr="00817455">
        <w:rPr>
          <w:rStyle w:val="Emphasis"/>
          <w:highlight w:val="cyan"/>
        </w:rPr>
        <w:t>under the ocean</w:t>
      </w:r>
      <w:r w:rsidRPr="00817455">
        <w:rPr>
          <w:rStyle w:val="StyleUnderline"/>
          <w:highlight w:val="cyan"/>
        </w:rPr>
        <w:t xml:space="preserve"> could lead to this</w:t>
      </w:r>
      <w:r w:rsidR="004E4E8B">
        <w:rPr>
          <w:rStyle w:val="StyleUnderline"/>
        </w:rPr>
        <w:t xml:space="preserve"> </w:t>
      </w:r>
      <w:r w:rsidRPr="00817455">
        <w:rPr>
          <w:rStyle w:val="Emphasis"/>
          <w:highlight w:val="cyan"/>
        </w:rPr>
        <w:t>discord</w:t>
      </w:r>
      <w:r w:rsidRPr="00817455">
        <w:rPr>
          <w:rStyle w:val="StyleUnderline"/>
          <w:highlight w:val="cyan"/>
        </w:rPr>
        <w:t xml:space="preserve"> on a</w:t>
      </w:r>
      <w:r w:rsidR="004E4E8B">
        <w:rPr>
          <w:rStyle w:val="StyleUnderline"/>
        </w:rPr>
        <w:t xml:space="preserve"> </w:t>
      </w:r>
      <w:r w:rsidRPr="00817455">
        <w:rPr>
          <w:rStyle w:val="Emphasis"/>
          <w:highlight w:val="cyan"/>
        </w:rPr>
        <w:t>larger scale</w:t>
      </w:r>
      <w:r w:rsidR="004E4E8B">
        <w:rPr>
          <w:sz w:val="16"/>
        </w:rPr>
        <w:t xml:space="preserve"> </w:t>
      </w:r>
    </w:p>
    <w:p w14:paraId="5623CCE6" w14:textId="77777777" w:rsidR="004E4E8B" w:rsidRDefault="005A7BB3" w:rsidP="005A7BB3">
      <w:pPr>
        <w:pStyle w:val="Heading4"/>
        <w:rPr>
          <w:rStyle w:val="StyleUnderline"/>
          <w:highlight w:val="yellow"/>
        </w:rPr>
      </w:pPr>
      <w:r>
        <w:lastRenderedPageBreak/>
        <w:t xml:space="preserve">Escalation is </w:t>
      </w:r>
      <w:r>
        <w:rPr>
          <w:u w:val="single"/>
        </w:rPr>
        <w:t>likely</w:t>
      </w:r>
      <w:r>
        <w:t xml:space="preserve">---the </w:t>
      </w:r>
      <w:r w:rsidRPr="007F2025">
        <w:rPr>
          <w:u w:val="single"/>
        </w:rPr>
        <w:t>proximity</w:t>
      </w:r>
      <w:r>
        <w:t xml:space="preserve"> of Russia’s </w:t>
      </w:r>
      <w:r w:rsidRPr="003A1F8C">
        <w:rPr>
          <w:u w:val="single"/>
        </w:rPr>
        <w:t>retaliatory force</w:t>
      </w:r>
      <w:r>
        <w:t xml:space="preserve"> motivates </w:t>
      </w:r>
      <w:r w:rsidRPr="004C6713">
        <w:rPr>
          <w:u w:val="single"/>
        </w:rPr>
        <w:t xml:space="preserve">early </w:t>
      </w:r>
      <w:r>
        <w:rPr>
          <w:u w:val="single"/>
        </w:rPr>
        <w:t xml:space="preserve">nuclear </w:t>
      </w:r>
      <w:r w:rsidRPr="004C6713">
        <w:rPr>
          <w:u w:val="single"/>
        </w:rPr>
        <w:t>use</w:t>
      </w:r>
      <w:r>
        <w:t xml:space="preserve">. </w:t>
      </w:r>
    </w:p>
    <w:p w14:paraId="4576C873" w14:textId="77777777" w:rsidR="004E4E8B" w:rsidRDefault="005A7BB3" w:rsidP="005A7BB3">
      <w:pPr>
        <w:rPr>
          <w:rStyle w:val="StyleUnderline"/>
        </w:rPr>
      </w:pPr>
      <w:r w:rsidRPr="00DA675B">
        <w:rPr>
          <w:rStyle w:val="Style13ptBold"/>
        </w:rPr>
        <w:t>Klare ’20</w:t>
      </w:r>
      <w:r w:rsidR="004E4E8B">
        <w:t xml:space="preserve"> </w:t>
      </w:r>
    </w:p>
    <w:p w14:paraId="05829043" w14:textId="63583304" w:rsidR="004E4E8B" w:rsidRDefault="005A7BB3" w:rsidP="004E4E8B">
      <w:pPr>
        <w:rPr>
          <w:rStyle w:val="StyleUnderline"/>
          <w:highlight w:val="yellow"/>
        </w:rPr>
      </w:pPr>
      <w:r w:rsidRPr="009A6B48">
        <w:rPr>
          <w:rStyle w:val="Emphasis"/>
          <w:highlight w:val="cyan"/>
        </w:rPr>
        <w:t>Finnmark</w:t>
      </w:r>
      <w:r w:rsidR="004E4E8B">
        <w:rPr>
          <w:rStyle w:val="StyleUnderline"/>
        </w:rPr>
        <w:t xml:space="preserve"> </w:t>
      </w:r>
      <w:r w:rsidRPr="009A6B48">
        <w:rPr>
          <w:rStyle w:val="StyleUnderline"/>
          <w:highlight w:val="cyan"/>
        </w:rPr>
        <w:t>become</w:t>
      </w:r>
      <w:r w:rsidR="004E4E8B">
        <w:rPr>
          <w:rStyle w:val="StyleUnderline"/>
        </w:rPr>
        <w:t xml:space="preserve"> </w:t>
      </w:r>
      <w:r w:rsidRPr="009A6B48">
        <w:rPr>
          <w:rStyle w:val="StyleUnderline"/>
          <w:highlight w:val="cyan"/>
        </w:rPr>
        <w:t>most likely</w:t>
      </w:r>
      <w:r w:rsidR="004E4E8B">
        <w:rPr>
          <w:rStyle w:val="StyleUnderline"/>
        </w:rPr>
        <w:t xml:space="preserve"> </w:t>
      </w:r>
      <w:r w:rsidRPr="009A6B48">
        <w:rPr>
          <w:rStyle w:val="StyleUnderline"/>
          <w:highlight w:val="cyan"/>
        </w:rPr>
        <w:t>for</w:t>
      </w:r>
      <w:r w:rsidR="004E4E8B">
        <w:rPr>
          <w:rStyle w:val="StyleUnderline"/>
        </w:rPr>
        <w:t xml:space="preserve"> </w:t>
      </w:r>
      <w:r w:rsidRPr="009A6B48">
        <w:rPr>
          <w:rStyle w:val="Emphasis"/>
          <w:highlight w:val="cyan"/>
        </w:rPr>
        <w:t>first use</w:t>
      </w:r>
      <w:r w:rsidR="004E4E8B">
        <w:rPr>
          <w:rStyle w:val="StyleUnderline"/>
        </w:rPr>
        <w:t xml:space="preserve"> </w:t>
      </w:r>
      <w:r w:rsidRPr="009A6B48">
        <w:rPr>
          <w:rStyle w:val="StyleUnderline"/>
          <w:highlight w:val="cyan"/>
        </w:rPr>
        <w:t>in any</w:t>
      </w:r>
      <w:r w:rsidR="004E4E8B">
        <w:rPr>
          <w:rStyle w:val="StyleUnderline"/>
        </w:rPr>
        <w:t xml:space="preserve"> </w:t>
      </w:r>
      <w:r w:rsidRPr="009A6B48">
        <w:rPr>
          <w:rStyle w:val="Emphasis"/>
          <w:highlight w:val="cyan"/>
        </w:rPr>
        <w:t>Russian</w:t>
      </w:r>
      <w:r w:rsidRPr="009A6B48">
        <w:rPr>
          <w:rStyle w:val="StyleUnderline"/>
          <w:highlight w:val="cyan"/>
        </w:rPr>
        <w:t xml:space="preserve"> conflict</w:t>
      </w:r>
      <w:r w:rsidR="004E4E8B">
        <w:rPr>
          <w:sz w:val="16"/>
        </w:rPr>
        <w:t xml:space="preserve"> </w:t>
      </w:r>
      <w:r w:rsidRPr="009A6B48">
        <w:rPr>
          <w:rStyle w:val="StyleUnderline"/>
          <w:highlight w:val="cyan"/>
        </w:rPr>
        <w:t>Moscow has concentrated</w:t>
      </w:r>
      <w:r w:rsidR="004E4E8B">
        <w:rPr>
          <w:rStyle w:val="StyleUnderline"/>
        </w:rPr>
        <w:t xml:space="preserve"> </w:t>
      </w:r>
      <w:r w:rsidRPr="009A6B48">
        <w:rPr>
          <w:rStyle w:val="StyleUnderline"/>
          <w:highlight w:val="cyan"/>
        </w:rPr>
        <w:t>its</w:t>
      </w:r>
      <w:r w:rsidR="004E4E8B">
        <w:rPr>
          <w:rStyle w:val="StyleUnderline"/>
        </w:rPr>
        <w:t xml:space="preserve"> </w:t>
      </w:r>
      <w:r w:rsidRPr="009A6B48">
        <w:rPr>
          <w:rStyle w:val="StyleUnderline"/>
          <w:highlight w:val="cyan"/>
        </w:rPr>
        <w:t>retaliatory capability on</w:t>
      </w:r>
      <w:r w:rsidR="004E4E8B">
        <w:rPr>
          <w:rStyle w:val="StyleUnderline"/>
        </w:rPr>
        <w:t xml:space="preserve"> </w:t>
      </w:r>
      <w:r w:rsidRPr="009A6B48">
        <w:rPr>
          <w:rStyle w:val="Emphasis"/>
          <w:highlight w:val="cyan"/>
        </w:rPr>
        <w:t>Kola</w:t>
      </w:r>
      <w:r w:rsidR="004E4E8B">
        <w:rPr>
          <w:rStyle w:val="Emphasis"/>
        </w:rPr>
        <w:t xml:space="preserve"> </w:t>
      </w:r>
      <w:r w:rsidRPr="009A6B48">
        <w:rPr>
          <w:rStyle w:val="StyleUnderline"/>
          <w:highlight w:val="cyan"/>
        </w:rPr>
        <w:t>success</w:t>
      </w:r>
      <w:r w:rsidR="004E4E8B">
        <w:rPr>
          <w:rStyle w:val="StyleUnderline"/>
        </w:rPr>
        <w:t xml:space="preserve"> </w:t>
      </w:r>
      <w:r w:rsidRPr="009A6B48">
        <w:rPr>
          <w:rStyle w:val="StyleUnderline"/>
          <w:highlight w:val="cyan"/>
        </w:rPr>
        <w:t xml:space="preserve">would </w:t>
      </w:r>
      <w:r w:rsidRPr="009A6B48">
        <w:rPr>
          <w:rStyle w:val="Emphasis"/>
          <w:highlight w:val="cyan"/>
        </w:rPr>
        <w:t>endanger</w:t>
      </w:r>
      <w:r w:rsidR="004E4E8B">
        <w:rPr>
          <w:sz w:val="16"/>
        </w:rPr>
        <w:t xml:space="preserve"> </w:t>
      </w:r>
      <w:r w:rsidRPr="009A6B48">
        <w:rPr>
          <w:rStyle w:val="Emphasis"/>
          <w:highlight w:val="cyan"/>
        </w:rPr>
        <w:t>arsenal</w:t>
      </w:r>
      <w:r w:rsidRPr="009A6B48">
        <w:rPr>
          <w:rStyle w:val="StyleUnderline"/>
          <w:highlight w:val="cyan"/>
        </w:rPr>
        <w:t xml:space="preserve"> and</w:t>
      </w:r>
      <w:r w:rsidR="004E4E8B">
        <w:rPr>
          <w:rStyle w:val="StyleUnderline"/>
        </w:rPr>
        <w:t xml:space="preserve"> </w:t>
      </w:r>
      <w:r w:rsidRPr="009A6B48">
        <w:rPr>
          <w:rStyle w:val="StyleUnderline"/>
          <w:highlight w:val="cyan"/>
        </w:rPr>
        <w:t>precipitate</w:t>
      </w:r>
      <w:r w:rsidR="004E4E8B">
        <w:rPr>
          <w:rStyle w:val="StyleUnderline"/>
        </w:rPr>
        <w:t xml:space="preserve"> </w:t>
      </w:r>
      <w:r w:rsidRPr="009A6B48">
        <w:rPr>
          <w:rStyle w:val="Emphasis"/>
          <w:highlight w:val="cyan"/>
        </w:rPr>
        <w:t>early use</w:t>
      </w:r>
      <w:r w:rsidR="004E4E8B">
        <w:rPr>
          <w:rStyle w:val="StyleUnderline"/>
        </w:rPr>
        <w:t xml:space="preserve">  </w:t>
      </w:r>
      <w:r w:rsidRPr="009A6B48">
        <w:rPr>
          <w:rStyle w:val="StyleUnderline"/>
          <w:highlight w:val="cyan"/>
        </w:rPr>
        <w:t xml:space="preserve">the </w:t>
      </w:r>
      <w:r w:rsidRPr="009A6B48">
        <w:rPr>
          <w:rStyle w:val="Emphasis"/>
          <w:highlight w:val="cyan"/>
        </w:rPr>
        <w:t>sole</w:t>
      </w:r>
      <w:r w:rsidR="004E4E8B">
        <w:rPr>
          <w:rStyle w:val="Emphasis"/>
        </w:rPr>
        <w:t xml:space="preserve"> </w:t>
      </w:r>
      <w:r w:rsidRPr="009A6B48">
        <w:rPr>
          <w:rStyle w:val="StyleUnderline"/>
          <w:highlight w:val="cyan"/>
        </w:rPr>
        <w:t>access to the Atlantic</w:t>
      </w:r>
      <w:r w:rsidR="004E4E8B">
        <w:rPr>
          <w:rStyle w:val="StyleUnderline"/>
        </w:rPr>
        <w:t xml:space="preserve"> </w:t>
      </w:r>
      <w:r w:rsidRPr="009A6B48">
        <w:rPr>
          <w:rStyle w:val="StyleUnderline"/>
          <w:highlight w:val="cyan"/>
        </w:rPr>
        <w:t>is</w:t>
      </w:r>
      <w:r w:rsidR="004E4E8B">
        <w:rPr>
          <w:rStyle w:val="StyleUnderline"/>
        </w:rPr>
        <w:t xml:space="preserve"> </w:t>
      </w:r>
      <w:r w:rsidRPr="009A6B48">
        <w:rPr>
          <w:rStyle w:val="Emphasis"/>
          <w:highlight w:val="cyan"/>
        </w:rPr>
        <w:t>Murmansk</w:t>
      </w:r>
      <w:r w:rsidR="004E4E8B">
        <w:rPr>
          <w:rStyle w:val="StyleUnderline"/>
        </w:rPr>
        <w:t xml:space="preserve"> </w:t>
      </w:r>
      <w:r w:rsidRPr="009A6B48">
        <w:rPr>
          <w:rStyle w:val="StyleUnderline"/>
          <w:highlight w:val="cyan"/>
        </w:rPr>
        <w:t>headquarters for</w:t>
      </w:r>
      <w:r w:rsidR="004E4E8B">
        <w:rPr>
          <w:rStyle w:val="StyleUnderline"/>
        </w:rPr>
        <w:t xml:space="preserve"> </w:t>
      </w:r>
      <w:r w:rsidRPr="009A6B48">
        <w:rPr>
          <w:rStyle w:val="Emphasis"/>
          <w:highlight w:val="cyan"/>
        </w:rPr>
        <w:t>Northern Fleet</w:t>
      </w:r>
      <w:r w:rsidR="004E4E8B">
        <w:rPr>
          <w:sz w:val="16"/>
        </w:rPr>
        <w:t xml:space="preserve"> </w:t>
      </w:r>
      <w:r w:rsidRPr="009A6B48">
        <w:rPr>
          <w:rStyle w:val="StyleUnderline"/>
          <w:highlight w:val="cyan"/>
        </w:rPr>
        <w:t xml:space="preserve">among the </w:t>
      </w:r>
      <w:r w:rsidRPr="009A6B48">
        <w:rPr>
          <w:rStyle w:val="Emphasis"/>
          <w:highlight w:val="cyan"/>
        </w:rPr>
        <w:t>most sensitive</w:t>
      </w:r>
      <w:r w:rsidR="004E4E8B">
        <w:rPr>
          <w:rStyle w:val="StyleUnderline"/>
        </w:rPr>
        <w:t xml:space="preserve"> </w:t>
      </w:r>
      <w:r w:rsidRPr="009A6B48">
        <w:rPr>
          <w:rStyle w:val="StyleUnderline"/>
          <w:highlight w:val="cyan"/>
        </w:rPr>
        <w:t>regions</w:t>
      </w:r>
      <w:r w:rsidR="004E4E8B">
        <w:rPr>
          <w:rStyle w:val="StyleUnderline"/>
        </w:rPr>
        <w:t xml:space="preserve"> </w:t>
      </w:r>
      <w:r w:rsidRPr="009A6B48">
        <w:rPr>
          <w:rStyle w:val="StyleUnderline"/>
          <w:highlight w:val="cyan"/>
        </w:rPr>
        <w:t>today</w:t>
      </w:r>
      <w:r w:rsidR="004E4E8B">
        <w:rPr>
          <w:sz w:val="16"/>
        </w:rPr>
        <w:t xml:space="preserve">  </w:t>
      </w:r>
      <w:r w:rsidRPr="009A6B48">
        <w:rPr>
          <w:rStyle w:val="Emphasis"/>
          <w:highlight w:val="cyan"/>
        </w:rPr>
        <w:t>nuclear</w:t>
      </w:r>
      <w:r w:rsidR="004E4E8B">
        <w:rPr>
          <w:rStyle w:val="Emphasis"/>
        </w:rPr>
        <w:t xml:space="preserve"> </w:t>
      </w:r>
      <w:r w:rsidRPr="009A6B48">
        <w:rPr>
          <w:rStyle w:val="Emphasis"/>
          <w:highlight w:val="cyan"/>
        </w:rPr>
        <w:t>subs</w:t>
      </w:r>
      <w:r w:rsidRPr="009A6B48">
        <w:rPr>
          <w:rStyle w:val="StyleUnderline"/>
          <w:highlight w:val="cyan"/>
        </w:rPr>
        <w:t xml:space="preserve"> are</w:t>
      </w:r>
      <w:r w:rsidR="004E4E8B">
        <w:rPr>
          <w:sz w:val="16"/>
        </w:rPr>
        <w:t xml:space="preserve"> </w:t>
      </w:r>
      <w:r w:rsidRPr="009A6B48">
        <w:rPr>
          <w:rStyle w:val="StyleUnderline"/>
          <w:highlight w:val="cyan"/>
        </w:rPr>
        <w:t>assigned to the</w:t>
      </w:r>
      <w:r w:rsidR="004E4E8B">
        <w:rPr>
          <w:rStyle w:val="StyleUnderline"/>
        </w:rPr>
        <w:t xml:space="preserve"> </w:t>
      </w:r>
      <w:r w:rsidRPr="009A6B48">
        <w:rPr>
          <w:rStyle w:val="StyleUnderline"/>
          <w:highlight w:val="cyan"/>
        </w:rPr>
        <w:t>Fleet</w:t>
      </w:r>
      <w:r w:rsidR="004E4E8B">
        <w:rPr>
          <w:sz w:val="16"/>
        </w:rPr>
        <w:t xml:space="preserve"> </w:t>
      </w:r>
      <w:r w:rsidRPr="009A6B48">
        <w:rPr>
          <w:rStyle w:val="StyleUnderline"/>
          <w:highlight w:val="cyan"/>
        </w:rPr>
        <w:t>with</w:t>
      </w:r>
      <w:r w:rsidR="004E4E8B">
        <w:rPr>
          <w:rStyle w:val="StyleUnderline"/>
        </w:rPr>
        <w:t xml:space="preserve"> </w:t>
      </w:r>
      <w:r w:rsidRPr="009A6B48">
        <w:rPr>
          <w:rStyle w:val="StyleUnderline"/>
          <w:highlight w:val="cyan"/>
        </w:rPr>
        <w:t xml:space="preserve">as </w:t>
      </w:r>
      <w:r w:rsidRPr="009A6B48">
        <w:rPr>
          <w:rStyle w:val="Emphasis"/>
          <w:highlight w:val="cyan"/>
        </w:rPr>
        <w:t>500 warheads</w:t>
      </w:r>
      <w:r w:rsidR="004E4E8B">
        <w:rPr>
          <w:sz w:val="16"/>
        </w:rPr>
        <w:t xml:space="preserve">  </w:t>
      </w:r>
      <w:r w:rsidRPr="009A6B48">
        <w:rPr>
          <w:rStyle w:val="StyleUnderline"/>
          <w:highlight w:val="cyan"/>
        </w:rPr>
        <w:t>such</w:t>
      </w:r>
      <w:r w:rsidR="004E4E8B">
        <w:rPr>
          <w:rStyle w:val="StyleUnderline"/>
        </w:rPr>
        <w:t xml:space="preserve"> </w:t>
      </w:r>
      <w:r w:rsidRPr="009A6B48">
        <w:rPr>
          <w:rStyle w:val="Emphasis"/>
          <w:highlight w:val="cyan"/>
        </w:rPr>
        <w:t>sub</w:t>
      </w:r>
      <w:r w:rsidR="004E4E8B">
        <w:rPr>
          <w:rStyle w:val="Emphasis"/>
        </w:rPr>
        <w:t xml:space="preserve"> </w:t>
      </w:r>
      <w:r w:rsidRPr="009A6B48">
        <w:rPr>
          <w:rStyle w:val="Emphasis"/>
          <w:highlight w:val="cyan"/>
        </w:rPr>
        <w:t>s</w:t>
      </w:r>
      <w:r w:rsidRPr="009A6B48">
        <w:rPr>
          <w:rStyle w:val="StyleUnderline"/>
          <w:highlight w:val="cyan"/>
        </w:rPr>
        <w:t xml:space="preserve"> are</w:t>
      </w:r>
      <w:r w:rsidR="004E4E8B">
        <w:rPr>
          <w:rStyle w:val="StyleUnderline"/>
        </w:rPr>
        <w:t xml:space="preserve"> </w:t>
      </w:r>
      <w:r w:rsidRPr="009A6B48">
        <w:rPr>
          <w:rStyle w:val="StyleUnderline"/>
          <w:highlight w:val="cyan"/>
        </w:rPr>
        <w:t>the most</w:t>
      </w:r>
      <w:r w:rsidR="004E4E8B">
        <w:rPr>
          <w:sz w:val="16"/>
        </w:rPr>
        <w:t xml:space="preserve"> </w:t>
      </w:r>
      <w:r w:rsidRPr="009A6B48">
        <w:rPr>
          <w:rStyle w:val="Emphasis"/>
          <w:highlight w:val="cyan"/>
        </w:rPr>
        <w:t>survivable</w:t>
      </w:r>
      <w:r w:rsidR="004E4E8B">
        <w:rPr>
          <w:sz w:val="16"/>
        </w:rPr>
        <w:t xml:space="preserve"> </w:t>
      </w:r>
      <w:r w:rsidRPr="009A6B48">
        <w:rPr>
          <w:rStyle w:val="StyleUnderline"/>
          <w:highlight w:val="cyan"/>
        </w:rPr>
        <w:t>can</w:t>
      </w:r>
      <w:r w:rsidR="004E4E8B">
        <w:rPr>
          <w:rStyle w:val="StyleUnderline"/>
        </w:rPr>
        <w:t xml:space="preserve"> </w:t>
      </w:r>
      <w:r w:rsidRPr="009A6B48">
        <w:rPr>
          <w:rStyle w:val="Emphasis"/>
          <w:highlight w:val="cyan"/>
        </w:rPr>
        <w:t>disappear</w:t>
      </w:r>
      <w:r w:rsidRPr="009A6B48">
        <w:rPr>
          <w:rStyle w:val="StyleUnderline"/>
          <w:highlight w:val="cyan"/>
        </w:rPr>
        <w:t xml:space="preserve"> into the</w:t>
      </w:r>
      <w:r w:rsidR="004E4E8B">
        <w:rPr>
          <w:rStyle w:val="StyleUnderline"/>
        </w:rPr>
        <w:t xml:space="preserve"> </w:t>
      </w:r>
      <w:r w:rsidRPr="009A6B48">
        <w:rPr>
          <w:rStyle w:val="StyleUnderline"/>
          <w:highlight w:val="cyan"/>
        </w:rPr>
        <w:t>Atlantic</w:t>
      </w:r>
      <w:r w:rsidR="004E4E8B">
        <w:rPr>
          <w:rStyle w:val="StyleUnderline"/>
        </w:rPr>
        <w:t xml:space="preserve"> </w:t>
      </w:r>
      <w:r w:rsidRPr="009A6B48">
        <w:rPr>
          <w:rStyle w:val="StyleUnderline"/>
          <w:highlight w:val="cyan"/>
        </w:rPr>
        <w:t>the</w:t>
      </w:r>
      <w:r w:rsidR="004E4E8B">
        <w:rPr>
          <w:rStyle w:val="StyleUnderline"/>
        </w:rPr>
        <w:t xml:space="preserve"> </w:t>
      </w:r>
      <w:r w:rsidRPr="009A6B48">
        <w:rPr>
          <w:rStyle w:val="StyleUnderline"/>
          <w:highlight w:val="cyan"/>
        </w:rPr>
        <w:t xml:space="preserve">possibility of </w:t>
      </w:r>
      <w:r w:rsidRPr="009A6B48">
        <w:rPr>
          <w:rStyle w:val="Emphasis"/>
          <w:highlight w:val="cyan"/>
        </w:rPr>
        <w:t>deterring</w:t>
      </w:r>
      <w:r w:rsidRPr="009A6B48">
        <w:rPr>
          <w:rStyle w:val="StyleUnderline"/>
          <w:highlight w:val="cyan"/>
        </w:rPr>
        <w:t xml:space="preserve"> a</w:t>
      </w:r>
      <w:r w:rsidR="004E4E8B">
        <w:rPr>
          <w:rStyle w:val="StyleUnderline"/>
        </w:rPr>
        <w:t xml:space="preserve"> </w:t>
      </w:r>
      <w:r w:rsidRPr="009A6B48">
        <w:rPr>
          <w:rStyle w:val="Emphasis"/>
          <w:highlight w:val="cyan"/>
        </w:rPr>
        <w:t>strike</w:t>
      </w:r>
      <w:r w:rsidRPr="009A6B48">
        <w:rPr>
          <w:rStyle w:val="StyleUnderline"/>
          <w:highlight w:val="cyan"/>
        </w:rPr>
        <w:t xml:space="preserve"> hinges on</w:t>
      </w:r>
      <w:r w:rsidR="004E4E8B">
        <w:rPr>
          <w:rStyle w:val="StyleUnderline"/>
        </w:rPr>
        <w:t xml:space="preserve"> </w:t>
      </w:r>
      <w:r w:rsidRPr="009A6B48">
        <w:rPr>
          <w:rStyle w:val="Emphasis"/>
          <w:highlight w:val="cyan"/>
        </w:rPr>
        <w:t>Murmansk</w:t>
      </w:r>
      <w:r w:rsidR="004E4E8B">
        <w:rPr>
          <w:sz w:val="16"/>
        </w:rPr>
        <w:t xml:space="preserve">  </w:t>
      </w:r>
      <w:r w:rsidRPr="009A6B48">
        <w:rPr>
          <w:rStyle w:val="StyleUnderline"/>
          <w:highlight w:val="cyan"/>
        </w:rPr>
        <w:t>nuclear</w:t>
      </w:r>
      <w:r w:rsidR="004E4E8B">
        <w:rPr>
          <w:rStyle w:val="StyleUnderline"/>
        </w:rPr>
        <w:t xml:space="preserve"> </w:t>
      </w:r>
      <w:r w:rsidRPr="009A6B48">
        <w:rPr>
          <w:rStyle w:val="StyleUnderline"/>
          <w:highlight w:val="cyan"/>
        </w:rPr>
        <w:t>forces would be</w:t>
      </w:r>
      <w:r w:rsidR="004E4E8B">
        <w:rPr>
          <w:sz w:val="16"/>
        </w:rPr>
        <w:t xml:space="preserve"> </w:t>
      </w:r>
      <w:r w:rsidRPr="009A6B48">
        <w:rPr>
          <w:rStyle w:val="StyleUnderline"/>
          <w:highlight w:val="cyan"/>
        </w:rPr>
        <w:t xml:space="preserve">placed on </w:t>
      </w:r>
      <w:r w:rsidRPr="009A6B48">
        <w:rPr>
          <w:rStyle w:val="Emphasis"/>
          <w:highlight w:val="cyan"/>
        </w:rPr>
        <w:t>high alert</w:t>
      </w:r>
      <w:r w:rsidR="004E4E8B">
        <w:rPr>
          <w:rStyle w:val="StyleUnderline"/>
        </w:rPr>
        <w:t xml:space="preserve"> </w:t>
      </w:r>
      <w:r w:rsidRPr="009A6B48">
        <w:rPr>
          <w:rStyle w:val="StyleUnderline"/>
          <w:highlight w:val="cyan"/>
        </w:rPr>
        <w:t>Any misstep</w:t>
      </w:r>
      <w:r w:rsidR="004E4E8B">
        <w:rPr>
          <w:rStyle w:val="StyleUnderline"/>
        </w:rPr>
        <w:t xml:space="preserve"> </w:t>
      </w:r>
      <w:r w:rsidRPr="009A6B48">
        <w:rPr>
          <w:rStyle w:val="StyleUnderline"/>
          <w:highlight w:val="cyan"/>
        </w:rPr>
        <w:t>lead to</w:t>
      </w:r>
      <w:r w:rsidR="004E4E8B">
        <w:rPr>
          <w:sz w:val="16"/>
        </w:rPr>
        <w:t xml:space="preserve"> </w:t>
      </w:r>
      <w:r w:rsidRPr="009A6B48">
        <w:rPr>
          <w:rStyle w:val="Emphasis"/>
          <w:highlight w:val="cyan"/>
        </w:rPr>
        <w:t>apocalypse</w:t>
      </w:r>
      <w:r w:rsidR="004E4E8B">
        <w:rPr>
          <w:sz w:val="16"/>
        </w:rPr>
        <w:t xml:space="preserve">  </w:t>
      </w:r>
      <w:r w:rsidRPr="009A6B48">
        <w:rPr>
          <w:rStyle w:val="StyleUnderline"/>
          <w:highlight w:val="cyan"/>
        </w:rPr>
        <w:t xml:space="preserve">the </w:t>
      </w:r>
      <w:r w:rsidRPr="009A6B48">
        <w:rPr>
          <w:rStyle w:val="Emphasis"/>
          <w:highlight w:val="cyan"/>
        </w:rPr>
        <w:t>Arctic</w:t>
      </w:r>
      <w:r w:rsidRPr="009A6B48">
        <w:rPr>
          <w:rStyle w:val="StyleUnderline"/>
          <w:highlight w:val="cyan"/>
        </w:rPr>
        <w:t xml:space="preserve"> could</w:t>
      </w:r>
      <w:r w:rsidR="004E4E8B">
        <w:rPr>
          <w:rStyle w:val="StyleUnderline"/>
        </w:rPr>
        <w:t xml:space="preserve"> </w:t>
      </w:r>
      <w:r w:rsidRPr="009A6B48">
        <w:rPr>
          <w:rStyle w:val="StyleUnderline"/>
          <w:highlight w:val="cyan"/>
        </w:rPr>
        <w:t>spark</w:t>
      </w:r>
      <w:r w:rsidR="004E4E8B">
        <w:rPr>
          <w:rStyle w:val="StyleUnderline"/>
        </w:rPr>
        <w:t xml:space="preserve"> </w:t>
      </w:r>
      <w:r w:rsidRPr="009A6B48">
        <w:rPr>
          <w:rStyle w:val="Emphasis"/>
          <w:highlight w:val="cyan"/>
        </w:rPr>
        <w:t>Armageddon</w:t>
      </w:r>
      <w:r w:rsidR="004E4E8B">
        <w:rPr>
          <w:sz w:val="16"/>
        </w:rPr>
        <w:t xml:space="preserve"> </w:t>
      </w:r>
    </w:p>
    <w:p w14:paraId="7B07D451" w14:textId="77777777" w:rsidR="004E4E8B" w:rsidRDefault="005A7BB3" w:rsidP="005A7BB3">
      <w:pPr>
        <w:pStyle w:val="Heading4"/>
        <w:rPr>
          <w:rStyle w:val="StyleUnderline"/>
          <w:highlight w:val="yellow"/>
        </w:rPr>
      </w:pPr>
      <w:r>
        <w:t xml:space="preserve">The </w:t>
      </w:r>
      <w:r>
        <w:rPr>
          <w:u w:val="single"/>
        </w:rPr>
        <w:t>confluence</w:t>
      </w:r>
      <w:r>
        <w:t xml:space="preserve"> of </w:t>
      </w:r>
      <w:r>
        <w:rPr>
          <w:u w:val="single"/>
        </w:rPr>
        <w:t>arsenal build-up</w:t>
      </w:r>
      <w:r>
        <w:t xml:space="preserve">, </w:t>
      </w:r>
      <w:r>
        <w:rPr>
          <w:u w:val="single"/>
        </w:rPr>
        <w:t>tech development</w:t>
      </w:r>
      <w:r>
        <w:t xml:space="preserve">, and </w:t>
      </w:r>
      <w:r>
        <w:rPr>
          <w:u w:val="single"/>
        </w:rPr>
        <w:t>first-use</w:t>
      </w:r>
      <w:r>
        <w:t xml:space="preserve"> doctrines </w:t>
      </w:r>
      <w:r>
        <w:rPr>
          <w:u w:val="single"/>
        </w:rPr>
        <w:t>guarantee</w:t>
      </w:r>
      <w:r>
        <w:t xml:space="preserve"> war. </w:t>
      </w:r>
    </w:p>
    <w:p w14:paraId="3BC8D5BC" w14:textId="77777777" w:rsidR="004E4E8B" w:rsidRDefault="005A7BB3" w:rsidP="005A7BB3">
      <w:pPr>
        <w:rPr>
          <w:rStyle w:val="StyleUnderline"/>
        </w:rPr>
      </w:pPr>
      <w:r w:rsidRPr="00326B10">
        <w:rPr>
          <w:rStyle w:val="Style13ptBold"/>
        </w:rPr>
        <w:t>Juntunen ’19</w:t>
      </w:r>
      <w:r w:rsidR="004E4E8B">
        <w:t xml:space="preserve"> </w:t>
      </w:r>
    </w:p>
    <w:p w14:paraId="63971C6E" w14:textId="5A158DE7" w:rsidR="004E4E8B" w:rsidRDefault="005A7BB3" w:rsidP="004E4E8B">
      <w:pPr>
        <w:rPr>
          <w:rStyle w:val="StyleUnderline"/>
        </w:rPr>
      </w:pPr>
      <w:r w:rsidRPr="00F743AF">
        <w:rPr>
          <w:rStyle w:val="StyleUnderline"/>
          <w:highlight w:val="cyan"/>
        </w:rPr>
        <w:t>Russia</w:t>
      </w:r>
      <w:r w:rsidR="004E4E8B">
        <w:rPr>
          <w:rStyle w:val="StyleUnderline"/>
        </w:rPr>
        <w:t xml:space="preserve"> </w:t>
      </w:r>
      <w:r w:rsidRPr="00F743AF">
        <w:rPr>
          <w:rStyle w:val="Emphasis"/>
          <w:highlight w:val="cyan"/>
        </w:rPr>
        <w:t>ambitions</w:t>
      </w:r>
      <w:r w:rsidR="004E4E8B">
        <w:rPr>
          <w:rStyle w:val="StyleUnderline"/>
        </w:rPr>
        <w:t xml:space="preserve"> </w:t>
      </w:r>
      <w:r w:rsidRPr="00F743AF">
        <w:rPr>
          <w:rStyle w:val="StyleUnderline"/>
          <w:highlight w:val="cyan"/>
        </w:rPr>
        <w:t>will</w:t>
      </w:r>
      <w:r w:rsidR="004E4E8B">
        <w:rPr>
          <w:rStyle w:val="StyleUnderline"/>
        </w:rPr>
        <w:t xml:space="preserve"> </w:t>
      </w:r>
      <w:r w:rsidRPr="00F743AF">
        <w:rPr>
          <w:rStyle w:val="StyleUnderline"/>
          <w:highlight w:val="cyan"/>
        </w:rPr>
        <w:t>increase</w:t>
      </w:r>
      <w:r w:rsidR="004E4E8B">
        <w:rPr>
          <w:rStyle w:val="StyleUnderline"/>
        </w:rPr>
        <w:t xml:space="preserve"> </w:t>
      </w:r>
      <w:r w:rsidRPr="00F743AF">
        <w:rPr>
          <w:rStyle w:val="StyleUnderline"/>
          <w:highlight w:val="cyan"/>
        </w:rPr>
        <w:t xml:space="preserve">efforts to </w:t>
      </w:r>
      <w:r w:rsidRPr="00F743AF">
        <w:rPr>
          <w:rStyle w:val="Emphasis"/>
          <w:highlight w:val="cyan"/>
        </w:rPr>
        <w:t>reinforce</w:t>
      </w:r>
      <w:r w:rsidR="004E4E8B">
        <w:rPr>
          <w:rStyle w:val="StyleUnderline"/>
        </w:rPr>
        <w:t xml:space="preserve"> </w:t>
      </w:r>
      <w:r w:rsidRPr="00F743AF">
        <w:rPr>
          <w:rStyle w:val="StyleUnderline"/>
          <w:highlight w:val="cyan"/>
        </w:rPr>
        <w:t>the Kola Peninsula</w:t>
      </w:r>
      <w:r w:rsidR="004E4E8B">
        <w:rPr>
          <w:sz w:val="16"/>
        </w:rPr>
        <w:t xml:space="preserve"> </w:t>
      </w:r>
      <w:r w:rsidRPr="00F743AF">
        <w:rPr>
          <w:rStyle w:val="StyleUnderline"/>
          <w:highlight w:val="cyan"/>
        </w:rPr>
        <w:t xml:space="preserve">there </w:t>
      </w:r>
      <w:r w:rsidRPr="00247DBC">
        <w:rPr>
          <w:rStyle w:val="StyleUnderline"/>
          <w:highlight w:val="cyan"/>
        </w:rPr>
        <w:t>are</w:t>
      </w:r>
      <w:r w:rsidR="004E4E8B">
        <w:rPr>
          <w:rStyle w:val="StyleUnderline"/>
        </w:rPr>
        <w:t xml:space="preserve"> </w:t>
      </w:r>
      <w:r w:rsidRPr="00F743AF">
        <w:rPr>
          <w:rStyle w:val="StyleUnderline"/>
          <w:highlight w:val="cyan"/>
        </w:rPr>
        <w:t>signs of</w:t>
      </w:r>
      <w:r w:rsidR="004E4E8B">
        <w:rPr>
          <w:sz w:val="16"/>
        </w:rPr>
        <w:t xml:space="preserve"> </w:t>
      </w:r>
      <w:r w:rsidRPr="00F743AF">
        <w:rPr>
          <w:rStyle w:val="Emphasis"/>
          <w:highlight w:val="cyan"/>
        </w:rPr>
        <w:t>hostile signalling</w:t>
      </w:r>
      <w:r w:rsidRPr="00F743AF">
        <w:rPr>
          <w:rStyle w:val="StyleUnderline"/>
          <w:highlight w:val="cyan"/>
        </w:rPr>
        <w:t xml:space="preserve"> in the</w:t>
      </w:r>
      <w:r w:rsidR="004E4E8B">
        <w:rPr>
          <w:rStyle w:val="StyleUnderline"/>
        </w:rPr>
        <w:t xml:space="preserve"> </w:t>
      </w:r>
      <w:r w:rsidRPr="00F743AF">
        <w:rPr>
          <w:rStyle w:val="Emphasis"/>
          <w:highlight w:val="cyan"/>
        </w:rPr>
        <w:t>region</w:t>
      </w:r>
      <w:r w:rsidR="004E4E8B">
        <w:rPr>
          <w:sz w:val="16"/>
        </w:rPr>
        <w:t xml:space="preserve">  </w:t>
      </w:r>
      <w:r w:rsidRPr="00F743AF">
        <w:rPr>
          <w:rStyle w:val="StyleUnderline"/>
          <w:highlight w:val="cyan"/>
        </w:rPr>
        <w:t>key concerns</w:t>
      </w:r>
      <w:r w:rsidR="004E4E8B">
        <w:rPr>
          <w:sz w:val="16"/>
        </w:rPr>
        <w:t xml:space="preserve"> </w:t>
      </w:r>
      <w:r w:rsidRPr="00F743AF">
        <w:rPr>
          <w:rStyle w:val="StyleUnderline"/>
          <w:highlight w:val="cyan"/>
        </w:rPr>
        <w:t>is</w:t>
      </w:r>
      <w:r w:rsidR="004E4E8B">
        <w:rPr>
          <w:rStyle w:val="StyleUnderline"/>
        </w:rPr>
        <w:t xml:space="preserve"> </w:t>
      </w:r>
      <w:r w:rsidRPr="00F743AF">
        <w:rPr>
          <w:rStyle w:val="Emphasis"/>
          <w:highlight w:val="cyan"/>
        </w:rPr>
        <w:t>arsenal</w:t>
      </w:r>
      <w:r w:rsidRPr="00F743AF">
        <w:rPr>
          <w:rStyle w:val="StyleUnderline"/>
          <w:highlight w:val="cyan"/>
        </w:rPr>
        <w:t xml:space="preserve"> of</w:t>
      </w:r>
      <w:r w:rsidR="004E4E8B">
        <w:rPr>
          <w:rStyle w:val="StyleUnderline"/>
        </w:rPr>
        <w:t xml:space="preserve"> </w:t>
      </w:r>
      <w:r w:rsidRPr="00F743AF">
        <w:rPr>
          <w:rStyle w:val="Emphasis"/>
          <w:highlight w:val="cyan"/>
        </w:rPr>
        <w:t>nuc</w:t>
      </w:r>
      <w:r w:rsidR="004E4E8B">
        <w:rPr>
          <w:sz w:val="16"/>
        </w:rPr>
        <w:t xml:space="preserve"> </w:t>
      </w:r>
      <w:r w:rsidRPr="00F743AF">
        <w:rPr>
          <w:rStyle w:val="Emphasis"/>
          <w:highlight w:val="cyan"/>
        </w:rPr>
        <w:t>s</w:t>
      </w:r>
      <w:r w:rsidR="004E4E8B">
        <w:rPr>
          <w:sz w:val="16"/>
        </w:rPr>
        <w:t xml:space="preserve">  </w:t>
      </w:r>
      <w:r w:rsidRPr="00F743AF">
        <w:rPr>
          <w:rStyle w:val="Emphasis"/>
          <w:highlight w:val="cyan"/>
        </w:rPr>
        <w:t>projects</w:t>
      </w:r>
      <w:r w:rsidR="004E4E8B">
        <w:rPr>
          <w:rStyle w:val="StyleUnderline"/>
        </w:rPr>
        <w:t xml:space="preserve"> </w:t>
      </w:r>
      <w:r w:rsidRPr="00F743AF">
        <w:rPr>
          <w:rStyle w:val="StyleUnderline"/>
          <w:highlight w:val="cyan"/>
        </w:rPr>
        <w:t>introduce new</w:t>
      </w:r>
      <w:r w:rsidR="004E4E8B">
        <w:rPr>
          <w:rStyle w:val="StyleUnderline"/>
        </w:rPr>
        <w:t xml:space="preserve"> </w:t>
      </w:r>
      <w:r w:rsidRPr="00F743AF">
        <w:rPr>
          <w:rStyle w:val="StyleUnderline"/>
          <w:highlight w:val="cyan"/>
        </w:rPr>
        <w:t>non-​strategic capabilities</w:t>
      </w:r>
      <w:r w:rsidR="004E4E8B">
        <w:rPr>
          <w:sz w:val="16"/>
        </w:rPr>
        <w:t xml:space="preserve"> </w:t>
      </w:r>
      <w:r w:rsidRPr="00F743AF">
        <w:rPr>
          <w:rStyle w:val="StyleUnderline"/>
          <w:highlight w:val="cyan"/>
        </w:rPr>
        <w:t>These development</w:t>
      </w:r>
      <w:r w:rsidR="004E4E8B">
        <w:rPr>
          <w:rStyle w:val="StyleUnderline"/>
        </w:rPr>
        <w:t xml:space="preserve"> </w:t>
      </w:r>
      <w:r w:rsidRPr="00F743AF">
        <w:rPr>
          <w:rStyle w:val="StyleUnderline"/>
          <w:highlight w:val="cyan"/>
        </w:rPr>
        <w:t>point towards</w:t>
      </w:r>
      <w:r w:rsidR="004E4E8B">
        <w:rPr>
          <w:rStyle w:val="StyleUnderline"/>
        </w:rPr>
        <w:t xml:space="preserve"> </w:t>
      </w:r>
      <w:r w:rsidRPr="00F743AF">
        <w:rPr>
          <w:rStyle w:val="Emphasis"/>
          <w:highlight w:val="cyan"/>
        </w:rPr>
        <w:t>concern</w:t>
      </w:r>
      <w:r w:rsidRPr="00F743AF">
        <w:rPr>
          <w:rStyle w:val="StyleUnderline"/>
          <w:highlight w:val="cyan"/>
        </w:rPr>
        <w:t xml:space="preserve"> over</w:t>
      </w:r>
      <w:r w:rsidR="004E4E8B">
        <w:rPr>
          <w:rStyle w:val="StyleUnderline"/>
        </w:rPr>
        <w:t xml:space="preserve"> </w:t>
      </w:r>
      <w:r w:rsidRPr="00F743AF">
        <w:rPr>
          <w:rStyle w:val="Emphasis"/>
          <w:highlight w:val="cyan"/>
        </w:rPr>
        <w:t>stability</w:t>
      </w:r>
      <w:r w:rsidR="004E4E8B">
        <w:rPr>
          <w:rStyle w:val="StyleUnderline"/>
        </w:rPr>
        <w:t xml:space="preserve"> </w:t>
      </w:r>
      <w:r w:rsidRPr="00F743AF">
        <w:rPr>
          <w:rStyle w:val="StyleUnderline"/>
          <w:highlight w:val="cyan"/>
        </w:rPr>
        <w:t>deepen the</w:t>
      </w:r>
      <w:r w:rsidR="004E4E8B">
        <w:rPr>
          <w:rStyle w:val="StyleUnderline"/>
        </w:rPr>
        <w:t xml:space="preserve"> </w:t>
      </w:r>
      <w:r w:rsidRPr="00F743AF">
        <w:rPr>
          <w:rStyle w:val="StyleUnderline"/>
          <w:highlight w:val="cyan"/>
        </w:rPr>
        <w:t xml:space="preserve">cycle of </w:t>
      </w:r>
      <w:r w:rsidRPr="00F743AF">
        <w:rPr>
          <w:rStyle w:val="Emphasis"/>
          <w:highlight w:val="cyan"/>
        </w:rPr>
        <w:t>mistrust</w:t>
      </w:r>
      <w:r w:rsidR="004E4E8B">
        <w:rPr>
          <w:rStyle w:val="StyleUnderline"/>
        </w:rPr>
        <w:t xml:space="preserve">  </w:t>
      </w:r>
      <w:r w:rsidRPr="00F743AF">
        <w:rPr>
          <w:rStyle w:val="StyleUnderline"/>
          <w:highlight w:val="cyan"/>
        </w:rPr>
        <w:t>nuclear</w:t>
      </w:r>
      <w:r w:rsidR="004E4E8B">
        <w:rPr>
          <w:rStyle w:val="StyleUnderline"/>
        </w:rPr>
        <w:t xml:space="preserve"> </w:t>
      </w:r>
      <w:r w:rsidRPr="00F743AF">
        <w:rPr>
          <w:rStyle w:val="Emphasis"/>
          <w:highlight w:val="cyan"/>
        </w:rPr>
        <w:t>buildup</w:t>
      </w:r>
      <w:r w:rsidR="004E4E8B">
        <w:rPr>
          <w:sz w:val="16"/>
        </w:rPr>
        <w:t xml:space="preserve"> </w:t>
      </w:r>
      <w:r w:rsidRPr="00F743AF">
        <w:rPr>
          <w:rStyle w:val="StyleUnderline"/>
          <w:highlight w:val="cyan"/>
        </w:rPr>
        <w:t>will</w:t>
      </w:r>
      <w:r w:rsidR="004E4E8B">
        <w:rPr>
          <w:sz w:val="16"/>
        </w:rPr>
        <w:t xml:space="preserve"> </w:t>
      </w:r>
      <w:r w:rsidRPr="00F743AF">
        <w:rPr>
          <w:rStyle w:val="StyleUnderline"/>
          <w:highlight w:val="cyan"/>
        </w:rPr>
        <w:t>increase</w:t>
      </w:r>
      <w:r w:rsidR="004E4E8B">
        <w:rPr>
          <w:rStyle w:val="StyleUnderline"/>
        </w:rPr>
        <w:t xml:space="preserve"> </w:t>
      </w:r>
      <w:r w:rsidRPr="00F743AF">
        <w:rPr>
          <w:rStyle w:val="StyleUnderline"/>
          <w:highlight w:val="cyan"/>
        </w:rPr>
        <w:t>assertiveness in relation to</w:t>
      </w:r>
      <w:r w:rsidR="004E4E8B">
        <w:rPr>
          <w:rStyle w:val="StyleUnderline"/>
        </w:rPr>
        <w:t xml:space="preserve"> </w:t>
      </w:r>
      <w:r w:rsidRPr="00F743AF">
        <w:rPr>
          <w:rStyle w:val="Emphasis"/>
          <w:highlight w:val="cyan"/>
        </w:rPr>
        <w:t>t</w:t>
      </w:r>
      <w:r w:rsidR="004E4E8B">
        <w:rPr>
          <w:sz w:val="16"/>
        </w:rPr>
        <w:t xml:space="preserve"> </w:t>
      </w:r>
      <w:r w:rsidRPr="00F743AF">
        <w:rPr>
          <w:rStyle w:val="Emphasis"/>
          <w:highlight w:val="cyan"/>
        </w:rPr>
        <w:t>n</w:t>
      </w:r>
      <w:r w:rsidR="004E4E8B">
        <w:rPr>
          <w:sz w:val="16"/>
        </w:rPr>
        <w:t xml:space="preserve"> </w:t>
      </w:r>
      <w:r w:rsidRPr="00F743AF">
        <w:rPr>
          <w:rStyle w:val="Emphasis"/>
          <w:highlight w:val="cyan"/>
        </w:rPr>
        <w:t>w</w:t>
      </w:r>
      <w:r w:rsidR="004E4E8B">
        <w:rPr>
          <w:sz w:val="16"/>
        </w:rPr>
        <w:t xml:space="preserve"> </w:t>
      </w:r>
      <w:r w:rsidRPr="00F743AF">
        <w:rPr>
          <w:rStyle w:val="Emphasis"/>
          <w:highlight w:val="cyan"/>
        </w:rPr>
        <w:t>s</w:t>
      </w:r>
      <w:r w:rsidRPr="00F743AF">
        <w:rPr>
          <w:rStyle w:val="StyleUnderline"/>
          <w:highlight w:val="cyan"/>
        </w:rPr>
        <w:t xml:space="preserve"> and </w:t>
      </w:r>
      <w:r w:rsidRPr="00F743AF">
        <w:rPr>
          <w:rStyle w:val="Emphasis"/>
          <w:highlight w:val="cyan"/>
        </w:rPr>
        <w:t>dual-​capable</w:t>
      </w:r>
      <w:r w:rsidR="004E4E8B">
        <w:rPr>
          <w:sz w:val="16"/>
        </w:rPr>
        <w:t xml:space="preserve"> </w:t>
      </w:r>
      <w:r w:rsidRPr="00F743AF">
        <w:rPr>
          <w:rStyle w:val="StyleUnderline"/>
          <w:highlight w:val="cyan"/>
        </w:rPr>
        <w:t>deployments around the</w:t>
      </w:r>
      <w:r w:rsidR="004E4E8B">
        <w:rPr>
          <w:rStyle w:val="StyleUnderline"/>
        </w:rPr>
        <w:t xml:space="preserve"> </w:t>
      </w:r>
      <w:r w:rsidRPr="00F743AF">
        <w:rPr>
          <w:rStyle w:val="StyleUnderline"/>
          <w:highlight w:val="cyan"/>
        </w:rPr>
        <w:t>area</w:t>
      </w:r>
      <w:r w:rsidR="004E4E8B">
        <w:rPr>
          <w:rStyle w:val="StyleUnderline"/>
        </w:rPr>
        <w:t xml:space="preserve">  </w:t>
      </w:r>
      <w:r w:rsidRPr="00F743AF">
        <w:rPr>
          <w:rStyle w:val="Emphasis"/>
          <w:highlight w:val="cyan"/>
        </w:rPr>
        <w:t>worrisome</w:t>
      </w:r>
      <w:r w:rsidR="004E4E8B">
        <w:rPr>
          <w:rStyle w:val="StyleUnderline"/>
        </w:rPr>
        <w:t xml:space="preserve"> </w:t>
      </w:r>
      <w:r w:rsidRPr="00F743AF">
        <w:rPr>
          <w:rStyle w:val="StyleUnderline"/>
          <w:highlight w:val="cyan"/>
        </w:rPr>
        <w:t>developments</w:t>
      </w:r>
      <w:r w:rsidR="004E4E8B">
        <w:rPr>
          <w:sz w:val="16"/>
        </w:rPr>
        <w:t xml:space="preserve"> </w:t>
      </w:r>
      <w:r w:rsidRPr="00F743AF">
        <w:rPr>
          <w:rStyle w:val="StyleUnderline"/>
          <w:highlight w:val="cyan"/>
        </w:rPr>
        <w:t>has been the revival of</w:t>
      </w:r>
      <w:r w:rsidR="004E4E8B">
        <w:rPr>
          <w:sz w:val="16"/>
        </w:rPr>
        <w:t xml:space="preserve"> </w:t>
      </w:r>
      <w:r w:rsidRPr="00F743AF">
        <w:rPr>
          <w:rStyle w:val="Emphasis"/>
          <w:highlight w:val="cyan"/>
        </w:rPr>
        <w:t>escalation control</w:t>
      </w:r>
      <w:r w:rsidR="004E4E8B">
        <w:rPr>
          <w:rStyle w:val="StyleUnderline"/>
        </w:rPr>
        <w:t xml:space="preserve"> </w:t>
      </w:r>
      <w:r w:rsidRPr="00F743AF">
        <w:rPr>
          <w:rStyle w:val="StyleUnderline"/>
          <w:highlight w:val="cyan"/>
        </w:rPr>
        <w:t xml:space="preserve">in the </w:t>
      </w:r>
      <w:r w:rsidRPr="00F743AF">
        <w:rPr>
          <w:rStyle w:val="Emphasis"/>
          <w:highlight w:val="cyan"/>
        </w:rPr>
        <w:t>discussion</w:t>
      </w:r>
      <w:r w:rsidRPr="00F743AF">
        <w:rPr>
          <w:rStyle w:val="StyleUnderline"/>
          <w:highlight w:val="cyan"/>
        </w:rPr>
        <w:t xml:space="preserve"> on</w:t>
      </w:r>
      <w:r w:rsidR="004E4E8B">
        <w:rPr>
          <w:rStyle w:val="StyleUnderline"/>
        </w:rPr>
        <w:t xml:space="preserve"> </w:t>
      </w:r>
      <w:r w:rsidRPr="00F743AF">
        <w:rPr>
          <w:rStyle w:val="Emphasis"/>
          <w:highlight w:val="cyan"/>
        </w:rPr>
        <w:t>limited</w:t>
      </w:r>
      <w:r w:rsidR="004E4E8B">
        <w:rPr>
          <w:rStyle w:val="Emphasis"/>
        </w:rPr>
        <w:t xml:space="preserve"> </w:t>
      </w:r>
      <w:r w:rsidRPr="00F743AF">
        <w:rPr>
          <w:rStyle w:val="Emphasis"/>
          <w:highlight w:val="cyan"/>
        </w:rPr>
        <w:t>strikes</w:t>
      </w:r>
      <w:r w:rsidR="004E4E8B">
        <w:rPr>
          <w:sz w:val="16"/>
        </w:rPr>
        <w:t xml:space="preserve">  </w:t>
      </w:r>
      <w:r w:rsidRPr="00F743AF">
        <w:rPr>
          <w:rStyle w:val="StyleUnderline"/>
          <w:highlight w:val="cyan"/>
        </w:rPr>
        <w:t xml:space="preserve">increasing </w:t>
      </w:r>
      <w:r w:rsidRPr="00F743AF">
        <w:rPr>
          <w:rStyle w:val="Emphasis"/>
          <w:highlight w:val="cyan"/>
        </w:rPr>
        <w:t>accuracy</w:t>
      </w:r>
      <w:r w:rsidR="004E4E8B">
        <w:rPr>
          <w:rStyle w:val="StyleUnderline"/>
        </w:rPr>
        <w:t xml:space="preserve"> </w:t>
      </w:r>
      <w:r w:rsidRPr="00F743AF">
        <w:rPr>
          <w:rStyle w:val="StyleUnderline"/>
          <w:highlight w:val="cyan"/>
        </w:rPr>
        <w:t>and</w:t>
      </w:r>
      <w:r w:rsidR="004E4E8B">
        <w:rPr>
          <w:sz w:val="16"/>
        </w:rPr>
        <w:t xml:space="preserve"> </w:t>
      </w:r>
      <w:r w:rsidRPr="00F743AF">
        <w:rPr>
          <w:rStyle w:val="StyleUnderline"/>
          <w:highlight w:val="cyan"/>
        </w:rPr>
        <w:t>developments in</w:t>
      </w:r>
      <w:r w:rsidR="004E4E8B">
        <w:rPr>
          <w:rStyle w:val="StyleUnderline"/>
        </w:rPr>
        <w:t xml:space="preserve"> </w:t>
      </w:r>
      <w:r w:rsidRPr="00F743AF">
        <w:rPr>
          <w:rStyle w:val="Emphasis"/>
          <w:highlight w:val="cyan"/>
        </w:rPr>
        <w:t>sensing</w:t>
      </w:r>
      <w:r w:rsidR="004E4E8B">
        <w:rPr>
          <w:rStyle w:val="StyleUnderline"/>
        </w:rPr>
        <w:t xml:space="preserve"> </w:t>
      </w:r>
      <w:r w:rsidRPr="00F743AF">
        <w:rPr>
          <w:rStyle w:val="StyleUnderline"/>
          <w:highlight w:val="cyan"/>
        </w:rPr>
        <w:t>making</w:t>
      </w:r>
      <w:r w:rsidR="004E4E8B">
        <w:rPr>
          <w:sz w:val="16"/>
        </w:rPr>
        <w:t xml:space="preserve"> </w:t>
      </w:r>
      <w:r w:rsidRPr="00F743AF">
        <w:rPr>
          <w:rStyle w:val="StyleUnderline"/>
          <w:highlight w:val="cyan"/>
        </w:rPr>
        <w:t>forces more vulnerable</w:t>
      </w:r>
      <w:r w:rsidR="004E4E8B">
        <w:rPr>
          <w:rStyle w:val="StyleUnderline"/>
        </w:rPr>
        <w:t xml:space="preserve"> </w:t>
      </w:r>
      <w:r w:rsidRPr="00F743AF">
        <w:rPr>
          <w:rStyle w:val="StyleUnderline"/>
          <w:highlight w:val="cyan"/>
        </w:rPr>
        <w:t>These developments</w:t>
      </w:r>
      <w:r w:rsidR="004E4E8B">
        <w:rPr>
          <w:sz w:val="16"/>
        </w:rPr>
        <w:t xml:space="preserve"> </w:t>
      </w:r>
      <w:r w:rsidRPr="00F743AF">
        <w:rPr>
          <w:rStyle w:val="StyleUnderline"/>
          <w:highlight w:val="cyan"/>
        </w:rPr>
        <w:t>undermine</w:t>
      </w:r>
      <w:r w:rsidR="004E4E8B">
        <w:rPr>
          <w:rStyle w:val="StyleUnderline"/>
        </w:rPr>
        <w:t xml:space="preserve"> </w:t>
      </w:r>
      <w:r w:rsidRPr="00F743AF">
        <w:rPr>
          <w:rStyle w:val="Emphasis"/>
          <w:highlight w:val="cyan"/>
        </w:rPr>
        <w:t>deterrence</w:t>
      </w:r>
      <w:r w:rsidR="004E4E8B">
        <w:rPr>
          <w:sz w:val="16"/>
        </w:rPr>
        <w:t xml:space="preserve"> </w:t>
      </w:r>
      <w:r w:rsidRPr="00F743AF">
        <w:rPr>
          <w:rStyle w:val="StyleUnderline"/>
          <w:highlight w:val="cyan"/>
        </w:rPr>
        <w:t>increase the</w:t>
      </w:r>
      <w:r w:rsidR="004E4E8B">
        <w:rPr>
          <w:sz w:val="16"/>
        </w:rPr>
        <w:t xml:space="preserve"> </w:t>
      </w:r>
      <w:r w:rsidRPr="00F743AF">
        <w:rPr>
          <w:rStyle w:val="Emphasis"/>
          <w:highlight w:val="cyan"/>
        </w:rPr>
        <w:t>attractiveness</w:t>
      </w:r>
      <w:r w:rsidR="004E4E8B">
        <w:rPr>
          <w:sz w:val="16"/>
        </w:rPr>
        <w:t xml:space="preserve"> </w:t>
      </w:r>
      <w:r w:rsidRPr="00F743AF">
        <w:rPr>
          <w:rStyle w:val="StyleUnderline"/>
          <w:highlight w:val="cyan"/>
        </w:rPr>
        <w:t>of</w:t>
      </w:r>
      <w:r w:rsidR="004E4E8B">
        <w:rPr>
          <w:rStyle w:val="StyleUnderline"/>
        </w:rPr>
        <w:t xml:space="preserve"> </w:t>
      </w:r>
      <w:r w:rsidRPr="00F743AF">
        <w:rPr>
          <w:rStyle w:val="Emphasis"/>
          <w:highlight w:val="cyan"/>
        </w:rPr>
        <w:t>first strikes</w:t>
      </w:r>
      <w:r w:rsidR="004E4E8B">
        <w:rPr>
          <w:rStyle w:val="StyleUnderline"/>
        </w:rPr>
        <w:t xml:space="preserve">  </w:t>
      </w:r>
      <w:r w:rsidRPr="00F743AF">
        <w:rPr>
          <w:rStyle w:val="StyleUnderline"/>
          <w:highlight w:val="cyan"/>
        </w:rPr>
        <w:t>permissive’</w:t>
      </w:r>
      <w:r w:rsidR="004E4E8B">
        <w:rPr>
          <w:sz w:val="16"/>
        </w:rPr>
        <w:t xml:space="preserve"> </w:t>
      </w:r>
      <w:r w:rsidRPr="00F743AF">
        <w:rPr>
          <w:rStyle w:val="Emphasis"/>
          <w:highlight w:val="cyan"/>
        </w:rPr>
        <w:t>language</w:t>
      </w:r>
      <w:r w:rsidRPr="00F743AF">
        <w:rPr>
          <w:rStyle w:val="StyleUnderline"/>
          <w:highlight w:val="cyan"/>
        </w:rPr>
        <w:t xml:space="preserve"> on</w:t>
      </w:r>
      <w:r w:rsidR="004E4E8B">
        <w:rPr>
          <w:rStyle w:val="StyleUnderline"/>
        </w:rPr>
        <w:t xml:space="preserve"> </w:t>
      </w:r>
      <w:r w:rsidRPr="00F743AF">
        <w:rPr>
          <w:rStyle w:val="Emphasis"/>
          <w:highlight w:val="cyan"/>
        </w:rPr>
        <w:t>first use</w:t>
      </w:r>
      <w:r w:rsidR="004E4E8B">
        <w:rPr>
          <w:sz w:val="16"/>
        </w:rPr>
        <w:t xml:space="preserve">  </w:t>
      </w:r>
      <w:r w:rsidRPr="00F743AF">
        <w:rPr>
          <w:rStyle w:val="StyleUnderline"/>
          <w:highlight w:val="cyan"/>
        </w:rPr>
        <w:t>makes</w:t>
      </w:r>
      <w:r w:rsidR="004E4E8B">
        <w:rPr>
          <w:sz w:val="16"/>
        </w:rPr>
        <w:t xml:space="preserve"> </w:t>
      </w:r>
      <w:r w:rsidRPr="00F743AF">
        <w:rPr>
          <w:rStyle w:val="Emphasis"/>
          <w:highlight w:val="cyan"/>
        </w:rPr>
        <w:t>changes</w:t>
      </w:r>
      <w:r w:rsidRPr="00F743AF">
        <w:rPr>
          <w:rStyle w:val="StyleUnderline"/>
          <w:highlight w:val="cyan"/>
        </w:rPr>
        <w:t xml:space="preserve"> in the strategic balance</w:t>
      </w:r>
      <w:r w:rsidR="004E4E8B">
        <w:rPr>
          <w:rStyle w:val="StyleUnderline"/>
        </w:rPr>
        <w:t xml:space="preserve"> </w:t>
      </w:r>
      <w:r w:rsidRPr="00F743AF">
        <w:rPr>
          <w:rStyle w:val="Emphasis"/>
          <w:highlight w:val="cyan"/>
        </w:rPr>
        <w:t>worrying</w:t>
      </w:r>
      <w:r w:rsidR="004E4E8B">
        <w:rPr>
          <w:sz w:val="16"/>
        </w:rPr>
        <w:t xml:space="preserve"> </w:t>
      </w:r>
      <w:r w:rsidRPr="00F743AF">
        <w:rPr>
          <w:rStyle w:val="StyleUnderline"/>
          <w:highlight w:val="cyan"/>
        </w:rPr>
        <w:t>intensifying</w:t>
      </w:r>
      <w:r w:rsidR="004E4E8B">
        <w:rPr>
          <w:rStyle w:val="StyleUnderline"/>
        </w:rPr>
        <w:t xml:space="preserve"> </w:t>
      </w:r>
      <w:r w:rsidRPr="00F743AF">
        <w:rPr>
          <w:rStyle w:val="StyleUnderline"/>
          <w:highlight w:val="cyan"/>
        </w:rPr>
        <w:t xml:space="preserve">power </w:t>
      </w:r>
      <w:r w:rsidRPr="00F743AF">
        <w:rPr>
          <w:rStyle w:val="Emphasis"/>
          <w:highlight w:val="cyan"/>
        </w:rPr>
        <w:t>rivalry</w:t>
      </w:r>
      <w:r w:rsidR="004E4E8B">
        <w:rPr>
          <w:sz w:val="16"/>
        </w:rPr>
        <w:t xml:space="preserve"> </w:t>
      </w:r>
      <w:r w:rsidRPr="00EB14A9">
        <w:rPr>
          <w:rStyle w:val="StyleUnderline"/>
          <w:highlight w:val="cyan"/>
        </w:rPr>
        <w:t xml:space="preserve">further </w:t>
      </w:r>
      <w:r w:rsidRPr="00EB14A9">
        <w:rPr>
          <w:rStyle w:val="Emphasis"/>
          <w:highlight w:val="cyan"/>
        </w:rPr>
        <w:t>erode</w:t>
      </w:r>
      <w:r w:rsidR="004E4E8B">
        <w:rPr>
          <w:rStyle w:val="StyleUnderline"/>
        </w:rPr>
        <w:t xml:space="preserve"> </w:t>
      </w:r>
      <w:r w:rsidRPr="00EB14A9">
        <w:rPr>
          <w:rStyle w:val="Emphasis"/>
          <w:highlight w:val="cyan"/>
        </w:rPr>
        <w:t>separation</w:t>
      </w:r>
      <w:r w:rsidRPr="00EB14A9">
        <w:rPr>
          <w:rStyle w:val="StyleUnderline"/>
          <w:highlight w:val="cyan"/>
        </w:rPr>
        <w:t xml:space="preserve"> of nuclear and conventional weapons</w:t>
      </w:r>
      <w:r w:rsidR="004E4E8B">
        <w:rPr>
          <w:sz w:val="16"/>
        </w:rPr>
        <w:t xml:space="preserve"> </w:t>
      </w:r>
    </w:p>
    <w:p w14:paraId="74BCA766" w14:textId="77777777" w:rsidR="004E4E8B" w:rsidRDefault="005A7BB3" w:rsidP="005A7BB3">
      <w:pPr>
        <w:pStyle w:val="Heading4"/>
        <w:rPr>
          <w:rStyle w:val="StyleUnderline"/>
          <w:highlight w:val="yellow"/>
        </w:rPr>
      </w:pPr>
      <w:r>
        <w:t xml:space="preserve">Threats to the </w:t>
      </w:r>
      <w:r w:rsidRPr="00AF204E">
        <w:rPr>
          <w:u w:val="single"/>
        </w:rPr>
        <w:t>Barents bastion</w:t>
      </w:r>
      <w:r>
        <w:t xml:space="preserve"> </w:t>
      </w:r>
      <w:r w:rsidRPr="007F2025">
        <w:t>independently</w:t>
      </w:r>
      <w:r>
        <w:t xml:space="preserve"> collapse </w:t>
      </w:r>
      <w:r w:rsidRPr="007F2025">
        <w:rPr>
          <w:u w:val="single"/>
        </w:rPr>
        <w:t>stability</w:t>
      </w:r>
      <w:r>
        <w:t>.</w:t>
      </w:r>
    </w:p>
    <w:p w14:paraId="30C84C46" w14:textId="77777777" w:rsidR="004E4E8B" w:rsidRDefault="005A7BB3" w:rsidP="005A7BB3">
      <w:pPr>
        <w:rPr>
          <w:rStyle w:val="StyleUnderline"/>
          <w:highlight w:val="yellow"/>
        </w:rPr>
      </w:pPr>
      <w:r w:rsidRPr="00011B79">
        <w:rPr>
          <w:rStyle w:val="Style13ptBold"/>
        </w:rPr>
        <w:t>Regehr ’23</w:t>
      </w:r>
      <w:r w:rsidR="004E4E8B">
        <w:t xml:space="preserve"> </w:t>
      </w:r>
    </w:p>
    <w:p w14:paraId="20E074DA" w14:textId="2B0CE8B3" w:rsidR="004E4E8B" w:rsidRDefault="005A7BB3" w:rsidP="004E4E8B">
      <w:pPr>
        <w:rPr>
          <w:rStyle w:val="StyleUnderline"/>
          <w:highlight w:val="yellow"/>
        </w:rPr>
      </w:pPr>
      <w:r w:rsidRPr="000177C2">
        <w:rPr>
          <w:rStyle w:val="StyleUnderline"/>
          <w:highlight w:val="cyan"/>
        </w:rPr>
        <w:t>Threats to</w:t>
      </w:r>
      <w:r w:rsidR="004E4E8B">
        <w:rPr>
          <w:rStyle w:val="StyleUnderline"/>
        </w:rPr>
        <w:t xml:space="preserve"> </w:t>
      </w:r>
      <w:r w:rsidRPr="000177C2">
        <w:rPr>
          <w:rStyle w:val="StyleUnderline"/>
          <w:highlight w:val="cyan"/>
        </w:rPr>
        <w:t>deterrent forces are a</w:t>
      </w:r>
      <w:r w:rsidR="004E4E8B">
        <w:rPr>
          <w:sz w:val="16"/>
        </w:rPr>
        <w:t xml:space="preserve"> </w:t>
      </w:r>
      <w:r w:rsidRPr="000177C2">
        <w:rPr>
          <w:rStyle w:val="Emphasis"/>
          <w:highlight w:val="cyan"/>
        </w:rPr>
        <w:t>egregious</w:t>
      </w:r>
      <w:r w:rsidRPr="000177C2">
        <w:rPr>
          <w:rStyle w:val="StyleUnderline"/>
          <w:highlight w:val="cyan"/>
        </w:rPr>
        <w:t xml:space="preserve"> way</w:t>
      </w:r>
      <w:r w:rsidR="004E4E8B">
        <w:rPr>
          <w:rStyle w:val="StyleUnderline"/>
        </w:rPr>
        <w:t xml:space="preserve"> </w:t>
      </w:r>
      <w:r w:rsidRPr="000177C2">
        <w:rPr>
          <w:rStyle w:val="StyleUnderline"/>
          <w:highlight w:val="cyan"/>
        </w:rPr>
        <w:t>operations</w:t>
      </w:r>
      <w:r w:rsidR="004E4E8B">
        <w:rPr>
          <w:rStyle w:val="StyleUnderline"/>
        </w:rPr>
        <w:t xml:space="preserve"> </w:t>
      </w:r>
      <w:r w:rsidRPr="000177C2">
        <w:rPr>
          <w:rStyle w:val="StyleUnderline"/>
          <w:highlight w:val="cyan"/>
        </w:rPr>
        <w:t xml:space="preserve">are </w:t>
      </w:r>
      <w:r w:rsidRPr="000177C2">
        <w:rPr>
          <w:rStyle w:val="Emphasis"/>
          <w:highlight w:val="cyan"/>
        </w:rPr>
        <w:t>destabilizing</w:t>
      </w:r>
      <w:r w:rsidR="004E4E8B">
        <w:rPr>
          <w:sz w:val="16"/>
        </w:rPr>
        <w:t xml:space="preserve"> </w:t>
      </w:r>
      <w:r w:rsidRPr="000177C2">
        <w:rPr>
          <w:rStyle w:val="Emphasis"/>
          <w:highlight w:val="cyan"/>
        </w:rPr>
        <w:t>Barents</w:t>
      </w:r>
      <w:r w:rsidR="004E4E8B">
        <w:rPr>
          <w:sz w:val="16"/>
        </w:rPr>
        <w:t xml:space="preserve"> </w:t>
      </w:r>
      <w:r w:rsidRPr="000177C2">
        <w:rPr>
          <w:rStyle w:val="StyleUnderline"/>
          <w:highlight w:val="cyan"/>
        </w:rPr>
        <w:t>is</w:t>
      </w:r>
      <w:r w:rsidR="004E4E8B">
        <w:rPr>
          <w:rStyle w:val="StyleUnderline"/>
        </w:rPr>
        <w:t xml:space="preserve"> </w:t>
      </w:r>
      <w:r w:rsidRPr="000177C2">
        <w:rPr>
          <w:rStyle w:val="StyleUnderline"/>
          <w:highlight w:val="cyan"/>
        </w:rPr>
        <w:t xml:space="preserve">a </w:t>
      </w:r>
      <w:r w:rsidRPr="000177C2">
        <w:rPr>
          <w:rStyle w:val="Emphasis"/>
          <w:highlight w:val="cyan"/>
        </w:rPr>
        <w:t>bastion</w:t>
      </w:r>
      <w:r w:rsidR="004E4E8B">
        <w:rPr>
          <w:sz w:val="16"/>
        </w:rPr>
        <w:t xml:space="preserve"> </w:t>
      </w:r>
      <w:r w:rsidRPr="000177C2">
        <w:rPr>
          <w:rStyle w:val="StyleUnderline"/>
          <w:highlight w:val="cyan"/>
        </w:rPr>
        <w:t>within which</w:t>
      </w:r>
      <w:r w:rsidR="004E4E8B">
        <w:rPr>
          <w:rStyle w:val="StyleUnderline"/>
        </w:rPr>
        <w:t xml:space="preserve"> </w:t>
      </w:r>
      <w:r w:rsidRPr="000177C2">
        <w:rPr>
          <w:rStyle w:val="StyleUnderline"/>
          <w:highlight w:val="cyan"/>
        </w:rPr>
        <w:t>forces operate</w:t>
      </w:r>
      <w:r w:rsidR="004E4E8B">
        <w:rPr>
          <w:rStyle w:val="StyleUnderline"/>
        </w:rPr>
        <w:t xml:space="preserve"> </w:t>
      </w:r>
      <w:r w:rsidRPr="000177C2">
        <w:rPr>
          <w:rStyle w:val="Emphasis"/>
          <w:highlight w:val="cyan"/>
        </w:rPr>
        <w:t>Kola</w:t>
      </w:r>
      <w:r w:rsidR="004E4E8B">
        <w:rPr>
          <w:sz w:val="16"/>
        </w:rPr>
        <w:t xml:space="preserve"> </w:t>
      </w:r>
      <w:r w:rsidRPr="000177C2">
        <w:rPr>
          <w:rStyle w:val="StyleUnderline"/>
          <w:highlight w:val="cyan"/>
        </w:rPr>
        <w:t>rely on</w:t>
      </w:r>
      <w:r w:rsidR="004E4E8B">
        <w:rPr>
          <w:rStyle w:val="StyleUnderline"/>
        </w:rPr>
        <w:t xml:space="preserve"> </w:t>
      </w:r>
      <w:r w:rsidRPr="000177C2">
        <w:rPr>
          <w:rStyle w:val="StyleUnderline"/>
          <w:highlight w:val="cyan"/>
        </w:rPr>
        <w:t>Barents</w:t>
      </w:r>
      <w:r w:rsidR="004E4E8B">
        <w:rPr>
          <w:rStyle w:val="StyleUnderline"/>
        </w:rPr>
        <w:t xml:space="preserve"> </w:t>
      </w:r>
      <w:r w:rsidRPr="000177C2">
        <w:rPr>
          <w:rStyle w:val="StyleUnderline"/>
          <w:highlight w:val="cyan"/>
        </w:rPr>
        <w:t>for mustering</w:t>
      </w:r>
      <w:r w:rsidR="004E4E8B">
        <w:rPr>
          <w:rStyle w:val="StyleUnderline"/>
        </w:rPr>
        <w:t xml:space="preserve"> </w:t>
      </w:r>
      <w:r w:rsidRPr="000177C2">
        <w:rPr>
          <w:rStyle w:val="Emphasis"/>
          <w:highlight w:val="cyan"/>
        </w:rPr>
        <w:t>forces</w:t>
      </w:r>
      <w:r w:rsidR="004E4E8B">
        <w:rPr>
          <w:sz w:val="16"/>
        </w:rPr>
        <w:t xml:space="preserve"> </w:t>
      </w:r>
      <w:r w:rsidRPr="000177C2">
        <w:rPr>
          <w:rStyle w:val="StyleUnderline"/>
          <w:highlight w:val="cyan"/>
        </w:rPr>
        <w:t>and</w:t>
      </w:r>
      <w:r w:rsidR="004E4E8B">
        <w:rPr>
          <w:sz w:val="16"/>
        </w:rPr>
        <w:t xml:space="preserve"> </w:t>
      </w:r>
      <w:r w:rsidRPr="000177C2">
        <w:rPr>
          <w:rStyle w:val="StyleUnderline"/>
          <w:highlight w:val="cyan"/>
        </w:rPr>
        <w:t>the primary</w:t>
      </w:r>
      <w:r w:rsidR="004E4E8B">
        <w:rPr>
          <w:rStyle w:val="StyleUnderline"/>
        </w:rPr>
        <w:t xml:space="preserve"> </w:t>
      </w:r>
      <w:r w:rsidRPr="000177C2">
        <w:rPr>
          <w:rStyle w:val="Emphasis"/>
          <w:highlight w:val="cyan"/>
        </w:rPr>
        <w:t>zone</w:t>
      </w:r>
      <w:r w:rsidRPr="000177C2">
        <w:rPr>
          <w:rStyle w:val="StyleUnderline"/>
          <w:highlight w:val="cyan"/>
        </w:rPr>
        <w:t xml:space="preserve"> for</w:t>
      </w:r>
      <w:r w:rsidR="004E4E8B">
        <w:rPr>
          <w:rStyle w:val="StyleUnderline"/>
        </w:rPr>
        <w:t xml:space="preserve"> </w:t>
      </w:r>
      <w:r w:rsidRPr="000177C2">
        <w:rPr>
          <w:rStyle w:val="Emphasis"/>
          <w:highlight w:val="cyan"/>
        </w:rPr>
        <w:t>SSBNs</w:t>
      </w:r>
      <w:r w:rsidR="004E4E8B">
        <w:rPr>
          <w:sz w:val="16"/>
        </w:rPr>
        <w:t xml:space="preserve"> </w:t>
      </w:r>
      <w:r w:rsidRPr="000177C2">
        <w:rPr>
          <w:rStyle w:val="StyleUnderline"/>
          <w:highlight w:val="cyan"/>
        </w:rPr>
        <w:t>key mission</w:t>
      </w:r>
      <w:r w:rsidR="004E4E8B">
        <w:rPr>
          <w:rStyle w:val="StyleUnderline"/>
        </w:rPr>
        <w:t xml:space="preserve"> </w:t>
      </w:r>
      <w:r w:rsidRPr="000177C2">
        <w:rPr>
          <w:rStyle w:val="StyleUnderline"/>
          <w:highlight w:val="cyan"/>
        </w:rPr>
        <w:t>to</w:t>
      </w:r>
      <w:r w:rsidR="004E4E8B">
        <w:rPr>
          <w:sz w:val="16"/>
        </w:rPr>
        <w:t xml:space="preserve"> </w:t>
      </w:r>
      <w:r w:rsidRPr="000177C2">
        <w:rPr>
          <w:rStyle w:val="StyleUnderline"/>
          <w:highlight w:val="cyan"/>
        </w:rPr>
        <w:t>provide</w:t>
      </w:r>
      <w:r w:rsidR="004E4E8B">
        <w:rPr>
          <w:rStyle w:val="StyleUnderline"/>
        </w:rPr>
        <w:t xml:space="preserve"> </w:t>
      </w:r>
      <w:r w:rsidRPr="000177C2">
        <w:rPr>
          <w:rStyle w:val="StyleUnderline"/>
          <w:highlight w:val="cyan"/>
        </w:rPr>
        <w:t xml:space="preserve">a guaranteed </w:t>
      </w:r>
      <w:r w:rsidRPr="000177C2">
        <w:rPr>
          <w:rStyle w:val="Emphasis"/>
          <w:highlight w:val="cyan"/>
        </w:rPr>
        <w:t>second-strike</w:t>
      </w:r>
      <w:r w:rsidR="004E4E8B">
        <w:rPr>
          <w:sz w:val="16"/>
        </w:rPr>
        <w:t xml:space="preserve">  </w:t>
      </w:r>
      <w:r w:rsidRPr="000177C2">
        <w:rPr>
          <w:rStyle w:val="Emphasis"/>
          <w:highlight w:val="cyan"/>
        </w:rPr>
        <w:t>objectives</w:t>
      </w:r>
      <w:r w:rsidR="004E4E8B">
        <w:rPr>
          <w:sz w:val="16"/>
        </w:rPr>
        <w:t xml:space="preserve"> </w:t>
      </w:r>
      <w:r w:rsidRPr="000177C2">
        <w:rPr>
          <w:rStyle w:val="StyleUnderline"/>
          <w:highlight w:val="cyan"/>
        </w:rPr>
        <w:t>mean it has a</w:t>
      </w:r>
      <w:r w:rsidR="004E4E8B">
        <w:rPr>
          <w:rStyle w:val="StyleUnderline"/>
        </w:rPr>
        <w:t xml:space="preserve"> </w:t>
      </w:r>
      <w:r w:rsidRPr="000177C2">
        <w:rPr>
          <w:rStyle w:val="StyleUnderline"/>
          <w:highlight w:val="cyan"/>
        </w:rPr>
        <w:t xml:space="preserve">interest in building up </w:t>
      </w:r>
      <w:r w:rsidRPr="000177C2">
        <w:rPr>
          <w:rStyle w:val="Emphasis"/>
          <w:highlight w:val="cyan"/>
        </w:rPr>
        <w:t>defence</w:t>
      </w:r>
      <w:r w:rsidR="004E4E8B">
        <w:rPr>
          <w:rStyle w:val="Emphasis"/>
        </w:rPr>
        <w:t xml:space="preserve"> </w:t>
      </w:r>
      <w:r w:rsidRPr="000177C2">
        <w:rPr>
          <w:rStyle w:val="StyleUnderline"/>
          <w:highlight w:val="cyan"/>
        </w:rPr>
        <w:t>Russia</w:t>
      </w:r>
      <w:r w:rsidR="004E4E8B">
        <w:rPr>
          <w:rStyle w:val="StyleUnderline"/>
        </w:rPr>
        <w:t xml:space="preserve"> </w:t>
      </w:r>
      <w:r w:rsidRPr="000177C2">
        <w:rPr>
          <w:rStyle w:val="StyleUnderline"/>
          <w:highlight w:val="cyan"/>
        </w:rPr>
        <w:t>expected to</w:t>
      </w:r>
      <w:r w:rsidR="004E4E8B">
        <w:rPr>
          <w:sz w:val="16"/>
        </w:rPr>
        <w:t xml:space="preserve"> </w:t>
      </w:r>
      <w:r w:rsidRPr="000177C2">
        <w:rPr>
          <w:rStyle w:val="Emphasis"/>
          <w:highlight w:val="cyan"/>
        </w:rPr>
        <w:t>dominate</w:t>
      </w:r>
      <w:r w:rsidRPr="000177C2">
        <w:rPr>
          <w:rStyle w:val="StyleUnderline"/>
          <w:highlight w:val="cyan"/>
        </w:rPr>
        <w:t xml:space="preserve"> its</w:t>
      </w:r>
      <w:r w:rsidR="004E4E8B">
        <w:rPr>
          <w:rStyle w:val="StyleUnderline"/>
        </w:rPr>
        <w:t xml:space="preserve"> </w:t>
      </w:r>
      <w:r w:rsidRPr="000177C2">
        <w:rPr>
          <w:rStyle w:val="Emphasis"/>
          <w:highlight w:val="cyan"/>
        </w:rPr>
        <w:t>vicinity</w:t>
      </w:r>
      <w:r w:rsidR="004E4E8B">
        <w:rPr>
          <w:sz w:val="16"/>
        </w:rPr>
        <w:t xml:space="preserve"> </w:t>
      </w:r>
      <w:r w:rsidRPr="000177C2">
        <w:rPr>
          <w:rStyle w:val="StyleUnderline"/>
          <w:highlight w:val="cyan"/>
        </w:rPr>
        <w:t>and establish a</w:t>
      </w:r>
      <w:r w:rsidR="004E4E8B">
        <w:rPr>
          <w:rStyle w:val="StyleUnderline"/>
        </w:rPr>
        <w:t xml:space="preserve"> </w:t>
      </w:r>
      <w:r w:rsidRPr="000177C2">
        <w:rPr>
          <w:rStyle w:val="Emphasis"/>
          <w:highlight w:val="cyan"/>
        </w:rPr>
        <w:t>perimeter</w:t>
      </w:r>
      <w:r w:rsidR="004E4E8B">
        <w:rPr>
          <w:rStyle w:val="StyleUnderline"/>
        </w:rPr>
        <w:t xml:space="preserve">  </w:t>
      </w:r>
      <w:r w:rsidRPr="000177C2">
        <w:rPr>
          <w:rStyle w:val="Emphasis"/>
          <w:highlight w:val="cyan"/>
        </w:rPr>
        <w:t>Barents</w:t>
      </w:r>
      <w:r w:rsidR="004E4E8B">
        <w:rPr>
          <w:sz w:val="16"/>
        </w:rPr>
        <w:t xml:space="preserve"> </w:t>
      </w:r>
      <w:r w:rsidRPr="000177C2">
        <w:rPr>
          <w:rStyle w:val="Emphasis"/>
          <w:highlight w:val="cyan"/>
        </w:rPr>
        <w:t>Kara</w:t>
      </w:r>
      <w:r w:rsidR="004E4E8B">
        <w:rPr>
          <w:sz w:val="16"/>
        </w:rPr>
        <w:t xml:space="preserve"> </w:t>
      </w:r>
      <w:r w:rsidRPr="000177C2">
        <w:rPr>
          <w:rStyle w:val="StyleUnderline"/>
          <w:highlight w:val="cyan"/>
        </w:rPr>
        <w:t xml:space="preserve">and </w:t>
      </w:r>
      <w:r w:rsidRPr="000177C2">
        <w:rPr>
          <w:rStyle w:val="Emphasis"/>
          <w:highlight w:val="cyan"/>
        </w:rPr>
        <w:t>White Seas</w:t>
      </w:r>
      <w:r w:rsidR="004E4E8B">
        <w:rPr>
          <w:rStyle w:val="StyleUnderline"/>
        </w:rPr>
        <w:t xml:space="preserve"> </w:t>
      </w:r>
      <w:r w:rsidRPr="000177C2">
        <w:rPr>
          <w:rStyle w:val="StyleUnderline"/>
          <w:highlight w:val="cyan"/>
        </w:rPr>
        <w:t>become a</w:t>
      </w:r>
      <w:r w:rsidR="004E4E8B">
        <w:rPr>
          <w:rStyle w:val="StyleUnderline"/>
        </w:rPr>
        <w:t xml:space="preserve"> </w:t>
      </w:r>
      <w:r w:rsidRPr="000177C2">
        <w:rPr>
          <w:rStyle w:val="Emphasis"/>
          <w:highlight w:val="cyan"/>
        </w:rPr>
        <w:t>zone</w:t>
      </w:r>
      <w:r w:rsidRPr="000177C2">
        <w:rPr>
          <w:rStyle w:val="StyleUnderline"/>
          <w:highlight w:val="cyan"/>
        </w:rPr>
        <w:t xml:space="preserve"> for</w:t>
      </w:r>
      <w:r w:rsidR="004E4E8B">
        <w:rPr>
          <w:rStyle w:val="StyleUnderline"/>
        </w:rPr>
        <w:t xml:space="preserve"> </w:t>
      </w:r>
      <w:r w:rsidRPr="000177C2">
        <w:rPr>
          <w:rStyle w:val="StyleUnderline"/>
          <w:highlight w:val="cyan"/>
        </w:rPr>
        <w:t>operations</w:t>
      </w:r>
      <w:r w:rsidR="004E4E8B">
        <w:rPr>
          <w:sz w:val="16"/>
        </w:rPr>
        <w:t xml:space="preserve"> </w:t>
      </w:r>
      <w:r w:rsidRPr="000177C2">
        <w:rPr>
          <w:rStyle w:val="StyleUnderline"/>
          <w:highlight w:val="cyan"/>
        </w:rPr>
        <w:t>retains a</w:t>
      </w:r>
      <w:r w:rsidR="004E4E8B">
        <w:rPr>
          <w:rStyle w:val="StyleUnderline"/>
        </w:rPr>
        <w:t xml:space="preserve"> </w:t>
      </w:r>
      <w:r w:rsidRPr="000177C2">
        <w:rPr>
          <w:rStyle w:val="Emphasis"/>
          <w:highlight w:val="cyan"/>
        </w:rPr>
        <w:t>interest</w:t>
      </w:r>
      <w:r w:rsidRPr="000177C2">
        <w:rPr>
          <w:rStyle w:val="StyleUnderline"/>
          <w:highlight w:val="cyan"/>
        </w:rPr>
        <w:t xml:space="preserve"> in</w:t>
      </w:r>
      <w:r w:rsidR="004E4E8B">
        <w:rPr>
          <w:rStyle w:val="StyleUnderline"/>
        </w:rPr>
        <w:t xml:space="preserve"> </w:t>
      </w:r>
      <w:r w:rsidRPr="000177C2">
        <w:rPr>
          <w:rStyle w:val="StyleUnderline"/>
          <w:highlight w:val="cyan"/>
        </w:rPr>
        <w:t>a</w:t>
      </w:r>
      <w:r w:rsidR="004E4E8B">
        <w:rPr>
          <w:rStyle w:val="StyleUnderline"/>
        </w:rPr>
        <w:t xml:space="preserve"> </w:t>
      </w:r>
      <w:r w:rsidRPr="000177C2">
        <w:rPr>
          <w:rStyle w:val="StyleUnderline"/>
          <w:highlight w:val="cyan"/>
        </w:rPr>
        <w:t>zone</w:t>
      </w:r>
      <w:r w:rsidR="004E4E8B">
        <w:rPr>
          <w:sz w:val="16"/>
        </w:rPr>
        <w:t xml:space="preserve"> </w:t>
      </w:r>
      <w:r w:rsidRPr="000177C2">
        <w:rPr>
          <w:rStyle w:val="StyleUnderline"/>
          <w:highlight w:val="cyan"/>
        </w:rPr>
        <w:t>where its</w:t>
      </w:r>
      <w:r w:rsidR="004E4E8B">
        <w:rPr>
          <w:rStyle w:val="StyleUnderline"/>
        </w:rPr>
        <w:t xml:space="preserve"> </w:t>
      </w:r>
      <w:r w:rsidRPr="000177C2">
        <w:rPr>
          <w:rStyle w:val="StyleUnderline"/>
          <w:highlight w:val="cyan"/>
        </w:rPr>
        <w:t xml:space="preserve">retaliatory forces will </w:t>
      </w:r>
      <w:r w:rsidRPr="000177C2">
        <w:rPr>
          <w:rStyle w:val="Emphasis"/>
          <w:highlight w:val="cyan"/>
        </w:rPr>
        <w:t>not be threatened</w:t>
      </w:r>
      <w:r w:rsidR="004E4E8B">
        <w:rPr>
          <w:sz w:val="16"/>
        </w:rPr>
        <w:t xml:space="preserve"> </w:t>
      </w:r>
    </w:p>
    <w:p w14:paraId="489D1058" w14:textId="77777777" w:rsidR="004E4E8B" w:rsidRDefault="005A7BB3" w:rsidP="005A7BB3">
      <w:pPr>
        <w:pStyle w:val="Heading4"/>
        <w:rPr>
          <w:rStyle w:val="StyleUnderline"/>
          <w:highlight w:val="yellow"/>
        </w:rPr>
      </w:pPr>
      <w:r>
        <w:t xml:space="preserve">Only US-Russia war causes </w:t>
      </w:r>
      <w:r w:rsidRPr="0000034B">
        <w:rPr>
          <w:u w:val="single"/>
        </w:rPr>
        <w:t>extinction</w:t>
      </w:r>
      <w:r>
        <w:t>.</w:t>
      </w:r>
    </w:p>
    <w:p w14:paraId="3BE18BCC" w14:textId="77777777" w:rsidR="004E4E8B" w:rsidRDefault="005A7BB3" w:rsidP="005A7BB3">
      <w:pPr>
        <w:rPr>
          <w:rStyle w:val="StyleUnderline"/>
          <w:highlight w:val="yellow"/>
        </w:rPr>
      </w:pPr>
      <w:r w:rsidRPr="004D40D2">
        <w:rPr>
          <w:rStyle w:val="Style13ptBold"/>
        </w:rPr>
        <w:t>Farquhar ’17</w:t>
      </w:r>
      <w:r w:rsidR="004E4E8B">
        <w:t xml:space="preserve"> </w:t>
      </w:r>
    </w:p>
    <w:p w14:paraId="22107165" w14:textId="5F96910F" w:rsidR="004E4E8B" w:rsidRDefault="005A7BB3" w:rsidP="004E4E8B">
      <w:pPr>
        <w:rPr>
          <w:rStyle w:val="StyleUnderline"/>
          <w:highlight w:val="yellow"/>
        </w:rPr>
      </w:pPr>
      <w:r w:rsidRPr="00D140AC">
        <w:rPr>
          <w:rStyle w:val="Emphasis"/>
          <w:highlight w:val="cyan"/>
        </w:rPr>
        <w:t>nuc</w:t>
      </w:r>
      <w:r w:rsidR="004E4E8B">
        <w:rPr>
          <w:rStyle w:val="Emphasis"/>
        </w:rPr>
        <w:t xml:space="preserve"> </w:t>
      </w:r>
      <w:r w:rsidRPr="00D140AC">
        <w:rPr>
          <w:rStyle w:val="Emphasis"/>
          <w:highlight w:val="cyan"/>
        </w:rPr>
        <w:t>war</w:t>
      </w:r>
      <w:r w:rsidRPr="00D140AC">
        <w:rPr>
          <w:rStyle w:val="StyleUnderline"/>
          <w:highlight w:val="cyan"/>
        </w:rPr>
        <w:t xml:space="preserve"> between the </w:t>
      </w:r>
      <w:r w:rsidRPr="00D140AC">
        <w:rPr>
          <w:rStyle w:val="Emphasis"/>
          <w:highlight w:val="cyan"/>
        </w:rPr>
        <w:t>U</w:t>
      </w:r>
      <w:r w:rsidR="004E4E8B">
        <w:rPr>
          <w:sz w:val="16"/>
        </w:rPr>
        <w:t xml:space="preserve"> </w:t>
      </w:r>
      <w:r w:rsidRPr="00D140AC">
        <w:rPr>
          <w:rStyle w:val="Emphasis"/>
          <w:highlight w:val="cyan"/>
        </w:rPr>
        <w:t>S</w:t>
      </w:r>
      <w:r w:rsidR="004E4E8B">
        <w:rPr>
          <w:sz w:val="16"/>
        </w:rPr>
        <w:t xml:space="preserve"> </w:t>
      </w:r>
      <w:r w:rsidRPr="00D140AC">
        <w:rPr>
          <w:rStyle w:val="StyleUnderline"/>
          <w:highlight w:val="cyan"/>
        </w:rPr>
        <w:t xml:space="preserve">and </w:t>
      </w:r>
      <w:r w:rsidRPr="00D140AC">
        <w:rPr>
          <w:rStyle w:val="Emphasis"/>
          <w:highlight w:val="cyan"/>
        </w:rPr>
        <w:t>Russia</w:t>
      </w:r>
      <w:r w:rsidR="004E4E8B">
        <w:rPr>
          <w:sz w:val="16"/>
        </w:rPr>
        <w:t xml:space="preserve"> </w:t>
      </w:r>
      <w:r w:rsidRPr="00D140AC">
        <w:rPr>
          <w:rStyle w:val="StyleUnderline"/>
          <w:highlight w:val="cyan"/>
        </w:rPr>
        <w:t>send</w:t>
      </w:r>
      <w:r w:rsidR="004E4E8B">
        <w:rPr>
          <w:rStyle w:val="StyleUnderline"/>
        </w:rPr>
        <w:t xml:space="preserve"> </w:t>
      </w:r>
      <w:r w:rsidRPr="00D140AC">
        <w:rPr>
          <w:rStyle w:val="Emphasis"/>
          <w:highlight w:val="cyan"/>
        </w:rPr>
        <w:t>smoke</w:t>
      </w:r>
      <w:r w:rsidRPr="00D140AC">
        <w:rPr>
          <w:rStyle w:val="StyleUnderline"/>
          <w:highlight w:val="cyan"/>
        </w:rPr>
        <w:t xml:space="preserve"> into the atmosphere</w:t>
      </w:r>
      <w:r w:rsidR="004E4E8B">
        <w:rPr>
          <w:sz w:val="16"/>
        </w:rPr>
        <w:t xml:space="preserve"> </w:t>
      </w:r>
      <w:r w:rsidRPr="00D140AC">
        <w:rPr>
          <w:rStyle w:val="StyleUnderline"/>
          <w:highlight w:val="cyan"/>
        </w:rPr>
        <w:t>which</w:t>
      </w:r>
      <w:r w:rsidR="004E4E8B">
        <w:rPr>
          <w:rStyle w:val="StyleUnderline"/>
        </w:rPr>
        <w:t xml:space="preserve"> </w:t>
      </w:r>
      <w:r w:rsidRPr="00D140AC">
        <w:rPr>
          <w:rStyle w:val="StyleUnderline"/>
          <w:highlight w:val="cyan"/>
        </w:rPr>
        <w:t>cause</w:t>
      </w:r>
      <w:r w:rsidR="004E4E8B">
        <w:rPr>
          <w:rStyle w:val="StyleUnderline"/>
        </w:rPr>
        <w:t xml:space="preserve"> </w:t>
      </w:r>
      <w:r w:rsidRPr="00D140AC">
        <w:rPr>
          <w:rStyle w:val="Emphasis"/>
          <w:highlight w:val="cyan"/>
        </w:rPr>
        <w:t>cooling</w:t>
      </w:r>
      <w:r w:rsidR="004E4E8B">
        <w:rPr>
          <w:sz w:val="16"/>
        </w:rPr>
        <w:t xml:space="preserve"> </w:t>
      </w:r>
      <w:r w:rsidRPr="00D140AC">
        <w:rPr>
          <w:rStyle w:val="Emphasis"/>
          <w:highlight w:val="cyan"/>
        </w:rPr>
        <w:t>ozone loss</w:t>
      </w:r>
      <w:r w:rsidR="004E4E8B">
        <w:rPr>
          <w:sz w:val="16"/>
        </w:rPr>
        <w:t xml:space="preserve"> </w:t>
      </w:r>
      <w:r w:rsidRPr="00D140AC">
        <w:rPr>
          <w:rStyle w:val="StyleUnderline"/>
          <w:highlight w:val="cyan"/>
        </w:rPr>
        <w:t xml:space="preserve">and </w:t>
      </w:r>
      <w:r w:rsidRPr="00D140AC">
        <w:rPr>
          <w:rStyle w:val="Emphasis"/>
          <w:highlight w:val="cyan"/>
        </w:rPr>
        <w:t>ag</w:t>
      </w:r>
      <w:r w:rsidR="004E4E8B">
        <w:rPr>
          <w:sz w:val="16"/>
        </w:rPr>
        <w:t xml:space="preserve"> </w:t>
      </w:r>
      <w:r w:rsidRPr="00D140AC">
        <w:rPr>
          <w:rStyle w:val="Emphasis"/>
          <w:highlight w:val="cyan"/>
        </w:rPr>
        <w:t>disruption</w:t>
      </w:r>
      <w:r w:rsidR="004E4E8B">
        <w:rPr>
          <w:sz w:val="16"/>
        </w:rPr>
        <w:t xml:space="preserve">  </w:t>
      </w:r>
      <w:r w:rsidRPr="00D140AC">
        <w:rPr>
          <w:rStyle w:val="StyleUnderline"/>
          <w:highlight w:val="cyan"/>
        </w:rPr>
        <w:t>exchange</w:t>
      </w:r>
      <w:r w:rsidR="004E4E8B">
        <w:rPr>
          <w:rStyle w:val="StyleUnderline"/>
        </w:rPr>
        <w:t xml:space="preserve"> </w:t>
      </w:r>
      <w:r w:rsidRPr="00D140AC">
        <w:rPr>
          <w:rStyle w:val="StyleUnderline"/>
          <w:highlight w:val="cyan"/>
        </w:rPr>
        <w:t>could</w:t>
      </w:r>
      <w:r w:rsidR="004E4E8B">
        <w:rPr>
          <w:rStyle w:val="StyleUnderline"/>
        </w:rPr>
        <w:t xml:space="preserve"> </w:t>
      </w:r>
      <w:r w:rsidRPr="00D140AC">
        <w:rPr>
          <w:rStyle w:val="StyleUnderline"/>
          <w:highlight w:val="cyan"/>
        </w:rPr>
        <w:t>drop</w:t>
      </w:r>
      <w:r w:rsidR="004E4E8B">
        <w:rPr>
          <w:rStyle w:val="StyleUnderline"/>
        </w:rPr>
        <w:t xml:space="preserve"> </w:t>
      </w:r>
      <w:r w:rsidRPr="00D140AC">
        <w:rPr>
          <w:rStyle w:val="StyleUnderline"/>
          <w:highlight w:val="cyan"/>
        </w:rPr>
        <w:t>temperatures</w:t>
      </w:r>
      <w:r w:rsidR="004E4E8B">
        <w:rPr>
          <w:rStyle w:val="StyleUnderline"/>
        </w:rPr>
        <w:t xml:space="preserve"> </w:t>
      </w:r>
      <w:r w:rsidRPr="00D140AC">
        <w:rPr>
          <w:rStyle w:val="StyleUnderline"/>
          <w:highlight w:val="cyan"/>
        </w:rPr>
        <w:t xml:space="preserve">around </w:t>
      </w:r>
      <w:r w:rsidRPr="00D140AC">
        <w:rPr>
          <w:rStyle w:val="Emphasis"/>
          <w:highlight w:val="cyan"/>
        </w:rPr>
        <w:t>8°C</w:t>
      </w:r>
      <w:r w:rsidR="004E4E8B">
        <w:rPr>
          <w:sz w:val="16"/>
        </w:rPr>
        <w:t xml:space="preserve"> </w:t>
      </w:r>
      <w:r w:rsidRPr="00D140AC">
        <w:rPr>
          <w:rStyle w:val="StyleUnderline"/>
          <w:highlight w:val="cyan"/>
        </w:rPr>
        <w:t xml:space="preserve">making it </w:t>
      </w:r>
      <w:r w:rsidRPr="00D140AC">
        <w:rPr>
          <w:rStyle w:val="Emphasis"/>
          <w:highlight w:val="cyan"/>
        </w:rPr>
        <w:t>impossible to grow food</w:t>
      </w:r>
      <w:r w:rsidR="004E4E8B">
        <w:rPr>
          <w:sz w:val="16"/>
        </w:rPr>
        <w:t xml:space="preserve"> </w:t>
      </w:r>
      <w:r w:rsidRPr="00D140AC">
        <w:rPr>
          <w:rStyle w:val="StyleUnderline"/>
          <w:highlight w:val="cyan"/>
        </w:rPr>
        <w:t>survivors</w:t>
      </w:r>
      <w:r w:rsidR="004E4E8B">
        <w:rPr>
          <w:sz w:val="16"/>
        </w:rPr>
        <w:t xml:space="preserve"> </w:t>
      </w:r>
      <w:r w:rsidRPr="00D140AC">
        <w:rPr>
          <w:rStyle w:val="StyleUnderline"/>
          <w:highlight w:val="cyan"/>
        </w:rPr>
        <w:t>would be in a</w:t>
      </w:r>
      <w:r w:rsidR="004E4E8B">
        <w:rPr>
          <w:rStyle w:val="StyleUnderline"/>
        </w:rPr>
        <w:t xml:space="preserve"> </w:t>
      </w:r>
      <w:r w:rsidRPr="00D140AC">
        <w:rPr>
          <w:rStyle w:val="Emphasis"/>
          <w:highlight w:val="cyan"/>
        </w:rPr>
        <w:t>precarious situation</w:t>
      </w:r>
      <w:r w:rsidRPr="00D140AC">
        <w:rPr>
          <w:rStyle w:val="StyleUnderline"/>
          <w:highlight w:val="cyan"/>
        </w:rPr>
        <w:t xml:space="preserve"> and</w:t>
      </w:r>
      <w:r w:rsidR="004E4E8B">
        <w:rPr>
          <w:rStyle w:val="StyleUnderline"/>
        </w:rPr>
        <w:t xml:space="preserve"> </w:t>
      </w:r>
      <w:r w:rsidRPr="00D140AC">
        <w:rPr>
          <w:rStyle w:val="StyleUnderline"/>
          <w:highlight w:val="cyan"/>
        </w:rPr>
        <w:t>threat</w:t>
      </w:r>
      <w:r w:rsidR="004E4E8B">
        <w:rPr>
          <w:rStyle w:val="StyleUnderline"/>
        </w:rPr>
        <w:t xml:space="preserve"> </w:t>
      </w:r>
      <w:r w:rsidRPr="00D140AC">
        <w:rPr>
          <w:rStyle w:val="StyleUnderline"/>
          <w:highlight w:val="cyan"/>
        </w:rPr>
        <w:t xml:space="preserve">from other sources </w:t>
      </w:r>
      <w:r w:rsidRPr="00D140AC">
        <w:rPr>
          <w:rStyle w:val="Emphasis"/>
          <w:highlight w:val="cyan"/>
        </w:rPr>
        <w:t>would be great</w:t>
      </w:r>
      <w:r w:rsidR="004E4E8B">
        <w:rPr>
          <w:sz w:val="16"/>
        </w:rPr>
        <w:t xml:space="preserve"> </w:t>
      </w:r>
      <w:r w:rsidRPr="00D140AC">
        <w:rPr>
          <w:rStyle w:val="StyleUnderline"/>
          <w:highlight w:val="cyan"/>
        </w:rPr>
        <w:t>An exchange</w:t>
      </w:r>
      <w:r w:rsidR="004E4E8B">
        <w:rPr>
          <w:rStyle w:val="StyleUnderline"/>
        </w:rPr>
        <w:t xml:space="preserve"> </w:t>
      </w:r>
      <w:r w:rsidRPr="00D140AC">
        <w:rPr>
          <w:rStyle w:val="StyleUnderline"/>
          <w:highlight w:val="cyan"/>
        </w:rPr>
        <w:t xml:space="preserve">is </w:t>
      </w:r>
      <w:r w:rsidRPr="00D140AC">
        <w:rPr>
          <w:rStyle w:val="Emphasis"/>
          <w:highlight w:val="cyan"/>
        </w:rPr>
        <w:t>only possible</w:t>
      </w:r>
      <w:r w:rsidRPr="00D140AC">
        <w:rPr>
          <w:rStyle w:val="StyleUnderline"/>
          <w:highlight w:val="cyan"/>
        </w:rPr>
        <w:t xml:space="preserve"> between</w:t>
      </w:r>
      <w:r w:rsidR="004E4E8B">
        <w:rPr>
          <w:rStyle w:val="StyleUnderline"/>
        </w:rPr>
        <w:t xml:space="preserve"> </w:t>
      </w:r>
      <w:r w:rsidRPr="00D140AC">
        <w:rPr>
          <w:rStyle w:val="Emphasis"/>
          <w:highlight w:val="cyan"/>
        </w:rPr>
        <w:t>US</w:t>
      </w:r>
      <w:r w:rsidRPr="00D140AC">
        <w:rPr>
          <w:rStyle w:val="StyleUnderline"/>
          <w:highlight w:val="cyan"/>
        </w:rPr>
        <w:t xml:space="preserve"> and </w:t>
      </w:r>
      <w:r w:rsidRPr="00D140AC">
        <w:rPr>
          <w:rStyle w:val="Emphasis"/>
          <w:highlight w:val="cyan"/>
        </w:rPr>
        <w:t>Russia</w:t>
      </w:r>
      <w:r w:rsidR="004E4E8B">
        <w:rPr>
          <w:sz w:val="16"/>
        </w:rPr>
        <w:t xml:space="preserve"> </w:t>
      </w:r>
      <w:r w:rsidRPr="00D140AC">
        <w:rPr>
          <w:rStyle w:val="Emphasis"/>
          <w:highlight w:val="cyan"/>
        </w:rPr>
        <w:t>regional nuclear war</w:t>
      </w:r>
      <w:r w:rsidR="004E4E8B">
        <w:rPr>
          <w:sz w:val="16"/>
        </w:rPr>
        <w:t xml:space="preserve"> </w:t>
      </w:r>
      <w:r w:rsidRPr="00D140AC">
        <w:rPr>
          <w:rStyle w:val="StyleUnderline"/>
          <w:highlight w:val="cyan"/>
        </w:rPr>
        <w:t xml:space="preserve">are </w:t>
      </w:r>
      <w:r w:rsidRPr="00D140AC">
        <w:rPr>
          <w:rStyle w:val="Emphasis"/>
          <w:highlight w:val="cyan"/>
        </w:rPr>
        <w:t>unlikely</w:t>
      </w:r>
      <w:r w:rsidRPr="00D140AC">
        <w:rPr>
          <w:rStyle w:val="StyleUnderline"/>
          <w:highlight w:val="cyan"/>
        </w:rPr>
        <w:t xml:space="preserve"> to lead to</w:t>
      </w:r>
      <w:r w:rsidR="004E4E8B">
        <w:rPr>
          <w:rStyle w:val="StyleUnderline"/>
        </w:rPr>
        <w:t xml:space="preserve"> </w:t>
      </w:r>
      <w:r w:rsidRPr="00D140AC">
        <w:rPr>
          <w:rStyle w:val="Emphasis"/>
          <w:highlight w:val="cyan"/>
        </w:rPr>
        <w:t>extinction</w:t>
      </w:r>
      <w:r w:rsidR="004E4E8B">
        <w:rPr>
          <w:sz w:val="16"/>
        </w:rPr>
        <w:t xml:space="preserve">  </w:t>
      </w:r>
      <w:r w:rsidRPr="00D140AC">
        <w:rPr>
          <w:rStyle w:val="StyleUnderline"/>
          <w:highlight w:val="cyan"/>
        </w:rPr>
        <w:t>risk</w:t>
      </w:r>
      <w:r w:rsidR="004E4E8B">
        <w:rPr>
          <w:rStyle w:val="StyleUnderline"/>
        </w:rPr>
        <w:t xml:space="preserve"> </w:t>
      </w:r>
      <w:r w:rsidRPr="00D140AC">
        <w:rPr>
          <w:rStyle w:val="StyleUnderline"/>
          <w:highlight w:val="cyan"/>
        </w:rPr>
        <w:t>is plausibly greater from</w:t>
      </w:r>
      <w:r w:rsidR="004E4E8B">
        <w:rPr>
          <w:rStyle w:val="StyleUnderline"/>
        </w:rPr>
        <w:t xml:space="preserve"> </w:t>
      </w:r>
      <w:r w:rsidRPr="00D140AC">
        <w:rPr>
          <w:rStyle w:val="Emphasis"/>
          <w:highlight w:val="cyan"/>
        </w:rPr>
        <w:t>U</w:t>
      </w:r>
      <w:r w:rsidR="004E4E8B">
        <w:rPr>
          <w:sz w:val="16"/>
        </w:rPr>
        <w:t xml:space="preserve"> </w:t>
      </w:r>
      <w:r w:rsidRPr="00D140AC">
        <w:rPr>
          <w:rStyle w:val="Emphasis"/>
          <w:highlight w:val="cyan"/>
        </w:rPr>
        <w:t>S</w:t>
      </w:r>
      <w:r w:rsidR="004E4E8B">
        <w:rPr>
          <w:sz w:val="16"/>
        </w:rPr>
        <w:t xml:space="preserve"> </w:t>
      </w:r>
      <w:r w:rsidRPr="00D140AC">
        <w:rPr>
          <w:rStyle w:val="StyleUnderline"/>
          <w:highlight w:val="cyan"/>
        </w:rPr>
        <w:t xml:space="preserve">and </w:t>
      </w:r>
      <w:r w:rsidRPr="00D140AC">
        <w:rPr>
          <w:rStyle w:val="Emphasis"/>
          <w:highlight w:val="cyan"/>
        </w:rPr>
        <w:t>Russia</w:t>
      </w:r>
      <w:r w:rsidR="004E4E8B">
        <w:rPr>
          <w:sz w:val="16"/>
        </w:rPr>
        <w:t xml:space="preserve"> </w:t>
      </w:r>
    </w:p>
    <w:p w14:paraId="479D168B" w14:textId="77777777" w:rsidR="004E4E8B" w:rsidRDefault="005A7BB3" w:rsidP="005A7BB3">
      <w:pPr>
        <w:pStyle w:val="Heading4"/>
        <w:rPr>
          <w:rStyle w:val="StyleUnderline"/>
          <w:highlight w:val="yellow"/>
        </w:rPr>
      </w:pPr>
      <w:r>
        <w:t xml:space="preserve">Nuclear threats in the Arctic </w:t>
      </w:r>
      <w:r w:rsidRPr="00006B61">
        <w:rPr>
          <w:u w:val="single"/>
        </w:rPr>
        <w:t>lack credibility</w:t>
      </w:r>
      <w:r>
        <w:t xml:space="preserve"> but prevent effective </w:t>
      </w:r>
      <w:r w:rsidRPr="00006B61">
        <w:rPr>
          <w:u w:val="single"/>
        </w:rPr>
        <w:t>security cooperation</w:t>
      </w:r>
      <w:r>
        <w:t>.</w:t>
      </w:r>
    </w:p>
    <w:p w14:paraId="13063932" w14:textId="77777777" w:rsidR="004E4E8B" w:rsidRDefault="005A7BB3" w:rsidP="005A7BB3">
      <w:pPr>
        <w:rPr>
          <w:rStyle w:val="StyleUnderline"/>
          <w:highlight w:val="yellow"/>
        </w:rPr>
      </w:pPr>
      <w:r w:rsidRPr="00FF6F3E">
        <w:rPr>
          <w:rStyle w:val="Style13ptBold"/>
        </w:rPr>
        <w:t>Dallaire ’14</w:t>
      </w:r>
      <w:r w:rsidR="004E4E8B">
        <w:t xml:space="preserve"> </w:t>
      </w:r>
    </w:p>
    <w:p w14:paraId="59789475" w14:textId="5EE12760" w:rsidR="004E4E8B" w:rsidRDefault="005A7BB3" w:rsidP="004E4E8B">
      <w:pPr>
        <w:rPr>
          <w:rStyle w:val="StyleUnderline"/>
        </w:rPr>
      </w:pPr>
      <w:r w:rsidRPr="009E188D">
        <w:rPr>
          <w:rStyle w:val="StyleUnderline"/>
          <w:highlight w:val="cyan"/>
        </w:rPr>
        <w:lastRenderedPageBreak/>
        <w:t>National interests</w:t>
      </w:r>
      <w:r w:rsidR="004E4E8B">
        <w:rPr>
          <w:rStyle w:val="StyleUnderline"/>
        </w:rPr>
        <w:t xml:space="preserve"> </w:t>
      </w:r>
      <w:r w:rsidRPr="009E188D">
        <w:rPr>
          <w:rStyle w:val="StyleUnderline"/>
          <w:highlight w:val="cyan"/>
        </w:rPr>
        <w:t xml:space="preserve">clash in the </w:t>
      </w:r>
      <w:r w:rsidRPr="009E188D">
        <w:rPr>
          <w:rStyle w:val="Emphasis"/>
          <w:highlight w:val="cyan"/>
        </w:rPr>
        <w:t>Arctic</w:t>
      </w:r>
      <w:r w:rsidRPr="009E188D">
        <w:rPr>
          <w:rStyle w:val="StyleUnderline"/>
          <w:highlight w:val="cyan"/>
        </w:rPr>
        <w:t xml:space="preserve"> unless we</w:t>
      </w:r>
      <w:r w:rsidR="004E4E8B">
        <w:rPr>
          <w:sz w:val="16"/>
        </w:rPr>
        <w:t xml:space="preserve"> </w:t>
      </w:r>
      <w:r w:rsidRPr="009E188D">
        <w:rPr>
          <w:rStyle w:val="StyleUnderline"/>
          <w:highlight w:val="cyan"/>
        </w:rPr>
        <w:t xml:space="preserve">put in place </w:t>
      </w:r>
      <w:r w:rsidRPr="009E188D">
        <w:rPr>
          <w:rStyle w:val="Emphasis"/>
          <w:highlight w:val="cyan"/>
        </w:rPr>
        <w:t>c</w:t>
      </w:r>
      <w:r w:rsidR="004E4E8B">
        <w:rPr>
          <w:rStyle w:val="StyleUnderline"/>
        </w:rPr>
        <w:t xml:space="preserve"> </w:t>
      </w:r>
      <w:r w:rsidRPr="009E188D">
        <w:rPr>
          <w:rStyle w:val="Emphasis"/>
          <w:highlight w:val="cyan"/>
        </w:rPr>
        <w:t>b</w:t>
      </w:r>
      <w:r w:rsidR="004E4E8B">
        <w:rPr>
          <w:rStyle w:val="StyleUnderline"/>
        </w:rPr>
        <w:t xml:space="preserve"> </w:t>
      </w:r>
      <w:r w:rsidRPr="009E188D">
        <w:rPr>
          <w:rStyle w:val="Emphasis"/>
          <w:highlight w:val="cyan"/>
        </w:rPr>
        <w:t>m</w:t>
      </w:r>
      <w:r w:rsidR="004E4E8B">
        <w:rPr>
          <w:rStyle w:val="StyleUnderline"/>
        </w:rPr>
        <w:t xml:space="preserve"> </w:t>
      </w:r>
      <w:r w:rsidRPr="009E188D">
        <w:rPr>
          <w:rStyle w:val="Emphasis"/>
          <w:highlight w:val="cyan"/>
        </w:rPr>
        <w:t>s</w:t>
      </w:r>
      <w:r w:rsidR="004E4E8B">
        <w:rPr>
          <w:sz w:val="16"/>
        </w:rPr>
        <w:t xml:space="preserve">  </w:t>
      </w:r>
      <w:r w:rsidRPr="009E188D">
        <w:rPr>
          <w:rStyle w:val="StyleUnderline"/>
          <w:highlight w:val="cyan"/>
        </w:rPr>
        <w:t>The</w:t>
      </w:r>
      <w:r w:rsidR="004E4E8B">
        <w:rPr>
          <w:rStyle w:val="StyleUnderline"/>
        </w:rPr>
        <w:t xml:space="preserve"> </w:t>
      </w:r>
      <w:r w:rsidRPr="009E188D">
        <w:rPr>
          <w:rStyle w:val="Emphasis"/>
          <w:highlight w:val="cyan"/>
        </w:rPr>
        <w:t>obstacle</w:t>
      </w:r>
      <w:r w:rsidR="004E4E8B">
        <w:rPr>
          <w:sz w:val="16"/>
        </w:rPr>
        <w:t xml:space="preserve"> </w:t>
      </w:r>
      <w:r w:rsidRPr="009E188D">
        <w:rPr>
          <w:rStyle w:val="StyleUnderline"/>
          <w:highlight w:val="cyan"/>
        </w:rPr>
        <w:t>is that the region</w:t>
      </w:r>
      <w:r w:rsidR="004E4E8B">
        <w:rPr>
          <w:rStyle w:val="StyleUnderline"/>
        </w:rPr>
        <w:t xml:space="preserve"> </w:t>
      </w:r>
      <w:r w:rsidRPr="009E188D">
        <w:rPr>
          <w:rStyle w:val="StyleUnderline"/>
          <w:highlight w:val="cyan"/>
        </w:rPr>
        <w:t>serve as a</w:t>
      </w:r>
      <w:r w:rsidR="004E4E8B">
        <w:rPr>
          <w:rStyle w:val="StyleUnderline"/>
        </w:rPr>
        <w:t xml:space="preserve"> </w:t>
      </w:r>
      <w:r w:rsidRPr="009E188D">
        <w:rPr>
          <w:rStyle w:val="StyleUnderline"/>
          <w:highlight w:val="cyan"/>
        </w:rPr>
        <w:t xml:space="preserve">arena in the </w:t>
      </w:r>
      <w:r w:rsidRPr="009E188D">
        <w:rPr>
          <w:rStyle w:val="Emphasis"/>
          <w:highlight w:val="cyan"/>
        </w:rPr>
        <w:t>U.S.-Russian</w:t>
      </w:r>
      <w:r w:rsidR="004E4E8B">
        <w:rPr>
          <w:rStyle w:val="StyleUnderline"/>
        </w:rPr>
        <w:t xml:space="preserve"> </w:t>
      </w:r>
      <w:r w:rsidRPr="009E188D">
        <w:rPr>
          <w:rStyle w:val="StyleUnderline"/>
          <w:highlight w:val="cyan"/>
        </w:rPr>
        <w:t>standoff</w:t>
      </w:r>
      <w:r w:rsidR="004E4E8B">
        <w:rPr>
          <w:sz w:val="16"/>
        </w:rPr>
        <w:t xml:space="preserve">  </w:t>
      </w:r>
      <w:r w:rsidRPr="009E188D">
        <w:rPr>
          <w:rStyle w:val="StyleUnderline"/>
          <w:highlight w:val="cyan"/>
        </w:rPr>
        <w:t>routinely conduct</w:t>
      </w:r>
      <w:r w:rsidR="004E4E8B">
        <w:rPr>
          <w:sz w:val="16"/>
        </w:rPr>
        <w:t xml:space="preserve"> </w:t>
      </w:r>
      <w:r w:rsidRPr="009E188D">
        <w:rPr>
          <w:rStyle w:val="Emphasis"/>
          <w:highlight w:val="cyan"/>
        </w:rPr>
        <w:t>patrols</w:t>
      </w:r>
      <w:r w:rsidRPr="009E188D">
        <w:rPr>
          <w:rStyle w:val="StyleUnderline"/>
          <w:highlight w:val="cyan"/>
        </w:rPr>
        <w:t xml:space="preserve"> there</w:t>
      </w:r>
      <w:r w:rsidR="004E4E8B">
        <w:rPr>
          <w:sz w:val="16"/>
        </w:rPr>
        <w:t xml:space="preserve">  </w:t>
      </w:r>
      <w:r w:rsidRPr="009E188D">
        <w:rPr>
          <w:rStyle w:val="StyleUnderline"/>
          <w:highlight w:val="cyan"/>
        </w:rPr>
        <w:t>nations</w:t>
      </w:r>
      <w:r w:rsidR="004E4E8B">
        <w:rPr>
          <w:rStyle w:val="StyleUnderline"/>
        </w:rPr>
        <w:t xml:space="preserve"> </w:t>
      </w:r>
      <w:r w:rsidRPr="009E188D">
        <w:rPr>
          <w:rStyle w:val="StyleUnderline"/>
          <w:highlight w:val="cyan"/>
        </w:rPr>
        <w:t xml:space="preserve">have </w:t>
      </w:r>
      <w:r w:rsidRPr="009E188D">
        <w:rPr>
          <w:rStyle w:val="Emphasis"/>
          <w:highlight w:val="cyan"/>
        </w:rPr>
        <w:t>nuclear-capable</w:t>
      </w:r>
      <w:r w:rsidRPr="009E188D">
        <w:rPr>
          <w:rStyle w:val="StyleUnderline"/>
          <w:highlight w:val="cyan"/>
        </w:rPr>
        <w:t xml:space="preserve"> aircraft</w:t>
      </w:r>
      <w:r w:rsidR="004E4E8B">
        <w:rPr>
          <w:rStyle w:val="StyleUnderline"/>
        </w:rPr>
        <w:t xml:space="preserve">  </w:t>
      </w:r>
      <w:r w:rsidRPr="009E188D">
        <w:rPr>
          <w:rStyle w:val="Emphasis"/>
          <w:highlight w:val="cyan"/>
        </w:rPr>
        <w:t>Russia</w:t>
      </w:r>
      <w:r w:rsidRPr="009E188D">
        <w:rPr>
          <w:rStyle w:val="StyleUnderline"/>
          <w:highlight w:val="cyan"/>
        </w:rPr>
        <w:t xml:space="preserve"> attaches</w:t>
      </w:r>
      <w:r w:rsidR="004E4E8B">
        <w:rPr>
          <w:rStyle w:val="StyleUnderline"/>
        </w:rPr>
        <w:t xml:space="preserve"> </w:t>
      </w:r>
      <w:r w:rsidRPr="009E188D">
        <w:rPr>
          <w:rStyle w:val="StyleUnderline"/>
          <w:highlight w:val="cyan"/>
        </w:rPr>
        <w:t>importance to the</w:t>
      </w:r>
      <w:r w:rsidR="004E4E8B">
        <w:rPr>
          <w:rStyle w:val="StyleUnderline"/>
        </w:rPr>
        <w:t xml:space="preserve"> </w:t>
      </w:r>
      <w:r w:rsidRPr="009E188D">
        <w:rPr>
          <w:rStyle w:val="Emphasis"/>
          <w:highlight w:val="cyan"/>
        </w:rPr>
        <w:t>Northern Fleet</w:t>
      </w:r>
      <w:r w:rsidR="004E4E8B">
        <w:rPr>
          <w:sz w:val="16"/>
        </w:rPr>
        <w:t xml:space="preserve"> </w:t>
      </w:r>
      <w:r w:rsidRPr="009E188D">
        <w:rPr>
          <w:rStyle w:val="StyleUnderline"/>
          <w:highlight w:val="cyan"/>
        </w:rPr>
        <w:t xml:space="preserve">as its </w:t>
      </w:r>
      <w:r w:rsidRPr="009E188D">
        <w:rPr>
          <w:rStyle w:val="Emphasis"/>
          <w:highlight w:val="cyan"/>
        </w:rPr>
        <w:t>most important</w:t>
      </w:r>
      <w:r w:rsidR="004E4E8B">
        <w:rPr>
          <w:rStyle w:val="StyleUnderline"/>
        </w:rPr>
        <w:t xml:space="preserve"> </w:t>
      </w:r>
      <w:r w:rsidRPr="009E188D">
        <w:rPr>
          <w:rStyle w:val="StyleUnderline"/>
          <w:highlight w:val="cyan"/>
        </w:rPr>
        <w:t>asset</w:t>
      </w:r>
      <w:r w:rsidR="004E4E8B">
        <w:rPr>
          <w:sz w:val="16"/>
        </w:rPr>
        <w:t xml:space="preserve">  </w:t>
      </w:r>
      <w:r w:rsidRPr="009E188D">
        <w:rPr>
          <w:rStyle w:val="StyleUnderline"/>
          <w:highlight w:val="cyan"/>
        </w:rPr>
        <w:t>five</w:t>
      </w:r>
      <w:r w:rsidR="004E4E8B">
        <w:rPr>
          <w:rStyle w:val="StyleUnderline"/>
        </w:rPr>
        <w:t xml:space="preserve"> </w:t>
      </w:r>
      <w:r w:rsidRPr="009E188D">
        <w:rPr>
          <w:rStyle w:val="Emphasis"/>
          <w:highlight w:val="cyan"/>
        </w:rPr>
        <w:t>states</w:t>
      </w:r>
      <w:r w:rsidR="004E4E8B">
        <w:rPr>
          <w:rStyle w:val="StyleUnderline"/>
        </w:rPr>
        <w:t xml:space="preserve"> </w:t>
      </w:r>
      <w:r w:rsidRPr="009E188D">
        <w:rPr>
          <w:rStyle w:val="StyleUnderline"/>
          <w:highlight w:val="cyan"/>
        </w:rPr>
        <w:t>subscribe to</w:t>
      </w:r>
      <w:r w:rsidR="004E4E8B">
        <w:rPr>
          <w:rStyle w:val="StyleUnderline"/>
        </w:rPr>
        <w:t xml:space="preserve"> </w:t>
      </w:r>
      <w:r w:rsidRPr="009E188D">
        <w:rPr>
          <w:rStyle w:val="StyleUnderline"/>
          <w:highlight w:val="cyan"/>
        </w:rPr>
        <w:t xml:space="preserve">The deterrent provided by </w:t>
      </w:r>
      <w:r w:rsidRPr="009E188D">
        <w:rPr>
          <w:rStyle w:val="Emphasis"/>
          <w:highlight w:val="cyan"/>
        </w:rPr>
        <w:t>NATO</w:t>
      </w:r>
      <w:r w:rsidR="004E4E8B">
        <w:rPr>
          <w:sz w:val="16"/>
        </w:rPr>
        <w:t xml:space="preserve"> </w:t>
      </w:r>
      <w:r w:rsidRPr="009E188D">
        <w:rPr>
          <w:rStyle w:val="Emphasis"/>
          <w:highlight w:val="cyan"/>
        </w:rPr>
        <w:t>counterproductive</w:t>
      </w:r>
      <w:r w:rsidRPr="009E188D">
        <w:rPr>
          <w:rStyle w:val="StyleUnderline"/>
          <w:highlight w:val="cyan"/>
        </w:rPr>
        <w:t xml:space="preserve"> to co-operative security</w:t>
      </w:r>
      <w:r w:rsidR="004E4E8B">
        <w:rPr>
          <w:sz w:val="16"/>
        </w:rPr>
        <w:t xml:space="preserve">  </w:t>
      </w:r>
      <w:r w:rsidRPr="009E188D">
        <w:rPr>
          <w:rStyle w:val="StyleUnderline"/>
          <w:highlight w:val="cyan"/>
        </w:rPr>
        <w:t>We</w:t>
      </w:r>
      <w:r w:rsidR="004E4E8B">
        <w:rPr>
          <w:rStyle w:val="StyleUnderline"/>
        </w:rPr>
        <w:t xml:space="preserve"> </w:t>
      </w:r>
      <w:r w:rsidRPr="009E188D">
        <w:rPr>
          <w:rStyle w:val="StyleUnderline"/>
          <w:highlight w:val="cyan"/>
        </w:rPr>
        <w:t>see</w:t>
      </w:r>
      <w:r w:rsidR="004E4E8B">
        <w:rPr>
          <w:sz w:val="16"/>
        </w:rPr>
        <w:t xml:space="preserve"> </w:t>
      </w:r>
      <w:r w:rsidRPr="009E188D">
        <w:rPr>
          <w:rStyle w:val="StyleUnderline"/>
          <w:highlight w:val="cyan"/>
        </w:rPr>
        <w:t>a</w:t>
      </w:r>
      <w:r w:rsidR="004E4E8B">
        <w:rPr>
          <w:rStyle w:val="StyleUnderline"/>
        </w:rPr>
        <w:t xml:space="preserve"> </w:t>
      </w:r>
      <w:r w:rsidRPr="009E188D">
        <w:rPr>
          <w:rStyle w:val="StyleUnderline"/>
          <w:highlight w:val="cyan"/>
        </w:rPr>
        <w:t>change</w:t>
      </w:r>
      <w:r w:rsidR="004E4E8B">
        <w:rPr>
          <w:rStyle w:val="StyleUnderline"/>
        </w:rPr>
        <w:t xml:space="preserve"> </w:t>
      </w:r>
      <w:r w:rsidRPr="009E188D">
        <w:rPr>
          <w:rStyle w:val="StyleUnderline"/>
          <w:highlight w:val="cyan"/>
        </w:rPr>
        <w:t xml:space="preserve">concerning the </w:t>
      </w:r>
      <w:r w:rsidRPr="009E188D">
        <w:rPr>
          <w:rStyle w:val="Emphasis"/>
          <w:highlight w:val="cyan"/>
        </w:rPr>
        <w:t>credibility</w:t>
      </w:r>
      <w:r w:rsidR="004E4E8B">
        <w:rPr>
          <w:sz w:val="16"/>
        </w:rPr>
        <w:t xml:space="preserve"> </w:t>
      </w:r>
      <w:r w:rsidRPr="009E188D">
        <w:rPr>
          <w:rStyle w:val="StyleUnderline"/>
          <w:highlight w:val="cyan"/>
        </w:rPr>
        <w:t>of</w:t>
      </w:r>
      <w:r w:rsidR="004E4E8B">
        <w:rPr>
          <w:rStyle w:val="StyleUnderline"/>
        </w:rPr>
        <w:t xml:space="preserve"> </w:t>
      </w:r>
      <w:r w:rsidRPr="009E188D">
        <w:rPr>
          <w:rStyle w:val="Emphasis"/>
          <w:highlight w:val="cyan"/>
        </w:rPr>
        <w:t>nuc</w:t>
      </w:r>
      <w:r w:rsidR="004E4E8B">
        <w:rPr>
          <w:sz w:val="16"/>
        </w:rPr>
        <w:t xml:space="preserve"> </w:t>
      </w:r>
      <w:r w:rsidRPr="009E188D">
        <w:rPr>
          <w:rStyle w:val="Emphasis"/>
          <w:highlight w:val="cyan"/>
        </w:rPr>
        <w:t>s</w:t>
      </w:r>
      <w:r w:rsidR="004E4E8B">
        <w:rPr>
          <w:sz w:val="16"/>
        </w:rPr>
        <w:t xml:space="preserve">  </w:t>
      </w:r>
      <w:r w:rsidRPr="009E188D">
        <w:rPr>
          <w:rStyle w:val="StyleUnderline"/>
          <w:highlight w:val="cyan"/>
        </w:rPr>
        <w:t>Deploying and</w:t>
      </w:r>
      <w:r w:rsidR="004E4E8B">
        <w:rPr>
          <w:sz w:val="16"/>
        </w:rPr>
        <w:t xml:space="preserve"> </w:t>
      </w:r>
      <w:r w:rsidRPr="009E188D">
        <w:rPr>
          <w:rStyle w:val="StyleUnderline"/>
          <w:highlight w:val="cyan"/>
        </w:rPr>
        <w:t>using</w:t>
      </w:r>
      <w:r w:rsidR="004E4E8B">
        <w:rPr>
          <w:rStyle w:val="StyleUnderline"/>
        </w:rPr>
        <w:t xml:space="preserve"> </w:t>
      </w:r>
      <w:r w:rsidRPr="009E188D">
        <w:rPr>
          <w:rStyle w:val="StyleUnderline"/>
          <w:highlight w:val="cyan"/>
        </w:rPr>
        <w:t>in the</w:t>
      </w:r>
      <w:r w:rsidR="004E4E8B">
        <w:rPr>
          <w:rStyle w:val="StyleUnderline"/>
        </w:rPr>
        <w:t xml:space="preserve"> </w:t>
      </w:r>
      <w:r w:rsidRPr="009E188D">
        <w:rPr>
          <w:rStyle w:val="StyleUnderline"/>
          <w:highlight w:val="cyan"/>
        </w:rPr>
        <w:t xml:space="preserve">Arctic have </w:t>
      </w:r>
      <w:r w:rsidRPr="009E188D">
        <w:rPr>
          <w:rStyle w:val="Emphasis"/>
          <w:highlight w:val="cyan"/>
        </w:rPr>
        <w:t>little credibility</w:t>
      </w:r>
      <w:r w:rsidRPr="009E188D">
        <w:rPr>
          <w:rStyle w:val="StyleUnderline"/>
          <w:highlight w:val="cyan"/>
        </w:rPr>
        <w:t xml:space="preserve"> and will</w:t>
      </w:r>
      <w:r w:rsidR="004E4E8B">
        <w:rPr>
          <w:rStyle w:val="StyleUnderline"/>
        </w:rPr>
        <w:t xml:space="preserve"> </w:t>
      </w:r>
      <w:r w:rsidRPr="009E188D">
        <w:rPr>
          <w:rStyle w:val="StyleUnderline"/>
          <w:highlight w:val="cyan"/>
        </w:rPr>
        <w:t>seem</w:t>
      </w:r>
      <w:r w:rsidR="004E4E8B">
        <w:rPr>
          <w:sz w:val="16"/>
        </w:rPr>
        <w:t xml:space="preserve"> </w:t>
      </w:r>
      <w:r w:rsidRPr="009E188D">
        <w:rPr>
          <w:rStyle w:val="Emphasis"/>
          <w:highlight w:val="cyan"/>
        </w:rPr>
        <w:t>repugnant</w:t>
      </w:r>
      <w:r w:rsidRPr="009E188D">
        <w:rPr>
          <w:rStyle w:val="StyleUnderline"/>
          <w:highlight w:val="cyan"/>
        </w:rPr>
        <w:t xml:space="preserve"> to future generations</w:t>
      </w:r>
      <w:r w:rsidR="004E4E8B">
        <w:rPr>
          <w:sz w:val="16"/>
        </w:rPr>
        <w:t xml:space="preserve"> </w:t>
      </w:r>
    </w:p>
    <w:p w14:paraId="29F30062" w14:textId="77777777" w:rsidR="004E4E8B" w:rsidRDefault="005A7BB3" w:rsidP="005A7BB3">
      <w:pPr>
        <w:pStyle w:val="Heading4"/>
        <w:rPr>
          <w:rStyle w:val="StyleUnderline"/>
          <w:highlight w:val="yellow"/>
        </w:rPr>
      </w:pPr>
      <w:r>
        <w:t xml:space="preserve">Arctic conflict </w:t>
      </w:r>
      <w:r>
        <w:rPr>
          <w:u w:val="single"/>
        </w:rPr>
        <w:t>cannot</w:t>
      </w:r>
      <w:r>
        <w:t xml:space="preserve"> be </w:t>
      </w:r>
      <w:r>
        <w:rPr>
          <w:u w:val="single"/>
        </w:rPr>
        <w:t>contained</w:t>
      </w:r>
      <w:r>
        <w:t xml:space="preserve">---aggressive postures cause unintentional </w:t>
      </w:r>
      <w:r w:rsidRPr="00346C5D">
        <w:rPr>
          <w:u w:val="single"/>
        </w:rPr>
        <w:t>escalation</w:t>
      </w:r>
      <w:r>
        <w:t xml:space="preserve"> but </w:t>
      </w:r>
      <w:r w:rsidRPr="00346C5D">
        <w:rPr>
          <w:u w:val="single"/>
        </w:rPr>
        <w:t>restraint solves</w:t>
      </w:r>
      <w:r>
        <w:t>.</w:t>
      </w:r>
    </w:p>
    <w:p w14:paraId="5D4BCA3F" w14:textId="77777777" w:rsidR="004E4E8B" w:rsidRDefault="005A7BB3" w:rsidP="005A7BB3">
      <w:pPr>
        <w:rPr>
          <w:rStyle w:val="StyleUnderline"/>
        </w:rPr>
      </w:pPr>
      <w:r w:rsidRPr="005F6BB4">
        <w:rPr>
          <w:rStyle w:val="Style13ptBold"/>
        </w:rPr>
        <w:t>Rumer ’21</w:t>
      </w:r>
      <w:r w:rsidR="004E4E8B">
        <w:t xml:space="preserve"> </w:t>
      </w:r>
    </w:p>
    <w:p w14:paraId="3FAEF37D" w14:textId="52147FFB" w:rsidR="004E4E8B" w:rsidRDefault="005A7BB3" w:rsidP="004E4E8B">
      <w:pPr>
        <w:rPr>
          <w:rStyle w:val="StyleUnderline"/>
          <w:highlight w:val="yellow"/>
        </w:rPr>
      </w:pPr>
      <w:r w:rsidRPr="00C457E8">
        <w:rPr>
          <w:rStyle w:val="StyleUnderline"/>
          <w:highlight w:val="cyan"/>
        </w:rPr>
        <w:t xml:space="preserve">Mutual </w:t>
      </w:r>
      <w:r w:rsidRPr="00C457E8">
        <w:rPr>
          <w:rStyle w:val="Emphasis"/>
          <w:highlight w:val="cyan"/>
        </w:rPr>
        <w:t>accusations</w:t>
      </w:r>
      <w:r w:rsidR="004E4E8B">
        <w:rPr>
          <w:rStyle w:val="StyleUnderline"/>
        </w:rPr>
        <w:t xml:space="preserve"> </w:t>
      </w:r>
      <w:r w:rsidRPr="00C457E8">
        <w:rPr>
          <w:rStyle w:val="StyleUnderline"/>
          <w:highlight w:val="cyan"/>
        </w:rPr>
        <w:t>risk becoming a</w:t>
      </w:r>
      <w:r w:rsidR="004E4E8B">
        <w:rPr>
          <w:rStyle w:val="StyleUnderline"/>
        </w:rPr>
        <w:t xml:space="preserve"> </w:t>
      </w:r>
      <w:r w:rsidRPr="00C457E8">
        <w:rPr>
          <w:rStyle w:val="StyleUnderline"/>
          <w:highlight w:val="cyan"/>
        </w:rPr>
        <w:t>prophecy</w:t>
      </w:r>
      <w:r w:rsidR="004E4E8B">
        <w:rPr>
          <w:sz w:val="16"/>
        </w:rPr>
        <w:t xml:space="preserve"> </w:t>
      </w:r>
      <w:r w:rsidRPr="00C457E8">
        <w:rPr>
          <w:rStyle w:val="StyleUnderline"/>
          <w:highlight w:val="cyan"/>
        </w:rPr>
        <w:t>situation is</w:t>
      </w:r>
      <w:r w:rsidR="004E4E8B">
        <w:rPr>
          <w:sz w:val="16"/>
        </w:rPr>
        <w:t xml:space="preserve"> </w:t>
      </w:r>
      <w:r w:rsidRPr="00C457E8">
        <w:rPr>
          <w:rStyle w:val="StyleUnderline"/>
          <w:highlight w:val="cyan"/>
        </w:rPr>
        <w:t>the classic</w:t>
      </w:r>
      <w:r w:rsidR="004E4E8B">
        <w:rPr>
          <w:sz w:val="16"/>
        </w:rPr>
        <w:t xml:space="preserve"> </w:t>
      </w:r>
      <w:r w:rsidRPr="00C457E8">
        <w:rPr>
          <w:rStyle w:val="Emphasis"/>
          <w:highlight w:val="cyan"/>
        </w:rPr>
        <w:t>security dilemma</w:t>
      </w:r>
      <w:r w:rsidR="004E4E8B">
        <w:rPr>
          <w:sz w:val="16"/>
        </w:rPr>
        <w:t xml:space="preserve"> </w:t>
      </w:r>
      <w:r w:rsidRPr="00C457E8">
        <w:rPr>
          <w:rStyle w:val="StyleUnderline"/>
          <w:highlight w:val="cyan"/>
        </w:rPr>
        <w:t xml:space="preserve">commitment of </w:t>
      </w:r>
      <w:r w:rsidRPr="00C457E8">
        <w:rPr>
          <w:rStyle w:val="Emphasis"/>
          <w:highlight w:val="cyan"/>
        </w:rPr>
        <w:t>NATO</w:t>
      </w:r>
      <w:r w:rsidR="004E4E8B">
        <w:rPr>
          <w:rStyle w:val="StyleUnderline"/>
        </w:rPr>
        <w:t xml:space="preserve"> </w:t>
      </w:r>
      <w:r w:rsidRPr="00C457E8">
        <w:rPr>
          <w:rStyle w:val="StyleUnderline"/>
          <w:highlight w:val="cyan"/>
        </w:rPr>
        <w:t xml:space="preserve">and </w:t>
      </w:r>
      <w:r w:rsidRPr="00C457E8">
        <w:rPr>
          <w:rStyle w:val="Emphasis"/>
          <w:highlight w:val="cyan"/>
        </w:rPr>
        <w:t>Russia’s vision</w:t>
      </w:r>
      <w:r w:rsidRPr="00C457E8">
        <w:rPr>
          <w:rStyle w:val="StyleUnderline"/>
          <w:highlight w:val="cyan"/>
        </w:rPr>
        <w:t xml:space="preserve"> of</w:t>
      </w:r>
      <w:r w:rsidR="004E4E8B">
        <w:rPr>
          <w:rStyle w:val="StyleUnderline"/>
        </w:rPr>
        <w:t xml:space="preserve"> </w:t>
      </w:r>
      <w:r w:rsidRPr="00C457E8">
        <w:rPr>
          <w:rStyle w:val="StyleUnderline"/>
          <w:highlight w:val="cyan"/>
        </w:rPr>
        <w:t>requirements</w:t>
      </w:r>
      <w:r w:rsidR="004E4E8B">
        <w:rPr>
          <w:sz w:val="16"/>
        </w:rPr>
        <w:t xml:space="preserve"> </w:t>
      </w:r>
      <w:r w:rsidRPr="00C457E8">
        <w:rPr>
          <w:rStyle w:val="StyleUnderline"/>
          <w:highlight w:val="cyan"/>
        </w:rPr>
        <w:t>meet</w:t>
      </w:r>
      <w:r w:rsidR="004E4E8B">
        <w:rPr>
          <w:rStyle w:val="StyleUnderline"/>
        </w:rPr>
        <w:t xml:space="preserve"> </w:t>
      </w:r>
      <w:r w:rsidRPr="00C457E8">
        <w:rPr>
          <w:rStyle w:val="StyleUnderline"/>
          <w:highlight w:val="cyan"/>
        </w:rPr>
        <w:t>along the</w:t>
      </w:r>
      <w:r w:rsidR="004E4E8B">
        <w:rPr>
          <w:rStyle w:val="StyleUnderline"/>
        </w:rPr>
        <w:t xml:space="preserve"> </w:t>
      </w:r>
      <w:r w:rsidRPr="00C457E8">
        <w:rPr>
          <w:rStyle w:val="Emphasis"/>
          <w:highlight w:val="cyan"/>
        </w:rPr>
        <w:t>northern flank</w:t>
      </w:r>
      <w:r w:rsidR="004E4E8B">
        <w:rPr>
          <w:sz w:val="16"/>
        </w:rPr>
        <w:t xml:space="preserve">  </w:t>
      </w:r>
      <w:r w:rsidRPr="00C457E8">
        <w:rPr>
          <w:rStyle w:val="StyleUnderline"/>
          <w:highlight w:val="cyan"/>
        </w:rPr>
        <w:t>conflict</w:t>
      </w:r>
      <w:r w:rsidR="004E4E8B">
        <w:rPr>
          <w:sz w:val="16"/>
        </w:rPr>
        <w:t xml:space="preserve"> </w:t>
      </w:r>
      <w:r w:rsidRPr="00C457E8">
        <w:rPr>
          <w:rStyle w:val="StyleUnderline"/>
          <w:highlight w:val="cyan"/>
        </w:rPr>
        <w:t xml:space="preserve">would </w:t>
      </w:r>
      <w:r w:rsidRPr="00C457E8">
        <w:rPr>
          <w:rStyle w:val="Emphasis"/>
          <w:highlight w:val="cyan"/>
        </w:rPr>
        <w:t>not be confined</w:t>
      </w:r>
      <w:r w:rsidR="004E4E8B">
        <w:rPr>
          <w:rStyle w:val="StyleUnderline"/>
        </w:rPr>
        <w:t xml:space="preserve"> </w:t>
      </w:r>
      <w:r w:rsidRPr="00C457E8">
        <w:rPr>
          <w:rStyle w:val="StyleUnderline"/>
          <w:highlight w:val="cyan"/>
        </w:rPr>
        <w:t xml:space="preserve">and would </w:t>
      </w:r>
      <w:r w:rsidRPr="00C457E8">
        <w:rPr>
          <w:rStyle w:val="Emphasis"/>
          <w:highlight w:val="cyan"/>
        </w:rPr>
        <w:t>prove catastrophic</w:t>
      </w:r>
      <w:r w:rsidR="004E4E8B">
        <w:rPr>
          <w:rStyle w:val="StyleUnderline"/>
        </w:rPr>
        <w:t xml:space="preserve"> </w:t>
      </w:r>
      <w:r w:rsidRPr="00C457E8">
        <w:rPr>
          <w:rStyle w:val="Emphasis"/>
          <w:highlight w:val="cyan"/>
        </w:rPr>
        <w:t>escalation</w:t>
      </w:r>
      <w:r w:rsidR="004E4E8B">
        <w:rPr>
          <w:sz w:val="16"/>
        </w:rPr>
        <w:t xml:space="preserve"> </w:t>
      </w:r>
      <w:r w:rsidRPr="00C457E8">
        <w:rPr>
          <w:rStyle w:val="StyleUnderline"/>
          <w:highlight w:val="cyan"/>
        </w:rPr>
        <w:t>risk</w:t>
      </w:r>
      <w:r w:rsidR="004E4E8B">
        <w:rPr>
          <w:rStyle w:val="StyleUnderline"/>
        </w:rPr>
        <w:t xml:space="preserve"> </w:t>
      </w:r>
      <w:r w:rsidRPr="00C457E8">
        <w:rPr>
          <w:rStyle w:val="Emphasis"/>
          <w:highlight w:val="cyan"/>
        </w:rPr>
        <w:t>increase</w:t>
      </w:r>
      <w:r w:rsidRPr="00C457E8">
        <w:rPr>
          <w:rStyle w:val="StyleUnderline"/>
          <w:highlight w:val="cyan"/>
        </w:rPr>
        <w:t xml:space="preserve"> as</w:t>
      </w:r>
      <w:r w:rsidR="004E4E8B">
        <w:rPr>
          <w:rStyle w:val="StyleUnderline"/>
        </w:rPr>
        <w:t xml:space="preserve"> </w:t>
      </w:r>
      <w:r w:rsidRPr="00C457E8">
        <w:rPr>
          <w:rStyle w:val="StyleUnderline"/>
          <w:highlight w:val="cyan"/>
        </w:rPr>
        <w:t>forces</w:t>
      </w:r>
      <w:r w:rsidR="004E4E8B">
        <w:rPr>
          <w:rStyle w:val="StyleUnderline"/>
        </w:rPr>
        <w:t xml:space="preserve"> </w:t>
      </w:r>
      <w:r w:rsidRPr="00C457E8">
        <w:rPr>
          <w:rStyle w:val="StyleUnderline"/>
          <w:highlight w:val="cyan"/>
        </w:rPr>
        <w:t xml:space="preserve">operate in </w:t>
      </w:r>
      <w:r w:rsidRPr="00C457E8">
        <w:rPr>
          <w:rStyle w:val="Emphasis"/>
          <w:highlight w:val="cyan"/>
        </w:rPr>
        <w:t>close proximity</w:t>
      </w:r>
      <w:r w:rsidR="004E4E8B">
        <w:rPr>
          <w:rStyle w:val="StyleUnderline"/>
        </w:rPr>
        <w:t xml:space="preserve">  </w:t>
      </w:r>
      <w:r w:rsidRPr="00C457E8">
        <w:rPr>
          <w:rStyle w:val="StyleUnderline"/>
          <w:highlight w:val="cyan"/>
        </w:rPr>
        <w:t xml:space="preserve">difficult to </w:t>
      </w:r>
      <w:r w:rsidRPr="00C457E8">
        <w:rPr>
          <w:rStyle w:val="Emphasis"/>
          <w:highlight w:val="cyan"/>
        </w:rPr>
        <w:t>see past</w:t>
      </w:r>
      <w:r w:rsidR="004E4E8B">
        <w:rPr>
          <w:rStyle w:val="StyleUnderline"/>
        </w:rPr>
        <w:t xml:space="preserve"> </w:t>
      </w:r>
      <w:r w:rsidRPr="00C457E8">
        <w:rPr>
          <w:rStyle w:val="Emphasis"/>
          <w:highlight w:val="cyan"/>
        </w:rPr>
        <w:t>statements</w:t>
      </w:r>
      <w:r w:rsidRPr="00C457E8">
        <w:rPr>
          <w:rStyle w:val="StyleUnderline"/>
          <w:highlight w:val="cyan"/>
        </w:rPr>
        <w:t xml:space="preserve"> about</w:t>
      </w:r>
      <w:r w:rsidR="004E4E8B">
        <w:rPr>
          <w:rStyle w:val="StyleUnderline"/>
        </w:rPr>
        <w:t xml:space="preserve"> </w:t>
      </w:r>
      <w:r w:rsidRPr="00C457E8">
        <w:rPr>
          <w:rStyle w:val="StyleUnderline"/>
          <w:highlight w:val="cyan"/>
        </w:rPr>
        <w:t>plans</w:t>
      </w:r>
      <w:r w:rsidR="004E4E8B">
        <w:rPr>
          <w:sz w:val="16"/>
        </w:rPr>
        <w:t xml:space="preserve"> </w:t>
      </w:r>
      <w:r w:rsidRPr="00C457E8">
        <w:rPr>
          <w:rStyle w:val="StyleUnderline"/>
          <w:highlight w:val="cyan"/>
        </w:rPr>
        <w:t xml:space="preserve">ambitions </w:t>
      </w:r>
      <w:r w:rsidRPr="00C457E8">
        <w:rPr>
          <w:rStyle w:val="Emphasis"/>
          <w:highlight w:val="cyan"/>
        </w:rPr>
        <w:t>far exceed</w:t>
      </w:r>
      <w:r w:rsidR="004E4E8B">
        <w:rPr>
          <w:rStyle w:val="StyleUnderline"/>
        </w:rPr>
        <w:t xml:space="preserve"> </w:t>
      </w:r>
      <w:r w:rsidRPr="00C457E8">
        <w:rPr>
          <w:rStyle w:val="Emphasis"/>
          <w:highlight w:val="cyan"/>
        </w:rPr>
        <w:t>resources</w:t>
      </w:r>
      <w:r w:rsidRPr="00C457E8">
        <w:rPr>
          <w:rStyle w:val="StyleUnderline"/>
          <w:highlight w:val="cyan"/>
        </w:rPr>
        <w:t xml:space="preserve"> it has to realize them</w:t>
      </w:r>
      <w:r w:rsidR="004E4E8B">
        <w:rPr>
          <w:sz w:val="16"/>
        </w:rPr>
        <w:t xml:space="preserve">  </w:t>
      </w:r>
      <w:r w:rsidRPr="00C457E8">
        <w:rPr>
          <w:rStyle w:val="StyleUnderline"/>
          <w:highlight w:val="cyan"/>
        </w:rPr>
        <w:t>confrontation</w:t>
      </w:r>
      <w:r w:rsidR="004E4E8B">
        <w:rPr>
          <w:rStyle w:val="StyleUnderline"/>
        </w:rPr>
        <w:t xml:space="preserve"> </w:t>
      </w:r>
      <w:r w:rsidRPr="00C457E8">
        <w:rPr>
          <w:rStyle w:val="StyleUnderline"/>
          <w:highlight w:val="cyan"/>
        </w:rPr>
        <w:t>is not</w:t>
      </w:r>
      <w:r w:rsidR="004E4E8B">
        <w:rPr>
          <w:rStyle w:val="StyleUnderline"/>
        </w:rPr>
        <w:t xml:space="preserve"> </w:t>
      </w:r>
      <w:r w:rsidRPr="00C457E8">
        <w:rPr>
          <w:rStyle w:val="StyleUnderline"/>
          <w:highlight w:val="cyan"/>
        </w:rPr>
        <w:t>new</w:t>
      </w:r>
      <w:r w:rsidR="004E4E8B">
        <w:rPr>
          <w:rStyle w:val="StyleUnderline"/>
        </w:rPr>
        <w:t xml:space="preserve"> </w:t>
      </w:r>
      <w:r w:rsidRPr="00C457E8">
        <w:rPr>
          <w:rStyle w:val="StyleUnderline"/>
          <w:highlight w:val="cyan"/>
        </w:rPr>
        <w:t>and the push for</w:t>
      </w:r>
      <w:r w:rsidR="004E4E8B">
        <w:rPr>
          <w:rStyle w:val="StyleUnderline"/>
        </w:rPr>
        <w:t xml:space="preserve"> </w:t>
      </w:r>
      <w:r w:rsidRPr="00C457E8">
        <w:rPr>
          <w:rStyle w:val="Emphasis"/>
          <w:highlight w:val="cyan"/>
        </w:rPr>
        <w:t>resources</w:t>
      </w:r>
      <w:r w:rsidRPr="00C457E8">
        <w:rPr>
          <w:rStyle w:val="StyleUnderline"/>
          <w:highlight w:val="cyan"/>
        </w:rPr>
        <w:t xml:space="preserve"> is crucial for its</w:t>
      </w:r>
      <w:r w:rsidR="004E4E8B">
        <w:rPr>
          <w:rStyle w:val="StyleUnderline"/>
        </w:rPr>
        <w:t xml:space="preserve"> </w:t>
      </w:r>
      <w:r w:rsidRPr="00C457E8">
        <w:rPr>
          <w:rStyle w:val="Emphasis"/>
          <w:highlight w:val="cyan"/>
        </w:rPr>
        <w:t>posture</w:t>
      </w:r>
      <w:r w:rsidR="004E4E8B">
        <w:rPr>
          <w:sz w:val="16"/>
        </w:rPr>
        <w:t xml:space="preserve"> </w:t>
      </w:r>
      <w:r w:rsidRPr="00C457E8">
        <w:rPr>
          <w:rStyle w:val="StyleUnderline"/>
          <w:highlight w:val="cyan"/>
        </w:rPr>
        <w:t xml:space="preserve">Russia is </w:t>
      </w:r>
      <w:r w:rsidRPr="00C457E8">
        <w:rPr>
          <w:rStyle w:val="Emphasis"/>
          <w:highlight w:val="cyan"/>
        </w:rPr>
        <w:t>playing defense</w:t>
      </w:r>
      <w:r w:rsidR="004E4E8B">
        <w:rPr>
          <w:rStyle w:val="StyleUnderline"/>
        </w:rPr>
        <w:t xml:space="preserve">  </w:t>
      </w:r>
      <w:r w:rsidRPr="00C457E8">
        <w:rPr>
          <w:rStyle w:val="StyleUnderline"/>
          <w:highlight w:val="cyan"/>
        </w:rPr>
        <w:t xml:space="preserve">Its economy is </w:t>
      </w:r>
      <w:r w:rsidRPr="00C457E8">
        <w:rPr>
          <w:rStyle w:val="Emphasis"/>
          <w:highlight w:val="cyan"/>
        </w:rPr>
        <w:t>stagnant</w:t>
      </w:r>
      <w:r w:rsidR="004E4E8B">
        <w:rPr>
          <w:sz w:val="16"/>
        </w:rPr>
        <w:t xml:space="preserve"> </w:t>
      </w:r>
      <w:r w:rsidRPr="00C457E8">
        <w:rPr>
          <w:rStyle w:val="StyleUnderline"/>
          <w:highlight w:val="cyan"/>
        </w:rPr>
        <w:t>population</w:t>
      </w:r>
      <w:r w:rsidR="004E4E8B">
        <w:rPr>
          <w:rStyle w:val="StyleUnderline"/>
        </w:rPr>
        <w:t xml:space="preserve"> </w:t>
      </w:r>
      <w:r w:rsidRPr="00C457E8">
        <w:rPr>
          <w:rStyle w:val="Emphasis"/>
          <w:highlight w:val="cyan"/>
        </w:rPr>
        <w:t>declining</w:t>
      </w:r>
      <w:r w:rsidR="004E4E8B">
        <w:rPr>
          <w:sz w:val="16"/>
        </w:rPr>
        <w:t xml:space="preserve"> </w:t>
      </w:r>
      <w:r w:rsidRPr="00C457E8">
        <w:rPr>
          <w:rStyle w:val="StyleUnderline"/>
          <w:highlight w:val="cyan"/>
        </w:rPr>
        <w:t>and it is</w:t>
      </w:r>
      <w:r w:rsidR="004E4E8B">
        <w:rPr>
          <w:rStyle w:val="StyleUnderline"/>
        </w:rPr>
        <w:t xml:space="preserve"> </w:t>
      </w:r>
      <w:r w:rsidRPr="00C457E8">
        <w:rPr>
          <w:rStyle w:val="Emphasis"/>
          <w:highlight w:val="cyan"/>
        </w:rPr>
        <w:t>isolated</w:t>
      </w:r>
      <w:r w:rsidR="004E4E8B">
        <w:rPr>
          <w:rStyle w:val="StyleUnderline"/>
        </w:rPr>
        <w:t xml:space="preserve"> </w:t>
      </w:r>
      <w:r w:rsidRPr="00C457E8">
        <w:rPr>
          <w:rStyle w:val="StyleUnderline"/>
          <w:highlight w:val="cyan"/>
        </w:rPr>
        <w:t>among the Arctic states</w:t>
      </w:r>
      <w:r w:rsidR="004E4E8B">
        <w:rPr>
          <w:sz w:val="16"/>
        </w:rPr>
        <w:t xml:space="preserve"> </w:t>
      </w:r>
      <w:r w:rsidRPr="00C457E8">
        <w:rPr>
          <w:rStyle w:val="Emphasis"/>
          <w:highlight w:val="cyan"/>
        </w:rPr>
        <w:t>pursuits</w:t>
      </w:r>
      <w:r w:rsidR="004E4E8B">
        <w:rPr>
          <w:rStyle w:val="Emphasis"/>
        </w:rPr>
        <w:t xml:space="preserve"> </w:t>
      </w:r>
      <w:r w:rsidRPr="00C457E8">
        <w:rPr>
          <w:rStyle w:val="StyleUnderline"/>
          <w:highlight w:val="cyan"/>
        </w:rPr>
        <w:t>will</w:t>
      </w:r>
      <w:r w:rsidR="004E4E8B">
        <w:rPr>
          <w:rStyle w:val="StyleUnderline"/>
        </w:rPr>
        <w:t xml:space="preserve"> </w:t>
      </w:r>
      <w:r w:rsidRPr="00C457E8">
        <w:rPr>
          <w:rStyle w:val="StyleUnderline"/>
          <w:highlight w:val="cyan"/>
        </w:rPr>
        <w:t>be driven by concerns about</w:t>
      </w:r>
      <w:r w:rsidR="004E4E8B">
        <w:rPr>
          <w:rStyle w:val="StyleUnderline"/>
        </w:rPr>
        <w:t xml:space="preserve"> </w:t>
      </w:r>
      <w:r w:rsidRPr="00C457E8">
        <w:rPr>
          <w:rStyle w:val="StyleUnderline"/>
          <w:highlight w:val="cyan"/>
        </w:rPr>
        <w:t>its</w:t>
      </w:r>
      <w:r w:rsidR="004E4E8B">
        <w:rPr>
          <w:rStyle w:val="StyleUnderline"/>
        </w:rPr>
        <w:t xml:space="preserve"> </w:t>
      </w:r>
      <w:r w:rsidRPr="00C457E8">
        <w:rPr>
          <w:rStyle w:val="Emphasis"/>
          <w:highlight w:val="cyan"/>
        </w:rPr>
        <w:t>weakened position</w:t>
      </w:r>
      <w:r w:rsidR="004E4E8B">
        <w:rPr>
          <w:sz w:val="16"/>
        </w:rPr>
        <w:t xml:space="preserve">  </w:t>
      </w:r>
      <w:r w:rsidRPr="00C457E8">
        <w:rPr>
          <w:rStyle w:val="StyleUnderline"/>
          <w:highlight w:val="cyan"/>
        </w:rPr>
        <w:t xml:space="preserve">the </w:t>
      </w:r>
      <w:r w:rsidRPr="00C457E8">
        <w:rPr>
          <w:rStyle w:val="Emphasis"/>
          <w:highlight w:val="cyan"/>
        </w:rPr>
        <w:t>U</w:t>
      </w:r>
      <w:r w:rsidR="004E4E8B">
        <w:rPr>
          <w:sz w:val="16"/>
        </w:rPr>
        <w:t xml:space="preserve"> </w:t>
      </w:r>
      <w:r w:rsidRPr="00C457E8">
        <w:rPr>
          <w:rStyle w:val="Emphasis"/>
          <w:highlight w:val="cyan"/>
        </w:rPr>
        <w:t>S</w:t>
      </w:r>
      <w:r w:rsidR="004E4E8B">
        <w:rPr>
          <w:sz w:val="16"/>
        </w:rPr>
        <w:t xml:space="preserve"> </w:t>
      </w:r>
      <w:r w:rsidRPr="00C457E8">
        <w:rPr>
          <w:rStyle w:val="StyleUnderline"/>
          <w:highlight w:val="cyan"/>
        </w:rPr>
        <w:t>should adopt</w:t>
      </w:r>
      <w:r w:rsidR="004E4E8B">
        <w:rPr>
          <w:rStyle w:val="StyleUnderline"/>
        </w:rPr>
        <w:t xml:space="preserve"> </w:t>
      </w:r>
      <w:r w:rsidRPr="00C457E8">
        <w:rPr>
          <w:rStyle w:val="Emphasis"/>
          <w:highlight w:val="cyan"/>
        </w:rPr>
        <w:t>diplomacy</w:t>
      </w:r>
      <w:r w:rsidRPr="00C457E8">
        <w:rPr>
          <w:rStyle w:val="StyleUnderline"/>
          <w:highlight w:val="cyan"/>
        </w:rPr>
        <w:t xml:space="preserve"> and </w:t>
      </w:r>
      <w:r w:rsidRPr="00C457E8">
        <w:rPr>
          <w:rStyle w:val="Emphasis"/>
          <w:highlight w:val="cyan"/>
        </w:rPr>
        <w:t>deterrence</w:t>
      </w:r>
      <w:r w:rsidR="004E4E8B">
        <w:rPr>
          <w:sz w:val="16"/>
        </w:rPr>
        <w:t xml:space="preserve">  </w:t>
      </w:r>
      <w:r w:rsidRPr="00C457E8">
        <w:rPr>
          <w:rStyle w:val="StyleUnderline"/>
          <w:highlight w:val="cyan"/>
        </w:rPr>
        <w:t>arrangements to</w:t>
      </w:r>
      <w:r w:rsidR="004E4E8B">
        <w:rPr>
          <w:rStyle w:val="StyleUnderline"/>
        </w:rPr>
        <w:t xml:space="preserve"> </w:t>
      </w:r>
      <w:r w:rsidRPr="00C457E8">
        <w:rPr>
          <w:rStyle w:val="StyleUnderline"/>
          <w:highlight w:val="cyan"/>
        </w:rPr>
        <w:t xml:space="preserve">mitigate the </w:t>
      </w:r>
      <w:r w:rsidRPr="00C457E8">
        <w:rPr>
          <w:rStyle w:val="Emphasis"/>
          <w:highlight w:val="cyan"/>
        </w:rPr>
        <w:t>risks of</w:t>
      </w:r>
      <w:r w:rsidR="004E4E8B">
        <w:rPr>
          <w:rStyle w:val="Emphasis"/>
        </w:rPr>
        <w:t xml:space="preserve"> </w:t>
      </w:r>
      <w:r w:rsidRPr="00C457E8">
        <w:rPr>
          <w:rStyle w:val="Emphasis"/>
          <w:highlight w:val="cyan"/>
        </w:rPr>
        <w:t>miscalculation</w:t>
      </w:r>
      <w:r w:rsidR="004E4E8B">
        <w:rPr>
          <w:sz w:val="16"/>
        </w:rPr>
        <w:t xml:space="preserve">  </w:t>
      </w:r>
      <w:r w:rsidRPr="00C457E8">
        <w:rPr>
          <w:rStyle w:val="Emphasis"/>
          <w:highlight w:val="cyan"/>
        </w:rPr>
        <w:t>defensive improvements</w:t>
      </w:r>
      <w:r w:rsidR="004E4E8B">
        <w:rPr>
          <w:rStyle w:val="StyleUnderline"/>
        </w:rPr>
        <w:t xml:space="preserve"> </w:t>
      </w:r>
      <w:r w:rsidRPr="00C457E8">
        <w:rPr>
          <w:rStyle w:val="StyleUnderline"/>
          <w:highlight w:val="cyan"/>
        </w:rPr>
        <w:t>discourage</w:t>
      </w:r>
      <w:r w:rsidR="004E4E8B">
        <w:rPr>
          <w:sz w:val="16"/>
        </w:rPr>
        <w:t xml:space="preserve"> </w:t>
      </w:r>
      <w:r w:rsidRPr="00C457E8">
        <w:rPr>
          <w:rStyle w:val="StyleUnderline"/>
          <w:highlight w:val="cyan"/>
        </w:rPr>
        <w:t>harassing</w:t>
      </w:r>
      <w:r w:rsidR="004E4E8B">
        <w:rPr>
          <w:rStyle w:val="StyleUnderline"/>
        </w:rPr>
        <w:t xml:space="preserve"> </w:t>
      </w:r>
      <w:r w:rsidRPr="00C457E8">
        <w:rPr>
          <w:rStyle w:val="StyleUnderline"/>
          <w:highlight w:val="cyan"/>
        </w:rPr>
        <w:t>aircraft and ships</w:t>
      </w:r>
      <w:r w:rsidR="004E4E8B">
        <w:rPr>
          <w:sz w:val="16"/>
        </w:rPr>
        <w:t xml:space="preserve"> </w:t>
      </w:r>
      <w:r w:rsidRPr="00C457E8">
        <w:rPr>
          <w:rStyle w:val="StyleUnderline"/>
          <w:highlight w:val="cyan"/>
        </w:rPr>
        <w:t>and</w:t>
      </w:r>
      <w:r w:rsidR="004E4E8B">
        <w:rPr>
          <w:rStyle w:val="StyleUnderline"/>
        </w:rPr>
        <w:t xml:space="preserve"> </w:t>
      </w:r>
      <w:r w:rsidRPr="00C457E8">
        <w:rPr>
          <w:rStyle w:val="StyleUnderline"/>
          <w:highlight w:val="cyan"/>
        </w:rPr>
        <w:t>ensure</w:t>
      </w:r>
      <w:r w:rsidR="004E4E8B">
        <w:rPr>
          <w:rStyle w:val="StyleUnderline"/>
        </w:rPr>
        <w:t xml:space="preserve"> </w:t>
      </w:r>
      <w:r w:rsidRPr="00C457E8">
        <w:rPr>
          <w:rStyle w:val="Emphasis"/>
          <w:highlight w:val="cyan"/>
        </w:rPr>
        <w:t>reinforcement plans</w:t>
      </w:r>
      <w:r w:rsidR="004E4E8B">
        <w:rPr>
          <w:sz w:val="16"/>
        </w:rPr>
        <w:t xml:space="preserve">  </w:t>
      </w:r>
      <w:r w:rsidRPr="00C457E8">
        <w:rPr>
          <w:rStyle w:val="StyleUnderline"/>
          <w:highlight w:val="cyan"/>
        </w:rPr>
        <w:t xml:space="preserve">posture of </w:t>
      </w:r>
      <w:r w:rsidRPr="00C457E8">
        <w:rPr>
          <w:rStyle w:val="Emphasis"/>
          <w:highlight w:val="cyan"/>
        </w:rPr>
        <w:t>restraint</w:t>
      </w:r>
      <w:r w:rsidR="004E4E8B">
        <w:rPr>
          <w:sz w:val="16"/>
        </w:rPr>
        <w:t xml:space="preserve"> </w:t>
      </w:r>
      <w:r w:rsidRPr="00C457E8">
        <w:rPr>
          <w:rStyle w:val="StyleUnderline"/>
          <w:highlight w:val="cyan"/>
        </w:rPr>
        <w:t>signal</w:t>
      </w:r>
      <w:r w:rsidR="004E4E8B">
        <w:rPr>
          <w:rStyle w:val="StyleUnderline"/>
        </w:rPr>
        <w:t xml:space="preserve"> </w:t>
      </w:r>
      <w:r w:rsidRPr="00C457E8">
        <w:rPr>
          <w:rStyle w:val="StyleUnderline"/>
          <w:highlight w:val="cyan"/>
        </w:rPr>
        <w:t>it does not intend</w:t>
      </w:r>
      <w:r w:rsidR="004E4E8B">
        <w:rPr>
          <w:rStyle w:val="StyleUnderline"/>
        </w:rPr>
        <w:t xml:space="preserve"> </w:t>
      </w:r>
      <w:r w:rsidRPr="00C457E8">
        <w:rPr>
          <w:rStyle w:val="Emphasis"/>
          <w:highlight w:val="cyan"/>
        </w:rPr>
        <w:t>offensive operations</w:t>
      </w:r>
      <w:r w:rsidR="004E4E8B">
        <w:rPr>
          <w:sz w:val="16"/>
        </w:rPr>
        <w:t xml:space="preserve"> </w:t>
      </w:r>
    </w:p>
    <w:p w14:paraId="1D432B7C" w14:textId="77777777" w:rsidR="004E4E8B" w:rsidRDefault="005A7BB3" w:rsidP="005A7BB3">
      <w:pPr>
        <w:pStyle w:val="Heading4"/>
        <w:rPr>
          <w:rStyle w:val="StyleUnderline"/>
          <w:highlight w:val="yellow"/>
        </w:rPr>
      </w:pPr>
      <w:r>
        <w:t xml:space="preserve">Externally, </w:t>
      </w:r>
      <w:r w:rsidRPr="00F0791C">
        <w:rPr>
          <w:u w:val="single"/>
        </w:rPr>
        <w:t>accidents</w:t>
      </w:r>
      <w:r>
        <w:t xml:space="preserve"> with Russia and China escalate, </w:t>
      </w:r>
      <w:r w:rsidRPr="00F0791C">
        <w:rPr>
          <w:u w:val="single"/>
        </w:rPr>
        <w:t>clear signaling</w:t>
      </w:r>
      <w:r>
        <w:t xml:space="preserve"> is key to prevent war.</w:t>
      </w:r>
    </w:p>
    <w:p w14:paraId="408167A7" w14:textId="77777777" w:rsidR="004E4E8B" w:rsidRDefault="005A7BB3" w:rsidP="005A7BB3">
      <w:pPr>
        <w:rPr>
          <w:rStyle w:val="StyleUnderline"/>
          <w:highlight w:val="yellow"/>
        </w:rPr>
      </w:pPr>
      <w:r w:rsidRPr="004E0E92">
        <w:rPr>
          <w:rStyle w:val="Style13ptBold"/>
        </w:rPr>
        <w:t>Cusick ’24</w:t>
      </w:r>
      <w:r w:rsidR="004E4E8B">
        <w:t xml:space="preserve"> </w:t>
      </w:r>
    </w:p>
    <w:p w14:paraId="1BFE44FC" w14:textId="5B8519B1" w:rsidR="004E4E8B" w:rsidRDefault="005A7BB3" w:rsidP="004E4E8B">
      <w:pPr>
        <w:rPr>
          <w:rStyle w:val="StyleUnderline"/>
        </w:rPr>
      </w:pPr>
      <w:r w:rsidRPr="00184CFE">
        <w:rPr>
          <w:rStyle w:val="StyleUnderline"/>
          <w:highlight w:val="cyan"/>
        </w:rPr>
        <w:t xml:space="preserve">posturing by </w:t>
      </w:r>
      <w:r w:rsidRPr="00184CFE">
        <w:rPr>
          <w:rStyle w:val="Emphasis"/>
          <w:highlight w:val="cyan"/>
        </w:rPr>
        <w:t>Russia</w:t>
      </w:r>
      <w:r w:rsidRPr="00184CFE">
        <w:rPr>
          <w:rStyle w:val="StyleUnderline"/>
          <w:highlight w:val="cyan"/>
        </w:rPr>
        <w:t xml:space="preserve"> and </w:t>
      </w:r>
      <w:r w:rsidRPr="00184CFE">
        <w:rPr>
          <w:rStyle w:val="Emphasis"/>
          <w:highlight w:val="cyan"/>
        </w:rPr>
        <w:t>China</w:t>
      </w:r>
      <w:r w:rsidR="004E4E8B">
        <w:rPr>
          <w:rStyle w:val="StyleUnderline"/>
        </w:rPr>
        <w:t xml:space="preserve"> </w:t>
      </w:r>
      <w:r w:rsidRPr="00184CFE">
        <w:rPr>
          <w:rStyle w:val="StyleUnderline"/>
          <w:highlight w:val="cyan"/>
        </w:rPr>
        <w:t>is raising red flags</w:t>
      </w:r>
      <w:r w:rsidR="004E4E8B">
        <w:rPr>
          <w:rStyle w:val="StyleUnderline"/>
        </w:rPr>
        <w:t xml:space="preserve">  </w:t>
      </w:r>
      <w:r w:rsidRPr="00184CFE">
        <w:rPr>
          <w:rStyle w:val="StyleUnderline"/>
          <w:highlight w:val="cyan"/>
        </w:rPr>
        <w:t>Russia is working</w:t>
      </w:r>
      <w:r w:rsidR="004E4E8B">
        <w:rPr>
          <w:rStyle w:val="StyleUnderline"/>
        </w:rPr>
        <w:t xml:space="preserve"> </w:t>
      </w:r>
      <w:r w:rsidRPr="00184CFE">
        <w:rPr>
          <w:rStyle w:val="StyleUnderline"/>
          <w:highlight w:val="cyan"/>
        </w:rPr>
        <w:t xml:space="preserve">with China to </w:t>
      </w:r>
      <w:r w:rsidRPr="00184CFE">
        <w:rPr>
          <w:rStyle w:val="Emphasis"/>
          <w:highlight w:val="cyan"/>
        </w:rPr>
        <w:t>build infrastructure</w:t>
      </w:r>
      <w:r w:rsidR="004E4E8B">
        <w:rPr>
          <w:rStyle w:val="StyleUnderline"/>
        </w:rPr>
        <w:t xml:space="preserve">  </w:t>
      </w:r>
      <w:r w:rsidRPr="00184CFE">
        <w:rPr>
          <w:rStyle w:val="Emphasis"/>
          <w:highlight w:val="cyan"/>
        </w:rPr>
        <w:t>warships</w:t>
      </w:r>
      <w:r w:rsidRPr="00184CFE">
        <w:rPr>
          <w:rStyle w:val="StyleUnderline"/>
          <w:highlight w:val="cyan"/>
        </w:rPr>
        <w:t xml:space="preserve"> sailed</w:t>
      </w:r>
      <w:r w:rsidR="004E4E8B">
        <w:rPr>
          <w:sz w:val="16"/>
        </w:rPr>
        <w:t xml:space="preserve"> </w:t>
      </w:r>
      <w:r w:rsidRPr="00184CFE">
        <w:rPr>
          <w:rStyle w:val="StyleUnderline"/>
          <w:highlight w:val="cyan"/>
        </w:rPr>
        <w:t xml:space="preserve">through the </w:t>
      </w:r>
      <w:r w:rsidRPr="00184CFE">
        <w:rPr>
          <w:rStyle w:val="Emphasis"/>
          <w:highlight w:val="cyan"/>
        </w:rPr>
        <w:t>Bering Strait</w:t>
      </w:r>
      <w:r w:rsidR="004E4E8B">
        <w:rPr>
          <w:sz w:val="16"/>
        </w:rPr>
        <w:t xml:space="preserve"> </w:t>
      </w:r>
      <w:r w:rsidRPr="00184CFE">
        <w:rPr>
          <w:rStyle w:val="StyleUnderline"/>
          <w:highlight w:val="cyan"/>
        </w:rPr>
        <w:t>conducting</w:t>
      </w:r>
      <w:r w:rsidR="004E4E8B">
        <w:rPr>
          <w:sz w:val="16"/>
        </w:rPr>
        <w:t xml:space="preserve"> </w:t>
      </w:r>
      <w:r w:rsidRPr="00184CFE">
        <w:rPr>
          <w:rStyle w:val="Emphasis"/>
          <w:highlight w:val="cyan"/>
        </w:rPr>
        <w:t>anti-submarine</w:t>
      </w:r>
      <w:r w:rsidRPr="00184CFE">
        <w:rPr>
          <w:rStyle w:val="StyleUnderline"/>
          <w:highlight w:val="cyan"/>
        </w:rPr>
        <w:t xml:space="preserve"> and</w:t>
      </w:r>
      <w:r w:rsidR="004E4E8B">
        <w:rPr>
          <w:rStyle w:val="StyleUnderline"/>
        </w:rPr>
        <w:t xml:space="preserve"> </w:t>
      </w:r>
      <w:r w:rsidRPr="00184CFE">
        <w:rPr>
          <w:rStyle w:val="Emphasis"/>
          <w:highlight w:val="cyan"/>
        </w:rPr>
        <w:t>aircraft</w:t>
      </w:r>
      <w:r w:rsidRPr="00184CFE">
        <w:rPr>
          <w:rStyle w:val="StyleUnderline"/>
          <w:highlight w:val="cyan"/>
        </w:rPr>
        <w:t xml:space="preserve"> exercises</w:t>
      </w:r>
      <w:r w:rsidR="004E4E8B">
        <w:rPr>
          <w:sz w:val="16"/>
        </w:rPr>
        <w:t xml:space="preserve">  </w:t>
      </w:r>
      <w:r w:rsidRPr="00184CFE">
        <w:rPr>
          <w:rStyle w:val="Emphasis"/>
          <w:highlight w:val="cyan"/>
        </w:rPr>
        <w:t>tensions</w:t>
      </w:r>
      <w:r w:rsidR="004E4E8B">
        <w:rPr>
          <w:rStyle w:val="StyleUnderline"/>
        </w:rPr>
        <w:t xml:space="preserve"> </w:t>
      </w:r>
      <w:r w:rsidRPr="00184CFE">
        <w:rPr>
          <w:rStyle w:val="StyleUnderline"/>
          <w:highlight w:val="cyan"/>
        </w:rPr>
        <w:t>rise over</w:t>
      </w:r>
      <w:r w:rsidR="004E4E8B">
        <w:rPr>
          <w:rStyle w:val="StyleUnderline"/>
        </w:rPr>
        <w:t xml:space="preserve"> </w:t>
      </w:r>
      <w:r w:rsidRPr="00184CFE">
        <w:rPr>
          <w:rStyle w:val="Emphasis"/>
          <w:highlight w:val="cyan"/>
        </w:rPr>
        <w:t>encroachment</w:t>
      </w:r>
      <w:r w:rsidR="004E4E8B">
        <w:rPr>
          <w:rStyle w:val="StyleUnderline"/>
        </w:rPr>
        <w:t xml:space="preserve">  </w:t>
      </w:r>
      <w:r w:rsidRPr="00184CFE">
        <w:rPr>
          <w:rStyle w:val="StyleUnderline"/>
          <w:highlight w:val="cyan"/>
        </w:rPr>
        <w:t>The</w:t>
      </w:r>
      <w:r w:rsidR="004E4E8B">
        <w:rPr>
          <w:rStyle w:val="StyleUnderline"/>
        </w:rPr>
        <w:t xml:space="preserve"> </w:t>
      </w:r>
      <w:r w:rsidRPr="00184CFE">
        <w:rPr>
          <w:rStyle w:val="Emphasis"/>
          <w:highlight w:val="cyan"/>
        </w:rPr>
        <w:t>risk</w:t>
      </w:r>
      <w:r w:rsidR="004E4E8B">
        <w:rPr>
          <w:rStyle w:val="StyleUnderline"/>
        </w:rPr>
        <w:t xml:space="preserve"> </w:t>
      </w:r>
      <w:r w:rsidRPr="00184CFE">
        <w:rPr>
          <w:rStyle w:val="StyleUnderline"/>
          <w:highlight w:val="cyan"/>
        </w:rPr>
        <w:t xml:space="preserve">is a </w:t>
      </w:r>
      <w:r w:rsidRPr="00184CFE">
        <w:rPr>
          <w:rStyle w:val="Emphasis"/>
          <w:highlight w:val="cyan"/>
        </w:rPr>
        <w:t>busier Arctic</w:t>
      </w:r>
      <w:r w:rsidR="004E4E8B">
        <w:rPr>
          <w:sz w:val="16"/>
        </w:rPr>
        <w:t xml:space="preserve"> </w:t>
      </w:r>
      <w:r w:rsidRPr="00184CFE">
        <w:rPr>
          <w:rStyle w:val="StyleUnderline"/>
          <w:highlight w:val="cyan"/>
        </w:rPr>
        <w:t>increased</w:t>
      </w:r>
      <w:r w:rsidR="004E4E8B">
        <w:rPr>
          <w:rStyle w:val="StyleUnderline"/>
        </w:rPr>
        <w:t xml:space="preserve"> </w:t>
      </w:r>
      <w:r w:rsidRPr="00184CFE">
        <w:rPr>
          <w:rStyle w:val="StyleUnderline"/>
          <w:highlight w:val="cyan"/>
        </w:rPr>
        <w:t>competition between</w:t>
      </w:r>
      <w:r w:rsidR="004E4E8B">
        <w:rPr>
          <w:sz w:val="16"/>
        </w:rPr>
        <w:t xml:space="preserve"> </w:t>
      </w:r>
      <w:r w:rsidRPr="00184CFE">
        <w:rPr>
          <w:rStyle w:val="Emphasis"/>
          <w:highlight w:val="cyan"/>
        </w:rPr>
        <w:t>Russia</w:t>
      </w:r>
      <w:r w:rsidR="004E4E8B">
        <w:rPr>
          <w:sz w:val="16"/>
        </w:rPr>
        <w:t xml:space="preserve"> </w:t>
      </w:r>
      <w:r w:rsidRPr="00184CFE">
        <w:rPr>
          <w:rStyle w:val="StyleUnderline"/>
          <w:highlight w:val="cyan"/>
        </w:rPr>
        <w:t xml:space="preserve">the </w:t>
      </w:r>
      <w:r w:rsidRPr="00184CFE">
        <w:rPr>
          <w:rStyle w:val="Emphasis"/>
          <w:highlight w:val="cyan"/>
        </w:rPr>
        <w:t>U.S.</w:t>
      </w:r>
      <w:r w:rsidRPr="00184CFE">
        <w:rPr>
          <w:rStyle w:val="StyleUnderline"/>
          <w:highlight w:val="cyan"/>
        </w:rPr>
        <w:t xml:space="preserve"> and </w:t>
      </w:r>
      <w:r w:rsidRPr="00184CFE">
        <w:rPr>
          <w:rStyle w:val="Emphasis"/>
          <w:highlight w:val="cyan"/>
        </w:rPr>
        <w:t>China</w:t>
      </w:r>
      <w:r w:rsidR="004E4E8B">
        <w:rPr>
          <w:sz w:val="16"/>
        </w:rPr>
        <w:t xml:space="preserve"> </w:t>
      </w:r>
      <w:r w:rsidRPr="00184CFE">
        <w:rPr>
          <w:rStyle w:val="Emphasis"/>
          <w:highlight w:val="cyan"/>
        </w:rPr>
        <w:t>presence</w:t>
      </w:r>
      <w:r w:rsidR="004E4E8B">
        <w:rPr>
          <w:rStyle w:val="StyleUnderline"/>
        </w:rPr>
        <w:t xml:space="preserve"> </w:t>
      </w:r>
      <w:r w:rsidRPr="00184CFE">
        <w:rPr>
          <w:rStyle w:val="StyleUnderline"/>
          <w:highlight w:val="cyan"/>
        </w:rPr>
        <w:t>of military and commercial actors</w:t>
      </w:r>
      <w:r w:rsidR="004E4E8B">
        <w:rPr>
          <w:sz w:val="16"/>
        </w:rPr>
        <w:t xml:space="preserve"> </w:t>
      </w:r>
      <w:r w:rsidRPr="00184CFE">
        <w:rPr>
          <w:rStyle w:val="StyleUnderline"/>
          <w:highlight w:val="cyan"/>
        </w:rPr>
        <w:t xml:space="preserve">increases the risk of </w:t>
      </w:r>
      <w:r w:rsidRPr="00184CFE">
        <w:rPr>
          <w:rStyle w:val="Emphasis"/>
          <w:highlight w:val="cyan"/>
        </w:rPr>
        <w:t>accidents</w:t>
      </w:r>
      <w:r w:rsidRPr="00184CFE">
        <w:rPr>
          <w:rStyle w:val="StyleUnderline"/>
          <w:highlight w:val="cyan"/>
        </w:rPr>
        <w:t xml:space="preserve"> that</w:t>
      </w:r>
      <w:r w:rsidR="004E4E8B">
        <w:rPr>
          <w:rStyle w:val="StyleUnderline"/>
        </w:rPr>
        <w:t xml:space="preserve"> </w:t>
      </w:r>
      <w:r w:rsidRPr="00184CFE">
        <w:rPr>
          <w:rStyle w:val="Emphasis"/>
          <w:highlight w:val="cyan"/>
        </w:rPr>
        <w:t>spill over</w:t>
      </w:r>
      <w:r w:rsidRPr="00184CFE">
        <w:rPr>
          <w:rStyle w:val="StyleUnderline"/>
          <w:highlight w:val="cyan"/>
        </w:rPr>
        <w:t xml:space="preserve"> into</w:t>
      </w:r>
      <w:r w:rsidR="004E4E8B">
        <w:rPr>
          <w:rStyle w:val="StyleUnderline"/>
        </w:rPr>
        <w:t xml:space="preserve"> </w:t>
      </w:r>
      <w:r w:rsidRPr="00184CFE">
        <w:rPr>
          <w:rStyle w:val="StyleUnderline"/>
          <w:highlight w:val="cyan"/>
        </w:rPr>
        <w:t>conflicts</w:t>
      </w:r>
      <w:r w:rsidR="004E4E8B">
        <w:rPr>
          <w:sz w:val="16"/>
        </w:rPr>
        <w:t xml:space="preserve">  </w:t>
      </w:r>
      <w:r w:rsidRPr="00184CFE">
        <w:rPr>
          <w:rStyle w:val="StyleUnderline"/>
          <w:highlight w:val="cyan"/>
        </w:rPr>
        <w:t>It’s important to not create a</w:t>
      </w:r>
      <w:r w:rsidR="004E4E8B">
        <w:rPr>
          <w:rStyle w:val="StyleUnderline"/>
        </w:rPr>
        <w:t xml:space="preserve"> </w:t>
      </w:r>
      <w:r w:rsidRPr="00184CFE">
        <w:rPr>
          <w:rStyle w:val="Emphasis"/>
          <w:highlight w:val="cyan"/>
        </w:rPr>
        <w:t>prophecy</w:t>
      </w:r>
      <w:r w:rsidR="004E4E8B">
        <w:rPr>
          <w:rStyle w:val="StyleUnderline"/>
        </w:rPr>
        <w:t xml:space="preserve"> </w:t>
      </w:r>
      <w:r w:rsidRPr="00184CFE">
        <w:rPr>
          <w:rStyle w:val="StyleUnderline"/>
          <w:highlight w:val="cyan"/>
        </w:rPr>
        <w:t>We should make</w:t>
      </w:r>
      <w:r w:rsidR="004E4E8B">
        <w:rPr>
          <w:rStyle w:val="StyleUnderline"/>
        </w:rPr>
        <w:t xml:space="preserve"> </w:t>
      </w:r>
      <w:r w:rsidRPr="00184CFE">
        <w:rPr>
          <w:rStyle w:val="Emphasis"/>
          <w:highlight w:val="cyan"/>
        </w:rPr>
        <w:t>signals</w:t>
      </w:r>
      <w:r w:rsidR="004E4E8B">
        <w:rPr>
          <w:sz w:val="16"/>
        </w:rPr>
        <w:t xml:space="preserve"> </w:t>
      </w:r>
      <w:r w:rsidRPr="00184CFE">
        <w:rPr>
          <w:rStyle w:val="StyleUnderline"/>
          <w:highlight w:val="cyan"/>
        </w:rPr>
        <w:t>we’re sending</w:t>
      </w:r>
      <w:r w:rsidR="004E4E8B">
        <w:rPr>
          <w:rStyle w:val="StyleUnderline"/>
        </w:rPr>
        <w:t xml:space="preserve"> </w:t>
      </w:r>
      <w:r w:rsidRPr="00184CFE">
        <w:rPr>
          <w:rStyle w:val="StyleUnderline"/>
          <w:highlight w:val="cyan"/>
        </w:rPr>
        <w:t xml:space="preserve">are </w:t>
      </w:r>
      <w:r w:rsidRPr="00184CFE">
        <w:rPr>
          <w:rStyle w:val="Emphasis"/>
          <w:highlight w:val="cyan"/>
        </w:rPr>
        <w:t>not ones</w:t>
      </w:r>
      <w:r w:rsidRPr="00184CFE">
        <w:rPr>
          <w:rStyle w:val="StyleUnderline"/>
          <w:highlight w:val="cyan"/>
        </w:rPr>
        <w:t xml:space="preserve"> where we want</w:t>
      </w:r>
      <w:r w:rsidR="004E4E8B">
        <w:rPr>
          <w:rStyle w:val="StyleUnderline"/>
        </w:rPr>
        <w:t xml:space="preserve"> </w:t>
      </w:r>
      <w:r w:rsidRPr="00184CFE">
        <w:rPr>
          <w:rStyle w:val="StyleUnderline"/>
          <w:highlight w:val="cyan"/>
        </w:rPr>
        <w:t xml:space="preserve">the Arctic as a place to </w:t>
      </w:r>
      <w:r w:rsidRPr="00184CFE">
        <w:rPr>
          <w:rStyle w:val="Emphasis"/>
          <w:highlight w:val="cyan"/>
        </w:rPr>
        <w:t>fight over</w:t>
      </w:r>
      <w:r w:rsidR="004E4E8B">
        <w:rPr>
          <w:sz w:val="16"/>
        </w:rPr>
        <w:t xml:space="preserve"> </w:t>
      </w:r>
    </w:p>
    <w:p w14:paraId="69996EB4" w14:textId="77777777" w:rsidR="004E4E8B" w:rsidRDefault="005A7BB3" w:rsidP="005A7BB3">
      <w:pPr>
        <w:pStyle w:val="Heading2"/>
        <w:rPr>
          <w:rStyle w:val="StyleUnderline"/>
          <w:highlight w:val="yellow"/>
        </w:rPr>
      </w:pPr>
      <w:r>
        <w:lastRenderedPageBreak/>
        <w:t>Relations---1AC</w:t>
      </w:r>
    </w:p>
    <w:p w14:paraId="24D17F7E" w14:textId="77777777" w:rsidR="004E4E8B" w:rsidRDefault="005A7BB3" w:rsidP="005A7BB3">
      <w:pPr>
        <w:pStyle w:val="Heading4"/>
        <w:rPr>
          <w:rStyle w:val="StyleUnderline"/>
          <w:highlight w:val="yellow"/>
        </w:rPr>
      </w:pPr>
      <w:r>
        <w:t>Advantage 2---</w:t>
      </w:r>
      <w:r w:rsidRPr="00684DB8">
        <w:rPr>
          <w:u w:val="single"/>
        </w:rPr>
        <w:t>RELATIONS</w:t>
      </w:r>
      <w:r>
        <w:t>:</w:t>
      </w:r>
    </w:p>
    <w:p w14:paraId="7ECFA8A9" w14:textId="77777777" w:rsidR="004E4E8B" w:rsidRDefault="005A7BB3" w:rsidP="005A7BB3">
      <w:pPr>
        <w:pStyle w:val="Heading4"/>
        <w:rPr>
          <w:rStyle w:val="StyleUnderline"/>
          <w:highlight w:val="yellow"/>
        </w:rPr>
      </w:pPr>
      <w:r>
        <w:t xml:space="preserve">Military tensions collapse Arctic cooperation with Russia---that prevents </w:t>
      </w:r>
      <w:r w:rsidRPr="00E018E8">
        <w:rPr>
          <w:u w:val="single"/>
        </w:rPr>
        <w:t>science diplomacy</w:t>
      </w:r>
      <w:r>
        <w:t xml:space="preserve"> and closes the </w:t>
      </w:r>
      <w:r w:rsidRPr="00E018E8">
        <w:rPr>
          <w:u w:val="single"/>
        </w:rPr>
        <w:t>Arctic Ocean</w:t>
      </w:r>
      <w:r>
        <w:t xml:space="preserve">. </w:t>
      </w:r>
    </w:p>
    <w:p w14:paraId="61F31D0D" w14:textId="77777777" w:rsidR="004E4E8B" w:rsidRDefault="005A7BB3" w:rsidP="005A7BB3">
      <w:pPr>
        <w:rPr>
          <w:rStyle w:val="StyleUnderline"/>
          <w:highlight w:val="yellow"/>
        </w:rPr>
      </w:pPr>
      <w:r w:rsidRPr="00015E37">
        <w:rPr>
          <w:rStyle w:val="Style13ptBold"/>
        </w:rPr>
        <w:t>Limas-Villers ’22</w:t>
      </w:r>
      <w:r w:rsidR="004E4E8B">
        <w:t xml:space="preserve"> </w:t>
      </w:r>
    </w:p>
    <w:p w14:paraId="1F7A6486" w14:textId="431AE539" w:rsidR="004E4E8B" w:rsidRDefault="005A7BB3" w:rsidP="004E4E8B">
      <w:pPr>
        <w:rPr>
          <w:rStyle w:val="StyleUnderline"/>
          <w:highlight w:val="yellow"/>
        </w:rPr>
      </w:pPr>
      <w:r w:rsidRPr="00132D39">
        <w:rPr>
          <w:rStyle w:val="StyleUnderline"/>
          <w:highlight w:val="cyan"/>
        </w:rPr>
        <w:t>After</w:t>
      </w:r>
      <w:r w:rsidR="004E4E8B">
        <w:rPr>
          <w:rStyle w:val="StyleUnderline"/>
        </w:rPr>
        <w:t xml:space="preserve"> </w:t>
      </w:r>
      <w:r w:rsidRPr="00132D39">
        <w:rPr>
          <w:rStyle w:val="Emphasis"/>
          <w:highlight w:val="cyan"/>
        </w:rPr>
        <w:t>Ukraine</w:t>
      </w:r>
      <w:r w:rsidR="004E4E8B">
        <w:rPr>
          <w:sz w:val="16"/>
        </w:rPr>
        <w:t xml:space="preserve"> </w:t>
      </w:r>
      <w:r w:rsidRPr="00733A2E">
        <w:rPr>
          <w:rStyle w:val="StyleUnderline"/>
          <w:highlight w:val="cyan"/>
        </w:rPr>
        <w:t>the</w:t>
      </w:r>
      <w:r w:rsidR="004E4E8B">
        <w:rPr>
          <w:rStyle w:val="StyleUnderline"/>
        </w:rPr>
        <w:t xml:space="preserve"> </w:t>
      </w:r>
      <w:r w:rsidRPr="00733A2E">
        <w:rPr>
          <w:rStyle w:val="StyleUnderline"/>
          <w:highlight w:val="cyan"/>
        </w:rPr>
        <w:t>community</w:t>
      </w:r>
      <w:r w:rsidR="004E4E8B">
        <w:rPr>
          <w:sz w:val="16"/>
        </w:rPr>
        <w:t xml:space="preserve"> </w:t>
      </w:r>
      <w:r w:rsidRPr="00733A2E">
        <w:rPr>
          <w:rStyle w:val="Emphasis"/>
          <w:highlight w:val="cyan"/>
        </w:rPr>
        <w:t>severed cooperation</w:t>
      </w:r>
      <w:r w:rsidR="004E4E8B">
        <w:rPr>
          <w:rStyle w:val="StyleUnderline"/>
        </w:rPr>
        <w:t xml:space="preserve"> </w:t>
      </w:r>
      <w:r w:rsidRPr="00286B32">
        <w:rPr>
          <w:rStyle w:val="StyleUnderline"/>
          <w:highlight w:val="cyan"/>
        </w:rPr>
        <w:t>Arctic</w:t>
      </w:r>
      <w:r w:rsidR="004E4E8B">
        <w:rPr>
          <w:rStyle w:val="StyleUnderline"/>
        </w:rPr>
        <w:t xml:space="preserve"> </w:t>
      </w:r>
      <w:r w:rsidRPr="00286B32">
        <w:rPr>
          <w:rStyle w:val="StyleUnderline"/>
          <w:highlight w:val="cyan"/>
        </w:rPr>
        <w:t xml:space="preserve">proved to be </w:t>
      </w:r>
      <w:r w:rsidRPr="00286B32">
        <w:rPr>
          <w:rStyle w:val="Emphasis"/>
          <w:highlight w:val="cyan"/>
        </w:rPr>
        <w:t>no exception</w:t>
      </w:r>
      <w:r w:rsidR="004E4E8B">
        <w:rPr>
          <w:sz w:val="16"/>
        </w:rPr>
        <w:t xml:space="preserve"> </w:t>
      </w:r>
      <w:r w:rsidRPr="00733A2E">
        <w:rPr>
          <w:rStyle w:val="StyleUnderline"/>
          <w:highlight w:val="cyan"/>
        </w:rPr>
        <w:t>cooperation</w:t>
      </w:r>
      <w:r w:rsidR="004E4E8B">
        <w:rPr>
          <w:rStyle w:val="StyleUnderline"/>
        </w:rPr>
        <w:t xml:space="preserve"> </w:t>
      </w:r>
      <w:r w:rsidRPr="00733A2E">
        <w:rPr>
          <w:rStyle w:val="StyleUnderline"/>
          <w:highlight w:val="cyan"/>
        </w:rPr>
        <w:t>remains crucial</w:t>
      </w:r>
      <w:r w:rsidR="004E4E8B">
        <w:rPr>
          <w:rStyle w:val="StyleUnderline"/>
        </w:rPr>
        <w:t xml:space="preserve">  </w:t>
      </w:r>
      <w:r w:rsidRPr="00733A2E">
        <w:rPr>
          <w:rStyle w:val="Emphasis"/>
          <w:highlight w:val="cyan"/>
        </w:rPr>
        <w:t>Council</w:t>
      </w:r>
      <w:r w:rsidR="004E4E8B">
        <w:rPr>
          <w:sz w:val="16"/>
        </w:rPr>
        <w:t xml:space="preserve"> </w:t>
      </w:r>
      <w:r w:rsidRPr="00733A2E">
        <w:rPr>
          <w:rStyle w:val="Emphasis"/>
          <w:highlight w:val="cyan"/>
        </w:rPr>
        <w:t>facilitated dialogue</w:t>
      </w:r>
      <w:r w:rsidR="004E4E8B">
        <w:rPr>
          <w:rStyle w:val="StyleUnderline"/>
        </w:rPr>
        <w:t xml:space="preserve"> </w:t>
      </w:r>
      <w:r w:rsidRPr="00733A2E">
        <w:rPr>
          <w:rStyle w:val="StyleUnderline"/>
          <w:highlight w:val="cyan"/>
        </w:rPr>
        <w:t>creating agreements on</w:t>
      </w:r>
      <w:r w:rsidR="004E4E8B">
        <w:rPr>
          <w:rStyle w:val="StyleUnderline"/>
        </w:rPr>
        <w:t xml:space="preserve"> </w:t>
      </w:r>
      <w:r w:rsidRPr="00733A2E">
        <w:rPr>
          <w:rStyle w:val="Emphasis"/>
          <w:highlight w:val="cyan"/>
        </w:rPr>
        <w:t>scientific cooperation</w:t>
      </w:r>
      <w:r w:rsidR="004E4E8B">
        <w:rPr>
          <w:sz w:val="16"/>
        </w:rPr>
        <w:t xml:space="preserve">  </w:t>
      </w:r>
      <w:r w:rsidRPr="00733A2E">
        <w:rPr>
          <w:rStyle w:val="StyleUnderline"/>
          <w:highlight w:val="cyan"/>
        </w:rPr>
        <w:t xml:space="preserve">geopolitical </w:t>
      </w:r>
      <w:r w:rsidRPr="00733A2E">
        <w:rPr>
          <w:rStyle w:val="Emphasis"/>
          <w:highlight w:val="cyan"/>
        </w:rPr>
        <w:t>tensions escalated</w:t>
      </w:r>
      <w:r w:rsidR="004E4E8B">
        <w:rPr>
          <w:rStyle w:val="StyleUnderline"/>
        </w:rPr>
        <w:t xml:space="preserve"> </w:t>
      </w:r>
      <w:r w:rsidRPr="00733A2E">
        <w:rPr>
          <w:rStyle w:val="StyleUnderline"/>
          <w:highlight w:val="cyan"/>
        </w:rPr>
        <w:t>before the</w:t>
      </w:r>
      <w:r w:rsidR="004E4E8B">
        <w:rPr>
          <w:rStyle w:val="StyleUnderline"/>
        </w:rPr>
        <w:t xml:space="preserve"> </w:t>
      </w:r>
      <w:r w:rsidRPr="00733A2E">
        <w:rPr>
          <w:rStyle w:val="StyleUnderline"/>
          <w:highlight w:val="cyan"/>
        </w:rPr>
        <w:t>boycott</w:t>
      </w:r>
      <w:r w:rsidR="004E4E8B">
        <w:rPr>
          <w:sz w:val="16"/>
        </w:rPr>
        <w:t xml:space="preserve"> </w:t>
      </w:r>
      <w:r w:rsidRPr="00733A2E">
        <w:rPr>
          <w:rStyle w:val="Emphasis"/>
          <w:highlight w:val="cyan"/>
        </w:rPr>
        <w:t>Russia</w:t>
      </w:r>
      <w:r w:rsidRPr="00733A2E">
        <w:rPr>
          <w:rStyle w:val="StyleUnderline"/>
          <w:highlight w:val="cyan"/>
        </w:rPr>
        <w:t xml:space="preserve"> has pursued</w:t>
      </w:r>
      <w:r w:rsidR="004E4E8B">
        <w:rPr>
          <w:rStyle w:val="StyleUnderline"/>
        </w:rPr>
        <w:t xml:space="preserve"> </w:t>
      </w:r>
      <w:r w:rsidRPr="00733A2E">
        <w:rPr>
          <w:rStyle w:val="StyleUnderline"/>
          <w:highlight w:val="cyan"/>
        </w:rPr>
        <w:t xml:space="preserve">the </w:t>
      </w:r>
      <w:r w:rsidRPr="00733A2E">
        <w:rPr>
          <w:rStyle w:val="Emphasis"/>
          <w:highlight w:val="cyan"/>
        </w:rPr>
        <w:t>N</w:t>
      </w:r>
      <w:r w:rsidR="004E4E8B">
        <w:rPr>
          <w:sz w:val="16"/>
        </w:rPr>
        <w:t xml:space="preserve"> </w:t>
      </w:r>
      <w:r w:rsidRPr="00733A2E">
        <w:rPr>
          <w:rStyle w:val="Emphasis"/>
          <w:highlight w:val="cyan"/>
        </w:rPr>
        <w:t>S</w:t>
      </w:r>
      <w:r w:rsidR="004E4E8B">
        <w:rPr>
          <w:sz w:val="16"/>
        </w:rPr>
        <w:t xml:space="preserve"> </w:t>
      </w:r>
      <w:r w:rsidRPr="00733A2E">
        <w:rPr>
          <w:rStyle w:val="Emphasis"/>
          <w:highlight w:val="cyan"/>
        </w:rPr>
        <w:t>R</w:t>
      </w:r>
      <w:r w:rsidR="004E4E8B">
        <w:rPr>
          <w:sz w:val="16"/>
        </w:rPr>
        <w:t xml:space="preserve"> </w:t>
      </w:r>
      <w:r w:rsidRPr="00733A2E">
        <w:rPr>
          <w:rStyle w:val="StyleUnderline"/>
          <w:highlight w:val="cyan"/>
        </w:rPr>
        <w:t xml:space="preserve">the U.S. reactivated the </w:t>
      </w:r>
      <w:r w:rsidRPr="00733A2E">
        <w:rPr>
          <w:rStyle w:val="Emphasis"/>
          <w:highlight w:val="cyan"/>
        </w:rPr>
        <w:t>Second Fleet</w:t>
      </w:r>
      <w:r w:rsidR="004E4E8B">
        <w:rPr>
          <w:sz w:val="16"/>
        </w:rPr>
        <w:t xml:space="preserve">  </w:t>
      </w:r>
      <w:r w:rsidRPr="00733A2E">
        <w:rPr>
          <w:rStyle w:val="Emphasis"/>
          <w:highlight w:val="cyan"/>
        </w:rPr>
        <w:t>militarized Arctic</w:t>
      </w:r>
      <w:r w:rsidRPr="00733A2E">
        <w:rPr>
          <w:rStyle w:val="StyleUnderline"/>
          <w:highlight w:val="cyan"/>
        </w:rPr>
        <w:t xml:space="preserve"> would be </w:t>
      </w:r>
      <w:r w:rsidRPr="00733A2E">
        <w:rPr>
          <w:rStyle w:val="Emphasis"/>
          <w:highlight w:val="cyan"/>
        </w:rPr>
        <w:t>detrimental</w:t>
      </w:r>
      <w:r w:rsidRPr="00733A2E">
        <w:rPr>
          <w:rStyle w:val="StyleUnderline"/>
          <w:highlight w:val="cyan"/>
        </w:rPr>
        <w:t xml:space="preserve"> to</w:t>
      </w:r>
      <w:r w:rsidR="004E4E8B">
        <w:rPr>
          <w:rStyle w:val="StyleUnderline"/>
        </w:rPr>
        <w:t xml:space="preserve"> </w:t>
      </w:r>
      <w:r w:rsidRPr="00733A2E">
        <w:rPr>
          <w:rStyle w:val="StyleUnderline"/>
          <w:highlight w:val="cyan"/>
        </w:rPr>
        <w:t>interests</w:t>
      </w:r>
      <w:r w:rsidR="004E4E8B">
        <w:rPr>
          <w:sz w:val="16"/>
        </w:rPr>
        <w:t xml:space="preserve"> </w:t>
      </w:r>
      <w:r w:rsidRPr="001F4D0A">
        <w:rPr>
          <w:rStyle w:val="StyleUnderline"/>
          <w:highlight w:val="cyan"/>
        </w:rPr>
        <w:t>it would</w:t>
      </w:r>
      <w:r w:rsidR="004E4E8B">
        <w:rPr>
          <w:rStyle w:val="StyleUnderline"/>
        </w:rPr>
        <w:t xml:space="preserve"> </w:t>
      </w:r>
      <w:r w:rsidRPr="001F4D0A">
        <w:rPr>
          <w:rStyle w:val="Emphasis"/>
          <w:highlight w:val="cyan"/>
        </w:rPr>
        <w:t>worsen relations</w:t>
      </w:r>
      <w:r w:rsidRPr="001F4D0A">
        <w:rPr>
          <w:rStyle w:val="StyleUnderline"/>
          <w:highlight w:val="cyan"/>
        </w:rPr>
        <w:t xml:space="preserve"> with Russia</w:t>
      </w:r>
      <w:r w:rsidR="004E4E8B">
        <w:rPr>
          <w:rStyle w:val="StyleUnderline"/>
        </w:rPr>
        <w:t xml:space="preserve"> </w:t>
      </w:r>
      <w:r w:rsidRPr="001F4D0A">
        <w:rPr>
          <w:rStyle w:val="StyleUnderline"/>
          <w:highlight w:val="cyan"/>
        </w:rPr>
        <w:t xml:space="preserve">threaten an </w:t>
      </w:r>
      <w:r w:rsidRPr="001F4D0A">
        <w:rPr>
          <w:rStyle w:val="Emphasis"/>
          <w:highlight w:val="cyan"/>
        </w:rPr>
        <w:t>arms race</w:t>
      </w:r>
      <w:r w:rsidR="004E4E8B">
        <w:rPr>
          <w:rStyle w:val="StyleUnderline"/>
        </w:rPr>
        <w:t xml:space="preserve">  </w:t>
      </w:r>
      <w:r w:rsidRPr="001F4D0A">
        <w:rPr>
          <w:rStyle w:val="StyleUnderline"/>
          <w:highlight w:val="cyan"/>
        </w:rPr>
        <w:t>militarizing</w:t>
      </w:r>
      <w:r w:rsidR="004E4E8B">
        <w:rPr>
          <w:rStyle w:val="StyleUnderline"/>
        </w:rPr>
        <w:t xml:space="preserve"> </w:t>
      </w:r>
      <w:r w:rsidRPr="001F4D0A">
        <w:rPr>
          <w:rStyle w:val="StyleUnderline"/>
          <w:highlight w:val="cyan"/>
        </w:rPr>
        <w:t xml:space="preserve">gives </w:t>
      </w:r>
      <w:r w:rsidRPr="001F4D0A">
        <w:rPr>
          <w:rStyle w:val="Emphasis"/>
          <w:highlight w:val="cyan"/>
        </w:rPr>
        <w:t>China</w:t>
      </w:r>
      <w:r w:rsidRPr="001F4D0A">
        <w:rPr>
          <w:rStyle w:val="StyleUnderline"/>
          <w:highlight w:val="cyan"/>
        </w:rPr>
        <w:t xml:space="preserve"> and </w:t>
      </w:r>
      <w:r w:rsidRPr="001F4D0A">
        <w:rPr>
          <w:rStyle w:val="Emphasis"/>
          <w:highlight w:val="cyan"/>
        </w:rPr>
        <w:t>Russia</w:t>
      </w:r>
      <w:r w:rsidRPr="001F4D0A">
        <w:rPr>
          <w:rStyle w:val="StyleUnderline"/>
          <w:highlight w:val="cyan"/>
        </w:rPr>
        <w:t xml:space="preserve"> a</w:t>
      </w:r>
      <w:r w:rsidR="004E4E8B">
        <w:rPr>
          <w:rStyle w:val="StyleUnderline"/>
        </w:rPr>
        <w:t xml:space="preserve"> </w:t>
      </w:r>
      <w:r w:rsidRPr="001F4D0A">
        <w:rPr>
          <w:rStyle w:val="StyleUnderline"/>
          <w:highlight w:val="cyan"/>
        </w:rPr>
        <w:t>cause</w:t>
      </w:r>
      <w:r w:rsidR="004E4E8B">
        <w:rPr>
          <w:sz w:val="16"/>
        </w:rPr>
        <w:t xml:space="preserve"> </w:t>
      </w:r>
      <w:r w:rsidRPr="001F4D0A">
        <w:rPr>
          <w:rStyle w:val="StyleUnderline"/>
          <w:highlight w:val="cyan"/>
        </w:rPr>
        <w:t>to</w:t>
      </w:r>
      <w:r w:rsidR="004E4E8B">
        <w:rPr>
          <w:sz w:val="16"/>
        </w:rPr>
        <w:t xml:space="preserve"> </w:t>
      </w:r>
      <w:r w:rsidRPr="001F4D0A">
        <w:rPr>
          <w:rStyle w:val="StyleUnderline"/>
          <w:highlight w:val="cyan"/>
        </w:rPr>
        <w:t xml:space="preserve">pursue a </w:t>
      </w:r>
      <w:r w:rsidRPr="001F4D0A">
        <w:rPr>
          <w:rStyle w:val="Emphasis"/>
          <w:highlight w:val="cyan"/>
        </w:rPr>
        <w:t>sphere of influence</w:t>
      </w:r>
      <w:r w:rsidR="004E4E8B">
        <w:rPr>
          <w:rStyle w:val="StyleUnderline"/>
        </w:rPr>
        <w:t xml:space="preserve"> </w:t>
      </w:r>
      <w:r w:rsidRPr="001F4D0A">
        <w:rPr>
          <w:rStyle w:val="Emphasis"/>
          <w:highlight w:val="cyan"/>
        </w:rPr>
        <w:t>tensions</w:t>
      </w:r>
      <w:r w:rsidR="004E4E8B">
        <w:rPr>
          <w:rStyle w:val="StyleUnderline"/>
        </w:rPr>
        <w:t xml:space="preserve"> </w:t>
      </w:r>
      <w:r w:rsidRPr="001F4D0A">
        <w:rPr>
          <w:rStyle w:val="StyleUnderline"/>
          <w:highlight w:val="cyan"/>
        </w:rPr>
        <w:t>encourage Putin to build</w:t>
      </w:r>
      <w:r w:rsidR="004E4E8B">
        <w:rPr>
          <w:rStyle w:val="StyleUnderline"/>
        </w:rPr>
        <w:t xml:space="preserve"> </w:t>
      </w:r>
      <w:r w:rsidRPr="001F4D0A">
        <w:rPr>
          <w:rStyle w:val="Emphasis"/>
          <w:highlight w:val="cyan"/>
        </w:rPr>
        <w:t>ties</w:t>
      </w:r>
      <w:r w:rsidR="004E4E8B">
        <w:rPr>
          <w:rStyle w:val="StyleUnderline"/>
        </w:rPr>
        <w:t xml:space="preserve"> </w:t>
      </w:r>
      <w:r w:rsidRPr="001F4D0A">
        <w:rPr>
          <w:rStyle w:val="StyleUnderline"/>
          <w:highlight w:val="cyan"/>
        </w:rPr>
        <w:t xml:space="preserve">making it </w:t>
      </w:r>
      <w:r w:rsidRPr="001F4D0A">
        <w:rPr>
          <w:rStyle w:val="Emphasis"/>
          <w:highlight w:val="cyan"/>
        </w:rPr>
        <w:t>difficult to separate</w:t>
      </w:r>
      <w:r w:rsidR="004E4E8B">
        <w:rPr>
          <w:rStyle w:val="StyleUnderline"/>
        </w:rPr>
        <w:t xml:space="preserve"> </w:t>
      </w:r>
      <w:r w:rsidRPr="001F4D0A">
        <w:rPr>
          <w:rStyle w:val="StyleUnderline"/>
          <w:highlight w:val="cyan"/>
        </w:rPr>
        <w:t>in the long term</w:t>
      </w:r>
      <w:r w:rsidR="004E4E8B">
        <w:rPr>
          <w:sz w:val="16"/>
        </w:rPr>
        <w:t xml:space="preserve">  </w:t>
      </w:r>
      <w:r w:rsidRPr="001F4D0A">
        <w:rPr>
          <w:rStyle w:val="Emphasis"/>
          <w:highlight w:val="cyan"/>
        </w:rPr>
        <w:t>excluding Russia</w:t>
      </w:r>
      <w:r w:rsidRPr="001F4D0A">
        <w:rPr>
          <w:rStyle w:val="StyleUnderline"/>
          <w:highlight w:val="cyan"/>
        </w:rPr>
        <w:t xml:space="preserve"> from</w:t>
      </w:r>
      <w:r w:rsidR="004E4E8B">
        <w:rPr>
          <w:rStyle w:val="StyleUnderline"/>
        </w:rPr>
        <w:t xml:space="preserve"> </w:t>
      </w:r>
      <w:r w:rsidRPr="001F4D0A">
        <w:rPr>
          <w:rStyle w:val="StyleUnderline"/>
          <w:highlight w:val="cyan"/>
        </w:rPr>
        <w:t>cooperation can reverse</w:t>
      </w:r>
      <w:r w:rsidR="004E4E8B">
        <w:rPr>
          <w:rStyle w:val="StyleUnderline"/>
        </w:rPr>
        <w:t xml:space="preserve"> </w:t>
      </w:r>
      <w:r w:rsidRPr="001F4D0A">
        <w:rPr>
          <w:rStyle w:val="Emphasis"/>
          <w:highlight w:val="cyan"/>
        </w:rPr>
        <w:t>progress</w:t>
      </w:r>
      <w:r w:rsidR="004E4E8B">
        <w:rPr>
          <w:rStyle w:val="StyleUnderline"/>
        </w:rPr>
        <w:t xml:space="preserve"> </w:t>
      </w:r>
      <w:r w:rsidRPr="001F4D0A">
        <w:rPr>
          <w:rStyle w:val="StyleUnderline"/>
          <w:highlight w:val="cyan"/>
        </w:rPr>
        <w:t>within the Arctic Council</w:t>
      </w:r>
      <w:r w:rsidR="004E4E8B">
        <w:rPr>
          <w:sz w:val="16"/>
        </w:rPr>
        <w:t xml:space="preserve"> </w:t>
      </w:r>
      <w:r w:rsidRPr="001F4D0A">
        <w:rPr>
          <w:rStyle w:val="StyleUnderline"/>
          <w:highlight w:val="cyan"/>
        </w:rPr>
        <w:t xml:space="preserve">the </w:t>
      </w:r>
      <w:r w:rsidRPr="001F4D0A">
        <w:rPr>
          <w:rStyle w:val="Emphasis"/>
          <w:highlight w:val="cyan"/>
        </w:rPr>
        <w:t>U</w:t>
      </w:r>
      <w:r w:rsidR="004E4E8B">
        <w:rPr>
          <w:sz w:val="16"/>
        </w:rPr>
        <w:t xml:space="preserve"> </w:t>
      </w:r>
      <w:r w:rsidRPr="001F4D0A">
        <w:rPr>
          <w:rStyle w:val="Emphasis"/>
          <w:highlight w:val="cyan"/>
        </w:rPr>
        <w:t>S</w:t>
      </w:r>
      <w:r w:rsidR="004E4E8B">
        <w:rPr>
          <w:sz w:val="16"/>
        </w:rPr>
        <w:t xml:space="preserve"> </w:t>
      </w:r>
      <w:r w:rsidRPr="001F4D0A">
        <w:rPr>
          <w:rStyle w:val="StyleUnderline"/>
          <w:highlight w:val="cyan"/>
        </w:rPr>
        <w:t>would be best served by encouraging cooperation</w:t>
      </w:r>
      <w:r w:rsidR="004E4E8B">
        <w:rPr>
          <w:rStyle w:val="StyleUnderline"/>
        </w:rPr>
        <w:t xml:space="preserve"> </w:t>
      </w:r>
      <w:r w:rsidRPr="001F4D0A">
        <w:rPr>
          <w:rStyle w:val="StyleUnderline"/>
          <w:highlight w:val="cyan"/>
        </w:rPr>
        <w:t>to provide</w:t>
      </w:r>
      <w:r w:rsidR="004E4E8B">
        <w:rPr>
          <w:rStyle w:val="StyleUnderline"/>
        </w:rPr>
        <w:t xml:space="preserve"> </w:t>
      </w:r>
      <w:r w:rsidRPr="001F4D0A">
        <w:rPr>
          <w:rStyle w:val="Emphasis"/>
          <w:highlight w:val="cyan"/>
        </w:rPr>
        <w:t>access</w:t>
      </w:r>
      <w:r w:rsidRPr="001F4D0A">
        <w:rPr>
          <w:rStyle w:val="StyleUnderline"/>
          <w:highlight w:val="cyan"/>
        </w:rPr>
        <w:t xml:space="preserve"> to the</w:t>
      </w:r>
      <w:r w:rsidR="004E4E8B">
        <w:rPr>
          <w:rStyle w:val="StyleUnderline"/>
        </w:rPr>
        <w:t xml:space="preserve"> </w:t>
      </w:r>
      <w:r w:rsidRPr="001F4D0A">
        <w:rPr>
          <w:rStyle w:val="StyleUnderline"/>
          <w:highlight w:val="cyan"/>
        </w:rPr>
        <w:t>Ocean</w:t>
      </w:r>
      <w:r w:rsidR="004E4E8B">
        <w:rPr>
          <w:sz w:val="16"/>
        </w:rPr>
        <w:t xml:space="preserve"> </w:t>
      </w:r>
      <w:r w:rsidRPr="001F4D0A">
        <w:rPr>
          <w:rStyle w:val="StyleUnderline"/>
          <w:highlight w:val="cyan"/>
        </w:rPr>
        <w:t>preserve the</w:t>
      </w:r>
      <w:r w:rsidR="004E4E8B">
        <w:rPr>
          <w:rStyle w:val="StyleUnderline"/>
        </w:rPr>
        <w:t xml:space="preserve"> </w:t>
      </w:r>
      <w:r w:rsidRPr="001F4D0A">
        <w:rPr>
          <w:rStyle w:val="Emphasis"/>
          <w:highlight w:val="cyan"/>
        </w:rPr>
        <w:t>environment</w:t>
      </w:r>
      <w:r w:rsidR="004E4E8B">
        <w:rPr>
          <w:sz w:val="16"/>
        </w:rPr>
        <w:t xml:space="preserve"> </w:t>
      </w:r>
    </w:p>
    <w:p w14:paraId="061E9399" w14:textId="77777777" w:rsidR="004E4E8B" w:rsidRDefault="005A7BB3" w:rsidP="005A7BB3">
      <w:pPr>
        <w:pStyle w:val="Heading4"/>
        <w:rPr>
          <w:rStyle w:val="StyleUnderline"/>
          <w:highlight w:val="yellow"/>
        </w:rPr>
      </w:pPr>
      <w:r>
        <w:t xml:space="preserve">Effective </w:t>
      </w:r>
      <w:r w:rsidRPr="004D55CC">
        <w:rPr>
          <w:u w:val="single"/>
        </w:rPr>
        <w:t>science diplomacy</w:t>
      </w:r>
      <w:r>
        <w:t xml:space="preserve"> dampens </w:t>
      </w:r>
      <w:r w:rsidRPr="004D55CC">
        <w:rPr>
          <w:u w:val="single"/>
        </w:rPr>
        <w:t>existential threat</w:t>
      </w:r>
      <w:r>
        <w:rPr>
          <w:u w:val="single"/>
        </w:rPr>
        <w:t>s</w:t>
      </w:r>
      <w:r>
        <w:t>.</w:t>
      </w:r>
    </w:p>
    <w:p w14:paraId="4FEA680D" w14:textId="77777777" w:rsidR="004E4E8B" w:rsidRDefault="005A7BB3" w:rsidP="005A7BB3">
      <w:pPr>
        <w:rPr>
          <w:rStyle w:val="StyleUnderline"/>
          <w:highlight w:val="yellow"/>
        </w:rPr>
      </w:pPr>
      <w:r w:rsidRPr="000047ED">
        <w:rPr>
          <w:rStyle w:val="Style13ptBold"/>
        </w:rPr>
        <w:t>Haynes ’18</w:t>
      </w:r>
      <w:r w:rsidR="004E4E8B">
        <w:t xml:space="preserve"> </w:t>
      </w:r>
    </w:p>
    <w:p w14:paraId="5827214C" w14:textId="3165E8CA" w:rsidR="004E4E8B" w:rsidRDefault="005A7BB3" w:rsidP="004E4E8B">
      <w:pPr>
        <w:rPr>
          <w:rStyle w:val="StyleUnderline"/>
          <w:highlight w:val="yellow"/>
        </w:rPr>
      </w:pPr>
      <w:r w:rsidRPr="009053E6">
        <w:rPr>
          <w:rStyle w:val="StyleUnderline"/>
          <w:highlight w:val="cyan"/>
        </w:rPr>
        <w:t>progress rests on</w:t>
      </w:r>
      <w:r w:rsidR="004E4E8B">
        <w:rPr>
          <w:rStyle w:val="StyleUnderline"/>
        </w:rPr>
        <w:t xml:space="preserve"> </w:t>
      </w:r>
      <w:r w:rsidRPr="009053E6">
        <w:rPr>
          <w:rStyle w:val="Emphasis"/>
          <w:highlight w:val="cyan"/>
        </w:rPr>
        <w:t>cooperation</w:t>
      </w:r>
      <w:r w:rsidR="004E4E8B">
        <w:rPr>
          <w:sz w:val="16"/>
        </w:rPr>
        <w:t xml:space="preserve">  </w:t>
      </w:r>
      <w:r w:rsidRPr="009053E6">
        <w:rPr>
          <w:rStyle w:val="StyleUnderline"/>
          <w:highlight w:val="cyan"/>
        </w:rPr>
        <w:t>human enterprises</w:t>
      </w:r>
      <w:r w:rsidR="004E4E8B">
        <w:rPr>
          <w:sz w:val="16"/>
        </w:rPr>
        <w:t xml:space="preserve"> </w:t>
      </w:r>
      <w:r w:rsidRPr="00887B51">
        <w:rPr>
          <w:rStyle w:val="StyleUnderline"/>
          <w:highlight w:val="cyan"/>
        </w:rPr>
        <w:t xml:space="preserve">will </w:t>
      </w:r>
      <w:r w:rsidRPr="009053E6">
        <w:rPr>
          <w:rStyle w:val="StyleUnderline"/>
          <w:highlight w:val="cyan"/>
        </w:rPr>
        <w:t>be necessary</w:t>
      </w:r>
      <w:r w:rsidR="004E4E8B">
        <w:rPr>
          <w:rStyle w:val="StyleUnderline"/>
        </w:rPr>
        <w:t xml:space="preserve"> </w:t>
      </w:r>
      <w:r w:rsidRPr="009053E6">
        <w:rPr>
          <w:rStyle w:val="Emphasis"/>
          <w:highlight w:val="cyan"/>
        </w:rPr>
        <w:t>science</w:t>
      </w:r>
      <w:r w:rsidRPr="009053E6">
        <w:rPr>
          <w:rStyle w:val="StyleUnderline"/>
          <w:highlight w:val="cyan"/>
        </w:rPr>
        <w:t xml:space="preserve"> and </w:t>
      </w:r>
      <w:r w:rsidRPr="009053E6">
        <w:rPr>
          <w:rStyle w:val="Emphasis"/>
          <w:highlight w:val="cyan"/>
        </w:rPr>
        <w:t>diplomacy</w:t>
      </w:r>
      <w:r w:rsidR="004E4E8B">
        <w:rPr>
          <w:sz w:val="16"/>
        </w:rPr>
        <w:t xml:space="preserve">  </w:t>
      </w:r>
      <w:r w:rsidRPr="009053E6">
        <w:rPr>
          <w:rStyle w:val="StyleUnderline"/>
          <w:highlight w:val="cyan"/>
        </w:rPr>
        <w:t>focus</w:t>
      </w:r>
      <w:r w:rsidR="004E4E8B">
        <w:rPr>
          <w:sz w:val="16"/>
        </w:rPr>
        <w:t xml:space="preserve"> </w:t>
      </w:r>
      <w:r w:rsidRPr="009053E6">
        <w:rPr>
          <w:rStyle w:val="StyleUnderline"/>
          <w:highlight w:val="cyan"/>
        </w:rPr>
        <w:t>is to solve</w:t>
      </w:r>
      <w:r w:rsidR="004E4E8B">
        <w:rPr>
          <w:rStyle w:val="StyleUnderline"/>
        </w:rPr>
        <w:t xml:space="preserve"> </w:t>
      </w:r>
      <w:r w:rsidRPr="009053E6">
        <w:rPr>
          <w:rStyle w:val="Emphasis"/>
          <w:highlight w:val="cyan"/>
        </w:rPr>
        <w:t>problems</w:t>
      </w:r>
      <w:r w:rsidRPr="009053E6">
        <w:rPr>
          <w:rStyle w:val="StyleUnderline"/>
          <w:highlight w:val="cyan"/>
        </w:rPr>
        <w:t xml:space="preserve"> collaboratively</w:t>
      </w:r>
      <w:r w:rsidR="004E4E8B">
        <w:rPr>
          <w:sz w:val="16"/>
        </w:rPr>
        <w:t xml:space="preserve"> </w:t>
      </w:r>
      <w:r w:rsidRPr="009053E6">
        <w:rPr>
          <w:rStyle w:val="StyleUnderline"/>
          <w:highlight w:val="cyan"/>
        </w:rPr>
        <w:t>agreements such as</w:t>
      </w:r>
      <w:r w:rsidR="004E4E8B">
        <w:rPr>
          <w:rStyle w:val="StyleUnderline"/>
        </w:rPr>
        <w:t xml:space="preserve"> </w:t>
      </w:r>
      <w:r w:rsidRPr="009053E6">
        <w:rPr>
          <w:rStyle w:val="Emphasis"/>
          <w:highlight w:val="cyan"/>
        </w:rPr>
        <w:t>Paris</w:t>
      </w:r>
      <w:r w:rsidR="004E4E8B">
        <w:rPr>
          <w:rStyle w:val="StyleUnderline"/>
        </w:rPr>
        <w:t xml:space="preserve"> </w:t>
      </w:r>
      <w:r w:rsidRPr="009053E6">
        <w:rPr>
          <w:rStyle w:val="StyleUnderline"/>
          <w:highlight w:val="cyan"/>
        </w:rPr>
        <w:t>and</w:t>
      </w:r>
      <w:r w:rsidR="004E4E8B">
        <w:rPr>
          <w:rStyle w:val="StyleUnderline"/>
        </w:rPr>
        <w:t xml:space="preserve"> </w:t>
      </w:r>
      <w:r w:rsidRPr="009053E6">
        <w:rPr>
          <w:rStyle w:val="Emphasis"/>
          <w:highlight w:val="cyan"/>
        </w:rPr>
        <w:t>Iran</w:t>
      </w:r>
      <w:r w:rsidR="004E4E8B">
        <w:rPr>
          <w:rStyle w:val="Emphasis"/>
        </w:rPr>
        <w:t xml:space="preserve"> </w:t>
      </w:r>
      <w:r w:rsidRPr="009053E6">
        <w:rPr>
          <w:rStyle w:val="StyleUnderline"/>
          <w:highlight w:val="cyan"/>
        </w:rPr>
        <w:t>science diplomacy is</w:t>
      </w:r>
      <w:r w:rsidR="004E4E8B">
        <w:rPr>
          <w:rStyle w:val="StyleUnderline"/>
        </w:rPr>
        <w:t xml:space="preserve"> </w:t>
      </w:r>
      <w:r w:rsidRPr="009053E6">
        <w:rPr>
          <w:rStyle w:val="Emphasis"/>
          <w:highlight w:val="cyan"/>
        </w:rPr>
        <w:t>issues of</w:t>
      </w:r>
      <w:r w:rsidR="004E4E8B">
        <w:rPr>
          <w:rStyle w:val="Emphasis"/>
        </w:rPr>
        <w:t xml:space="preserve"> </w:t>
      </w:r>
      <w:r w:rsidRPr="009053E6">
        <w:rPr>
          <w:rStyle w:val="Emphasis"/>
          <w:highlight w:val="cyan"/>
        </w:rPr>
        <w:t>tomorrow</w:t>
      </w:r>
      <w:r w:rsidR="004E4E8B">
        <w:rPr>
          <w:sz w:val="16"/>
        </w:rPr>
        <w:t xml:space="preserve">  </w:t>
      </w:r>
      <w:r w:rsidRPr="009053E6">
        <w:rPr>
          <w:rStyle w:val="Emphasis"/>
          <w:highlight w:val="cyan"/>
        </w:rPr>
        <w:t>1 billion</w:t>
      </w:r>
      <w:r w:rsidR="004E4E8B">
        <w:rPr>
          <w:rStyle w:val="StyleUnderline"/>
        </w:rPr>
        <w:t xml:space="preserve"> </w:t>
      </w:r>
      <w:r w:rsidRPr="009053E6">
        <w:rPr>
          <w:rStyle w:val="StyleUnderline"/>
          <w:highlight w:val="cyan"/>
        </w:rPr>
        <w:t>may be displaced</w:t>
      </w:r>
      <w:r w:rsidR="004E4E8B">
        <w:rPr>
          <w:rStyle w:val="StyleUnderline"/>
        </w:rPr>
        <w:t xml:space="preserve"> </w:t>
      </w:r>
      <w:r w:rsidRPr="009053E6">
        <w:rPr>
          <w:rStyle w:val="StyleUnderline"/>
          <w:highlight w:val="cyan"/>
        </w:rPr>
        <w:t>disasters</w:t>
      </w:r>
      <w:r w:rsidR="004E4E8B">
        <w:rPr>
          <w:sz w:val="16"/>
        </w:rPr>
        <w:t xml:space="preserve"> </w:t>
      </w:r>
      <w:r w:rsidRPr="009053E6">
        <w:rPr>
          <w:rStyle w:val="StyleUnderline"/>
          <w:highlight w:val="cyan"/>
        </w:rPr>
        <w:t>increase in</w:t>
      </w:r>
      <w:r w:rsidR="004E4E8B">
        <w:rPr>
          <w:rStyle w:val="StyleUnderline"/>
        </w:rPr>
        <w:t xml:space="preserve"> </w:t>
      </w:r>
      <w:r w:rsidRPr="009053E6">
        <w:rPr>
          <w:rStyle w:val="Emphasis"/>
          <w:highlight w:val="cyan"/>
        </w:rPr>
        <w:t>frequency</w:t>
      </w:r>
      <w:r w:rsidRPr="009053E6">
        <w:rPr>
          <w:rStyle w:val="StyleUnderline"/>
          <w:highlight w:val="cyan"/>
        </w:rPr>
        <w:t xml:space="preserve"> and </w:t>
      </w:r>
      <w:r w:rsidRPr="009053E6">
        <w:rPr>
          <w:rStyle w:val="Emphasis"/>
          <w:highlight w:val="cyan"/>
        </w:rPr>
        <w:t>intensity</w:t>
      </w:r>
      <w:r w:rsidR="004E4E8B">
        <w:rPr>
          <w:sz w:val="16"/>
        </w:rPr>
        <w:t xml:space="preserve"> </w:t>
      </w:r>
      <w:r w:rsidRPr="009053E6">
        <w:rPr>
          <w:rStyle w:val="StyleUnderline"/>
          <w:highlight w:val="cyan"/>
        </w:rPr>
        <w:t>solutions</w:t>
      </w:r>
      <w:r w:rsidR="004E4E8B">
        <w:rPr>
          <w:sz w:val="16"/>
        </w:rPr>
        <w:t xml:space="preserve"> </w:t>
      </w:r>
      <w:r w:rsidRPr="009053E6">
        <w:rPr>
          <w:rStyle w:val="StyleUnderline"/>
          <w:highlight w:val="cyan"/>
        </w:rPr>
        <w:t xml:space="preserve">will be underpinned by </w:t>
      </w:r>
      <w:r w:rsidRPr="009053E6">
        <w:rPr>
          <w:rStyle w:val="Emphasis"/>
          <w:highlight w:val="cyan"/>
        </w:rPr>
        <w:t>science</w:t>
      </w:r>
      <w:r w:rsidR="004E4E8B">
        <w:rPr>
          <w:sz w:val="16"/>
        </w:rPr>
        <w:t xml:space="preserve"> </w:t>
      </w:r>
      <w:r w:rsidRPr="009053E6">
        <w:rPr>
          <w:rStyle w:val="StyleUnderline"/>
          <w:highlight w:val="cyan"/>
        </w:rPr>
        <w:t>and</w:t>
      </w:r>
      <w:r w:rsidR="004E4E8B">
        <w:rPr>
          <w:rStyle w:val="StyleUnderline"/>
        </w:rPr>
        <w:t xml:space="preserve"> </w:t>
      </w:r>
      <w:r w:rsidRPr="009053E6">
        <w:rPr>
          <w:rStyle w:val="StyleUnderline"/>
          <w:highlight w:val="cyan"/>
        </w:rPr>
        <w:t>ability</w:t>
      </w:r>
      <w:r w:rsidR="004E4E8B">
        <w:rPr>
          <w:rStyle w:val="StyleUnderline"/>
        </w:rPr>
        <w:t xml:space="preserve"> </w:t>
      </w:r>
      <w:r w:rsidRPr="009053E6">
        <w:rPr>
          <w:rStyle w:val="StyleUnderline"/>
          <w:highlight w:val="cyan"/>
        </w:rPr>
        <w:t xml:space="preserve">to </w:t>
      </w:r>
      <w:r w:rsidRPr="009053E6">
        <w:rPr>
          <w:rStyle w:val="Emphasis"/>
          <w:highlight w:val="cyan"/>
        </w:rPr>
        <w:t>collaborate</w:t>
      </w:r>
      <w:r w:rsidR="004E4E8B">
        <w:rPr>
          <w:sz w:val="16"/>
        </w:rPr>
        <w:t xml:space="preserve">  </w:t>
      </w:r>
      <w:r w:rsidRPr="009053E6">
        <w:rPr>
          <w:rStyle w:val="StyleUnderline"/>
          <w:highlight w:val="cyan"/>
        </w:rPr>
        <w:t xml:space="preserve">the </w:t>
      </w:r>
      <w:r w:rsidRPr="009053E6">
        <w:rPr>
          <w:rStyle w:val="Emphasis"/>
          <w:highlight w:val="cyan"/>
        </w:rPr>
        <w:t>Arctic</w:t>
      </w:r>
      <w:r w:rsidR="004E4E8B">
        <w:rPr>
          <w:rStyle w:val="StyleUnderline"/>
        </w:rPr>
        <w:t xml:space="preserve"> </w:t>
      </w:r>
      <w:r w:rsidRPr="009053E6">
        <w:rPr>
          <w:rStyle w:val="StyleUnderline"/>
          <w:highlight w:val="cyan"/>
        </w:rPr>
        <w:t>has been shrinking</w:t>
      </w:r>
      <w:r w:rsidR="004E4E8B">
        <w:rPr>
          <w:sz w:val="16"/>
        </w:rPr>
        <w:t xml:space="preserve"> </w:t>
      </w:r>
      <w:r w:rsidRPr="009053E6">
        <w:rPr>
          <w:rStyle w:val="StyleUnderline"/>
          <w:highlight w:val="cyan"/>
        </w:rPr>
        <w:t>how this</w:t>
      </w:r>
      <w:r w:rsidR="004E4E8B">
        <w:rPr>
          <w:rStyle w:val="StyleUnderline"/>
        </w:rPr>
        <w:t xml:space="preserve"> </w:t>
      </w:r>
      <w:r w:rsidRPr="009053E6">
        <w:rPr>
          <w:rStyle w:val="StyleUnderline"/>
          <w:highlight w:val="cyan"/>
        </w:rPr>
        <w:t>is managed will determine</w:t>
      </w:r>
      <w:r w:rsidR="004E4E8B">
        <w:rPr>
          <w:sz w:val="16"/>
        </w:rPr>
        <w:t xml:space="preserve"> </w:t>
      </w:r>
      <w:r w:rsidRPr="009053E6">
        <w:rPr>
          <w:rStyle w:val="Emphasis"/>
          <w:highlight w:val="cyan"/>
        </w:rPr>
        <w:t>ecosystems</w:t>
      </w:r>
      <w:r w:rsidR="004E4E8B">
        <w:rPr>
          <w:sz w:val="16"/>
        </w:rPr>
        <w:t xml:space="preserve">  </w:t>
      </w:r>
      <w:r w:rsidRPr="009053E6">
        <w:rPr>
          <w:rStyle w:val="StyleUnderline"/>
          <w:highlight w:val="cyan"/>
        </w:rPr>
        <w:t>the</w:t>
      </w:r>
      <w:r w:rsidR="004E4E8B">
        <w:rPr>
          <w:rStyle w:val="StyleUnderline"/>
        </w:rPr>
        <w:t xml:space="preserve"> </w:t>
      </w:r>
      <w:r w:rsidRPr="009053E6">
        <w:rPr>
          <w:rStyle w:val="Emphasis"/>
          <w:highlight w:val="cyan"/>
        </w:rPr>
        <w:t>Council</w:t>
      </w:r>
      <w:r w:rsidR="004E4E8B">
        <w:rPr>
          <w:sz w:val="16"/>
        </w:rPr>
        <w:t xml:space="preserve"> </w:t>
      </w:r>
      <w:r w:rsidRPr="009053E6">
        <w:rPr>
          <w:rStyle w:val="StyleUnderline"/>
          <w:highlight w:val="cyan"/>
        </w:rPr>
        <w:t>is</w:t>
      </w:r>
      <w:r w:rsidR="004E4E8B">
        <w:rPr>
          <w:rStyle w:val="StyleUnderline"/>
        </w:rPr>
        <w:t xml:space="preserve"> </w:t>
      </w:r>
      <w:r w:rsidRPr="009053E6">
        <w:rPr>
          <w:rStyle w:val="StyleUnderline"/>
          <w:highlight w:val="cyan"/>
        </w:rPr>
        <w:t>the most</w:t>
      </w:r>
      <w:r w:rsidR="004E4E8B">
        <w:rPr>
          <w:rStyle w:val="StyleUnderline"/>
        </w:rPr>
        <w:t xml:space="preserve"> </w:t>
      </w:r>
      <w:r w:rsidRPr="009053E6">
        <w:rPr>
          <w:rStyle w:val="StyleUnderline"/>
          <w:highlight w:val="cyan"/>
        </w:rPr>
        <w:t xml:space="preserve">examples of </w:t>
      </w:r>
      <w:r w:rsidRPr="009053E6">
        <w:rPr>
          <w:rStyle w:val="Emphasis"/>
          <w:highlight w:val="cyan"/>
        </w:rPr>
        <w:t>science diplomacy</w:t>
      </w:r>
      <w:r w:rsidR="004E4E8B">
        <w:rPr>
          <w:rStyle w:val="StyleUnderline"/>
        </w:rPr>
        <w:t xml:space="preserve"> </w:t>
      </w:r>
      <w:r w:rsidRPr="009053E6">
        <w:rPr>
          <w:rStyle w:val="Emphasis"/>
          <w:highlight w:val="cyan"/>
        </w:rPr>
        <w:t>agreements</w:t>
      </w:r>
      <w:r w:rsidR="004E4E8B">
        <w:rPr>
          <w:sz w:val="16"/>
        </w:rPr>
        <w:t xml:space="preserve"> </w:t>
      </w:r>
      <w:r w:rsidRPr="009053E6">
        <w:rPr>
          <w:rStyle w:val="StyleUnderline"/>
          <w:highlight w:val="cyan"/>
        </w:rPr>
        <w:t xml:space="preserve">have facilitated </w:t>
      </w:r>
      <w:r w:rsidRPr="009053E6">
        <w:rPr>
          <w:rStyle w:val="Emphasis"/>
          <w:highlight w:val="cyan"/>
        </w:rPr>
        <w:t>cooperation</w:t>
      </w:r>
      <w:r w:rsidRPr="009053E6">
        <w:rPr>
          <w:rStyle w:val="StyleUnderline"/>
          <w:highlight w:val="cyan"/>
        </w:rPr>
        <w:t xml:space="preserve"> on</w:t>
      </w:r>
      <w:r w:rsidR="004E4E8B">
        <w:rPr>
          <w:rStyle w:val="StyleUnderline"/>
        </w:rPr>
        <w:t xml:space="preserve"> </w:t>
      </w:r>
      <w:r w:rsidRPr="009053E6">
        <w:rPr>
          <w:rStyle w:val="Emphasis"/>
          <w:highlight w:val="cyan"/>
        </w:rPr>
        <w:t>search and rescue</w:t>
      </w:r>
      <w:r w:rsidR="004E4E8B">
        <w:rPr>
          <w:sz w:val="16"/>
        </w:rPr>
        <w:t xml:space="preserve"> </w:t>
      </w:r>
      <w:r w:rsidRPr="009053E6">
        <w:rPr>
          <w:rStyle w:val="Emphasis"/>
          <w:highlight w:val="cyan"/>
        </w:rPr>
        <w:t>pollution</w:t>
      </w:r>
      <w:r w:rsidR="004E4E8B">
        <w:rPr>
          <w:sz w:val="16"/>
        </w:rPr>
        <w:t xml:space="preserve"> </w:t>
      </w:r>
      <w:r w:rsidRPr="009053E6">
        <w:rPr>
          <w:rStyle w:val="Emphasis"/>
          <w:highlight w:val="cyan"/>
        </w:rPr>
        <w:t>data sharing</w:t>
      </w:r>
      <w:r w:rsidRPr="009053E6">
        <w:rPr>
          <w:rStyle w:val="StyleUnderline"/>
          <w:highlight w:val="cyan"/>
        </w:rPr>
        <w:t xml:space="preserve"> and</w:t>
      </w:r>
      <w:r w:rsidR="004E4E8B">
        <w:rPr>
          <w:rStyle w:val="StyleUnderline"/>
        </w:rPr>
        <w:t xml:space="preserve"> </w:t>
      </w:r>
      <w:r w:rsidRPr="009053E6">
        <w:rPr>
          <w:rStyle w:val="Emphasis"/>
          <w:highlight w:val="cyan"/>
        </w:rPr>
        <w:t>research</w:t>
      </w:r>
      <w:r w:rsidR="004E4E8B">
        <w:rPr>
          <w:rStyle w:val="Emphasis"/>
        </w:rPr>
        <w:t xml:space="preserve">  </w:t>
      </w:r>
      <w:r w:rsidRPr="009053E6">
        <w:rPr>
          <w:rStyle w:val="Emphasis"/>
          <w:highlight w:val="cyan"/>
        </w:rPr>
        <w:t>expertise</w:t>
      </w:r>
      <w:r w:rsidR="004E4E8B">
        <w:rPr>
          <w:sz w:val="16"/>
        </w:rPr>
        <w:t xml:space="preserve"> </w:t>
      </w:r>
      <w:r w:rsidRPr="009053E6">
        <w:rPr>
          <w:rStyle w:val="StyleUnderline"/>
          <w:highlight w:val="cyan"/>
        </w:rPr>
        <w:t>will</w:t>
      </w:r>
      <w:r w:rsidR="004E4E8B">
        <w:rPr>
          <w:rStyle w:val="StyleUnderline"/>
        </w:rPr>
        <w:t xml:space="preserve"> </w:t>
      </w:r>
      <w:r w:rsidRPr="009053E6">
        <w:rPr>
          <w:rStyle w:val="StyleUnderline"/>
          <w:highlight w:val="cyan"/>
        </w:rPr>
        <w:t xml:space="preserve">be </w:t>
      </w:r>
      <w:r w:rsidRPr="009053E6">
        <w:rPr>
          <w:rStyle w:val="Emphasis"/>
          <w:highlight w:val="cyan"/>
        </w:rPr>
        <w:t>in demand</w:t>
      </w:r>
      <w:r w:rsidRPr="009053E6">
        <w:rPr>
          <w:rStyle w:val="StyleUnderline"/>
          <w:highlight w:val="cyan"/>
        </w:rPr>
        <w:t xml:space="preserve"> across</w:t>
      </w:r>
      <w:r w:rsidR="004E4E8B">
        <w:rPr>
          <w:rStyle w:val="StyleUnderline"/>
        </w:rPr>
        <w:t xml:space="preserve"> </w:t>
      </w:r>
      <w:r w:rsidRPr="009053E6">
        <w:rPr>
          <w:rStyle w:val="Emphasis"/>
          <w:highlight w:val="cyan"/>
        </w:rPr>
        <w:t>bio</w:t>
      </w:r>
      <w:r w:rsidR="004E4E8B">
        <w:rPr>
          <w:sz w:val="16"/>
        </w:rPr>
        <w:t xml:space="preserve"> </w:t>
      </w:r>
      <w:r w:rsidRPr="009053E6">
        <w:rPr>
          <w:rStyle w:val="Emphasis"/>
          <w:highlight w:val="cyan"/>
        </w:rPr>
        <w:t>gene-editing</w:t>
      </w:r>
      <w:r w:rsidR="004E4E8B">
        <w:rPr>
          <w:rStyle w:val="StyleUnderline"/>
        </w:rPr>
        <w:t xml:space="preserve"> </w:t>
      </w:r>
      <w:r w:rsidRPr="009053E6">
        <w:rPr>
          <w:rStyle w:val="Emphasis"/>
          <w:highlight w:val="cyan"/>
        </w:rPr>
        <w:t>agriculture</w:t>
      </w:r>
      <w:r w:rsidR="004E4E8B">
        <w:rPr>
          <w:rStyle w:val="StyleUnderline"/>
        </w:rPr>
        <w:t xml:space="preserve"> </w:t>
      </w:r>
      <w:r w:rsidRPr="009053E6">
        <w:rPr>
          <w:rStyle w:val="Emphasis"/>
          <w:highlight w:val="cyan"/>
        </w:rPr>
        <w:t>trade</w:t>
      </w:r>
      <w:r w:rsidR="004E4E8B">
        <w:rPr>
          <w:sz w:val="16"/>
        </w:rPr>
        <w:t xml:space="preserve"> </w:t>
      </w:r>
      <w:r w:rsidRPr="009053E6">
        <w:rPr>
          <w:rStyle w:val="Emphasis"/>
          <w:highlight w:val="cyan"/>
        </w:rPr>
        <w:t>currencies</w:t>
      </w:r>
      <w:r w:rsidR="004E4E8B">
        <w:rPr>
          <w:sz w:val="16"/>
        </w:rPr>
        <w:t xml:space="preserve"> </w:t>
      </w:r>
      <w:r w:rsidRPr="009053E6">
        <w:rPr>
          <w:rStyle w:val="Emphasis"/>
          <w:highlight w:val="cyan"/>
        </w:rPr>
        <w:t>a</w:t>
      </w:r>
      <w:r w:rsidR="004E4E8B">
        <w:rPr>
          <w:sz w:val="16"/>
        </w:rPr>
        <w:t xml:space="preserve"> </w:t>
      </w:r>
      <w:r w:rsidRPr="009053E6">
        <w:rPr>
          <w:rStyle w:val="Emphasis"/>
          <w:highlight w:val="cyan"/>
        </w:rPr>
        <w:t>i</w:t>
      </w:r>
      <w:r w:rsidR="004E4E8B">
        <w:rPr>
          <w:sz w:val="16"/>
        </w:rPr>
        <w:t xml:space="preserve"> </w:t>
      </w:r>
      <w:r w:rsidRPr="009053E6">
        <w:rPr>
          <w:rStyle w:val="StyleUnderline"/>
          <w:highlight w:val="cyan"/>
        </w:rPr>
        <w:t>giving rise to</w:t>
      </w:r>
      <w:r w:rsidR="004E4E8B">
        <w:rPr>
          <w:sz w:val="16"/>
        </w:rPr>
        <w:t xml:space="preserve"> </w:t>
      </w:r>
      <w:r w:rsidRPr="009053E6">
        <w:rPr>
          <w:rStyle w:val="Emphasis"/>
          <w:highlight w:val="cyan"/>
        </w:rPr>
        <w:t>authoritarianism</w:t>
      </w:r>
      <w:r w:rsidR="004E4E8B">
        <w:rPr>
          <w:sz w:val="16"/>
        </w:rPr>
        <w:t xml:space="preserve">  </w:t>
      </w:r>
      <w:r w:rsidRPr="009053E6">
        <w:rPr>
          <w:rStyle w:val="StyleUnderline"/>
          <w:highlight w:val="cyan"/>
        </w:rPr>
        <w:t xml:space="preserve">The </w:t>
      </w:r>
      <w:r w:rsidRPr="009053E6">
        <w:rPr>
          <w:rStyle w:val="Emphasis"/>
          <w:highlight w:val="cyan"/>
        </w:rPr>
        <w:t>future</w:t>
      </w:r>
      <w:r w:rsidR="004E4E8B">
        <w:rPr>
          <w:rStyle w:val="Emphasis"/>
        </w:rPr>
        <w:t xml:space="preserve"> </w:t>
      </w:r>
      <w:r w:rsidRPr="009053E6">
        <w:rPr>
          <w:rStyle w:val="Emphasis"/>
          <w:highlight w:val="cyan"/>
        </w:rPr>
        <w:t>civilization</w:t>
      </w:r>
      <w:r w:rsidRPr="009053E6">
        <w:rPr>
          <w:rStyle w:val="StyleUnderline"/>
          <w:highlight w:val="cyan"/>
        </w:rPr>
        <w:t xml:space="preserve"> depends on it</w:t>
      </w:r>
      <w:r w:rsidR="004E4E8B">
        <w:rPr>
          <w:sz w:val="16"/>
        </w:rPr>
        <w:t xml:space="preserve"> </w:t>
      </w:r>
    </w:p>
    <w:p w14:paraId="458BB9E3" w14:textId="77777777" w:rsidR="004E4E8B" w:rsidRDefault="005A7BB3" w:rsidP="005A7BB3">
      <w:pPr>
        <w:pStyle w:val="Heading4"/>
        <w:rPr>
          <w:rStyle w:val="StyleUnderline"/>
          <w:highlight w:val="yellow"/>
        </w:rPr>
      </w:pPr>
      <w:r>
        <w:t xml:space="preserve">Restricting </w:t>
      </w:r>
      <w:r>
        <w:rPr>
          <w:u w:val="single"/>
        </w:rPr>
        <w:t>Arctic Circle</w:t>
      </w:r>
      <w:r>
        <w:t xml:space="preserve"> openness sets a </w:t>
      </w:r>
      <w:r>
        <w:rPr>
          <w:u w:val="single"/>
        </w:rPr>
        <w:t>global precedent</w:t>
      </w:r>
      <w:r>
        <w:t xml:space="preserve"> against </w:t>
      </w:r>
      <w:r>
        <w:rPr>
          <w:u w:val="single"/>
        </w:rPr>
        <w:t>maritime stability</w:t>
      </w:r>
      <w:r>
        <w:t xml:space="preserve">. </w:t>
      </w:r>
    </w:p>
    <w:p w14:paraId="3B7E9070" w14:textId="77777777" w:rsidR="004E4E8B" w:rsidRDefault="005A7BB3" w:rsidP="005A7BB3">
      <w:pPr>
        <w:rPr>
          <w:rStyle w:val="StyleUnderline"/>
          <w:highlight w:val="yellow"/>
        </w:rPr>
      </w:pPr>
      <w:r w:rsidRPr="00011B79">
        <w:rPr>
          <w:rStyle w:val="Style13ptBold"/>
        </w:rPr>
        <w:t>Regehr ’23</w:t>
      </w:r>
      <w:r w:rsidR="004E4E8B">
        <w:t xml:space="preserve"> </w:t>
      </w:r>
    </w:p>
    <w:p w14:paraId="03DFCFE8" w14:textId="7C741516" w:rsidR="004E4E8B" w:rsidRDefault="005A7BB3" w:rsidP="004E4E8B">
      <w:pPr>
        <w:rPr>
          <w:rStyle w:val="StyleUnderline"/>
          <w:highlight w:val="yellow"/>
        </w:rPr>
      </w:pPr>
      <w:r w:rsidRPr="00635EA2">
        <w:rPr>
          <w:rStyle w:val="StyleUnderline"/>
          <w:highlight w:val="cyan"/>
        </w:rPr>
        <w:t>Arctic</w:t>
      </w:r>
      <w:r w:rsidR="004E4E8B">
        <w:rPr>
          <w:sz w:val="16"/>
        </w:rPr>
        <w:t xml:space="preserve"> </w:t>
      </w:r>
      <w:r w:rsidRPr="00635EA2">
        <w:rPr>
          <w:rStyle w:val="Emphasis"/>
          <w:highlight w:val="cyan"/>
        </w:rPr>
        <w:t>FON</w:t>
      </w:r>
      <w:r w:rsidR="004E4E8B">
        <w:rPr>
          <w:sz w:val="16"/>
        </w:rPr>
        <w:t xml:space="preserve"> </w:t>
      </w:r>
      <w:r w:rsidRPr="00635EA2">
        <w:rPr>
          <w:rStyle w:val="StyleUnderline"/>
          <w:highlight w:val="cyan"/>
        </w:rPr>
        <w:t>are</w:t>
      </w:r>
      <w:r w:rsidR="004E4E8B">
        <w:rPr>
          <w:sz w:val="16"/>
        </w:rPr>
        <w:t xml:space="preserve"> </w:t>
      </w:r>
      <w:r w:rsidRPr="00635EA2">
        <w:rPr>
          <w:rStyle w:val="StyleUnderline"/>
          <w:highlight w:val="cyan"/>
        </w:rPr>
        <w:t>an</w:t>
      </w:r>
      <w:r w:rsidR="004E4E8B">
        <w:rPr>
          <w:rStyle w:val="StyleUnderline"/>
        </w:rPr>
        <w:t xml:space="preserve"> </w:t>
      </w:r>
      <w:r w:rsidRPr="00635EA2">
        <w:rPr>
          <w:rStyle w:val="StyleUnderline"/>
          <w:highlight w:val="cyan"/>
        </w:rPr>
        <w:t>example of</w:t>
      </w:r>
      <w:r w:rsidR="004E4E8B">
        <w:rPr>
          <w:rStyle w:val="StyleUnderline"/>
        </w:rPr>
        <w:t xml:space="preserve"> </w:t>
      </w:r>
      <w:r w:rsidRPr="00635EA2">
        <w:rPr>
          <w:rStyle w:val="Emphasis"/>
          <w:highlight w:val="cyan"/>
        </w:rPr>
        <w:t>spillover</w:t>
      </w:r>
      <w:r w:rsidR="004E4E8B">
        <w:rPr>
          <w:rStyle w:val="StyleUnderline"/>
        </w:rPr>
        <w:t xml:space="preserve"> </w:t>
      </w:r>
      <w:r w:rsidRPr="00635EA2">
        <w:rPr>
          <w:rStyle w:val="StyleUnderline"/>
          <w:highlight w:val="cyan"/>
        </w:rPr>
        <w:t>from disputes</w:t>
      </w:r>
      <w:r w:rsidR="004E4E8B">
        <w:rPr>
          <w:sz w:val="16"/>
        </w:rPr>
        <w:t xml:space="preserve"> </w:t>
      </w:r>
      <w:r w:rsidRPr="00635EA2">
        <w:rPr>
          <w:rStyle w:val="StyleUnderline"/>
          <w:highlight w:val="cyan"/>
        </w:rPr>
        <w:t>elsewhere</w:t>
      </w:r>
      <w:r w:rsidR="004E4E8B">
        <w:rPr>
          <w:sz w:val="16"/>
        </w:rPr>
        <w:t xml:space="preserve"> </w:t>
      </w:r>
      <w:r w:rsidRPr="00635EA2">
        <w:rPr>
          <w:rStyle w:val="StyleUnderline"/>
          <w:highlight w:val="cyan"/>
        </w:rPr>
        <w:t>Worried about attempts to claim</w:t>
      </w:r>
      <w:r w:rsidR="004E4E8B">
        <w:rPr>
          <w:rStyle w:val="StyleUnderline"/>
        </w:rPr>
        <w:t xml:space="preserve"> </w:t>
      </w:r>
      <w:r w:rsidRPr="00635EA2">
        <w:rPr>
          <w:rStyle w:val="StyleUnderline"/>
          <w:highlight w:val="cyan"/>
        </w:rPr>
        <w:t>territorial waters in</w:t>
      </w:r>
      <w:r w:rsidR="004E4E8B">
        <w:rPr>
          <w:rStyle w:val="StyleUnderline"/>
        </w:rPr>
        <w:t xml:space="preserve"> </w:t>
      </w:r>
      <w:r w:rsidRPr="00635EA2">
        <w:rPr>
          <w:rStyle w:val="StyleUnderline"/>
          <w:highlight w:val="cyan"/>
        </w:rPr>
        <w:t xml:space="preserve">the </w:t>
      </w:r>
      <w:r w:rsidRPr="00635EA2">
        <w:rPr>
          <w:rStyle w:val="Emphasis"/>
          <w:highlight w:val="cyan"/>
        </w:rPr>
        <w:t>S</w:t>
      </w:r>
      <w:r w:rsidR="004E4E8B">
        <w:rPr>
          <w:sz w:val="16"/>
        </w:rPr>
        <w:t xml:space="preserve"> </w:t>
      </w:r>
      <w:r w:rsidRPr="00635EA2">
        <w:rPr>
          <w:rStyle w:val="Emphasis"/>
          <w:highlight w:val="cyan"/>
        </w:rPr>
        <w:t>C</w:t>
      </w:r>
      <w:r w:rsidR="004E4E8B">
        <w:rPr>
          <w:sz w:val="16"/>
        </w:rPr>
        <w:t xml:space="preserve"> </w:t>
      </w:r>
      <w:r w:rsidRPr="00635EA2">
        <w:rPr>
          <w:rStyle w:val="Emphasis"/>
          <w:highlight w:val="cyan"/>
        </w:rPr>
        <w:t>S</w:t>
      </w:r>
      <w:r w:rsidR="004E4E8B">
        <w:rPr>
          <w:sz w:val="16"/>
        </w:rPr>
        <w:t xml:space="preserve"> </w:t>
      </w:r>
      <w:r w:rsidRPr="00635EA2">
        <w:rPr>
          <w:rStyle w:val="StyleUnderline"/>
          <w:highlight w:val="cyan"/>
        </w:rPr>
        <w:t>and</w:t>
      </w:r>
      <w:r w:rsidR="004E4E8B">
        <w:rPr>
          <w:rStyle w:val="StyleUnderline"/>
        </w:rPr>
        <w:t xml:space="preserve"> </w:t>
      </w:r>
      <w:r w:rsidRPr="00635EA2">
        <w:rPr>
          <w:rStyle w:val="Emphasis"/>
          <w:highlight w:val="cyan"/>
        </w:rPr>
        <w:t>Hormuz</w:t>
      </w:r>
      <w:r w:rsidR="004E4E8B">
        <w:rPr>
          <w:sz w:val="16"/>
        </w:rPr>
        <w:t xml:space="preserve"> </w:t>
      </w:r>
      <w:r w:rsidRPr="00635EA2">
        <w:rPr>
          <w:rStyle w:val="StyleUnderline"/>
          <w:highlight w:val="cyan"/>
        </w:rPr>
        <w:t>the US is bent on having the</w:t>
      </w:r>
      <w:r w:rsidR="004E4E8B">
        <w:rPr>
          <w:rStyle w:val="StyleUnderline"/>
        </w:rPr>
        <w:t xml:space="preserve"> </w:t>
      </w:r>
      <w:r w:rsidRPr="00635EA2">
        <w:rPr>
          <w:rStyle w:val="StyleUnderline"/>
          <w:highlight w:val="cyan"/>
        </w:rPr>
        <w:t>Passage</w:t>
      </w:r>
      <w:r w:rsidR="004E4E8B">
        <w:rPr>
          <w:sz w:val="16"/>
        </w:rPr>
        <w:t xml:space="preserve"> </w:t>
      </w:r>
      <w:r w:rsidRPr="00635EA2">
        <w:rPr>
          <w:rStyle w:val="StyleUnderline"/>
          <w:highlight w:val="cyan"/>
        </w:rPr>
        <w:t xml:space="preserve">recognized as </w:t>
      </w:r>
      <w:r w:rsidRPr="00635EA2">
        <w:rPr>
          <w:rStyle w:val="Emphasis"/>
          <w:highlight w:val="cyan"/>
        </w:rPr>
        <w:t>international</w:t>
      </w:r>
      <w:r w:rsidR="004E4E8B">
        <w:rPr>
          <w:rStyle w:val="Emphasis"/>
        </w:rPr>
        <w:t xml:space="preserve"> </w:t>
      </w:r>
      <w:r w:rsidRPr="00635EA2">
        <w:rPr>
          <w:rStyle w:val="StyleUnderline"/>
          <w:highlight w:val="cyan"/>
        </w:rPr>
        <w:t>to prevent</w:t>
      </w:r>
      <w:r w:rsidR="004E4E8B">
        <w:rPr>
          <w:rStyle w:val="StyleUnderline"/>
        </w:rPr>
        <w:t xml:space="preserve"> </w:t>
      </w:r>
      <w:r w:rsidRPr="00635EA2">
        <w:rPr>
          <w:rStyle w:val="Emphasis"/>
          <w:highlight w:val="cyan"/>
        </w:rPr>
        <w:t>precedent</w:t>
      </w:r>
      <w:r w:rsidRPr="00635EA2">
        <w:rPr>
          <w:rStyle w:val="StyleUnderline"/>
          <w:highlight w:val="cyan"/>
        </w:rPr>
        <w:t xml:space="preserve"> that</w:t>
      </w:r>
      <w:r w:rsidR="004E4E8B">
        <w:rPr>
          <w:rStyle w:val="StyleUnderline"/>
        </w:rPr>
        <w:t xml:space="preserve"> </w:t>
      </w:r>
      <w:r w:rsidRPr="00635EA2">
        <w:rPr>
          <w:rStyle w:val="StyleUnderline"/>
          <w:highlight w:val="cyan"/>
        </w:rPr>
        <w:t>restrict operations elsewhere</w:t>
      </w:r>
      <w:r w:rsidR="004E4E8B">
        <w:rPr>
          <w:sz w:val="16"/>
        </w:rPr>
        <w:t xml:space="preserve">  </w:t>
      </w:r>
      <w:r w:rsidRPr="00635EA2">
        <w:rPr>
          <w:rStyle w:val="Emphasis"/>
          <w:highlight w:val="cyan"/>
        </w:rPr>
        <w:t>Navy</w:t>
      </w:r>
      <w:r w:rsidR="004E4E8B">
        <w:rPr>
          <w:sz w:val="16"/>
        </w:rPr>
        <w:t xml:space="preserve"> </w:t>
      </w:r>
      <w:r w:rsidRPr="00635EA2">
        <w:rPr>
          <w:rStyle w:val="StyleUnderline"/>
          <w:highlight w:val="cyan"/>
        </w:rPr>
        <w:t>operate</w:t>
      </w:r>
      <w:r w:rsidR="004E4E8B">
        <w:rPr>
          <w:rStyle w:val="StyleUnderline"/>
        </w:rPr>
        <w:t xml:space="preserve"> </w:t>
      </w:r>
      <w:r w:rsidRPr="00635EA2">
        <w:rPr>
          <w:rStyle w:val="StyleUnderline"/>
          <w:highlight w:val="cyan"/>
        </w:rPr>
        <w:t>across the</w:t>
      </w:r>
      <w:r w:rsidR="004E4E8B">
        <w:rPr>
          <w:rStyle w:val="StyleUnderline"/>
        </w:rPr>
        <w:t xml:space="preserve"> </w:t>
      </w:r>
      <w:r w:rsidRPr="00635EA2">
        <w:rPr>
          <w:rStyle w:val="Emphasis"/>
          <w:highlight w:val="cyan"/>
        </w:rPr>
        <w:t>Region</w:t>
      </w:r>
      <w:r w:rsidR="004E4E8B">
        <w:rPr>
          <w:rStyle w:val="StyleUnderline"/>
        </w:rPr>
        <w:t xml:space="preserve"> </w:t>
      </w:r>
      <w:r w:rsidRPr="00635EA2">
        <w:rPr>
          <w:rStyle w:val="StyleUnderline"/>
          <w:highlight w:val="cyan"/>
        </w:rPr>
        <w:t>to</w:t>
      </w:r>
      <w:r w:rsidR="004E4E8B">
        <w:rPr>
          <w:sz w:val="16"/>
        </w:rPr>
        <w:t xml:space="preserve"> </w:t>
      </w:r>
      <w:r w:rsidRPr="00635EA2">
        <w:rPr>
          <w:rStyle w:val="StyleUnderline"/>
          <w:highlight w:val="cyan"/>
        </w:rPr>
        <w:t>keep</w:t>
      </w:r>
      <w:r w:rsidR="004E4E8B">
        <w:rPr>
          <w:rStyle w:val="StyleUnderline"/>
        </w:rPr>
        <w:t xml:space="preserve"> </w:t>
      </w:r>
      <w:r w:rsidRPr="00635EA2">
        <w:rPr>
          <w:rStyle w:val="StyleUnderline"/>
          <w:highlight w:val="cyan"/>
        </w:rPr>
        <w:t xml:space="preserve">seas </w:t>
      </w:r>
      <w:r w:rsidRPr="00635EA2">
        <w:rPr>
          <w:rStyle w:val="Emphasis"/>
          <w:highlight w:val="cyan"/>
        </w:rPr>
        <w:t>free and open</w:t>
      </w:r>
      <w:r w:rsidR="004E4E8B">
        <w:rPr>
          <w:sz w:val="16"/>
        </w:rPr>
        <w:t xml:space="preserve"> </w:t>
      </w:r>
      <w:r w:rsidRPr="00635EA2">
        <w:rPr>
          <w:rStyle w:val="StyleUnderline"/>
          <w:highlight w:val="cyan"/>
        </w:rPr>
        <w:t>interests</w:t>
      </w:r>
      <w:r w:rsidR="004E4E8B">
        <w:rPr>
          <w:sz w:val="16"/>
        </w:rPr>
        <w:t xml:space="preserve"> </w:t>
      </w:r>
      <w:r w:rsidRPr="00635EA2">
        <w:rPr>
          <w:rStyle w:val="StyleUnderline"/>
          <w:highlight w:val="cyan"/>
        </w:rPr>
        <w:t>includes a</w:t>
      </w:r>
      <w:r w:rsidR="004E4E8B">
        <w:rPr>
          <w:rStyle w:val="StyleUnderline"/>
        </w:rPr>
        <w:t xml:space="preserve"> </w:t>
      </w:r>
      <w:r w:rsidRPr="00635EA2">
        <w:rPr>
          <w:rStyle w:val="StyleUnderline"/>
          <w:highlight w:val="cyan"/>
        </w:rPr>
        <w:t>need</w:t>
      </w:r>
      <w:r w:rsidR="004E4E8B">
        <w:rPr>
          <w:sz w:val="16"/>
        </w:rPr>
        <w:t xml:space="preserve"> </w:t>
      </w:r>
      <w:r w:rsidRPr="00635EA2">
        <w:rPr>
          <w:rStyle w:val="StyleUnderline"/>
          <w:highlight w:val="cyan"/>
        </w:rPr>
        <w:t xml:space="preserve">to ensure an </w:t>
      </w:r>
      <w:r w:rsidRPr="00635EA2">
        <w:rPr>
          <w:rStyle w:val="Emphasis"/>
          <w:highlight w:val="cyan"/>
        </w:rPr>
        <w:t>open Arctic</w:t>
      </w:r>
      <w:r w:rsidRPr="00635EA2">
        <w:rPr>
          <w:rStyle w:val="StyleUnderline"/>
          <w:highlight w:val="cyan"/>
        </w:rPr>
        <w:t xml:space="preserve"> by continuing </w:t>
      </w:r>
      <w:r w:rsidRPr="00635EA2">
        <w:rPr>
          <w:rStyle w:val="Emphasis"/>
          <w:highlight w:val="cyan"/>
        </w:rPr>
        <w:t>f</w:t>
      </w:r>
      <w:r w:rsidR="004E4E8B">
        <w:rPr>
          <w:sz w:val="16"/>
        </w:rPr>
        <w:t xml:space="preserve"> </w:t>
      </w:r>
      <w:r w:rsidRPr="00635EA2">
        <w:rPr>
          <w:rStyle w:val="Emphasis"/>
          <w:highlight w:val="cyan"/>
        </w:rPr>
        <w:t>o</w:t>
      </w:r>
      <w:r w:rsidR="004E4E8B">
        <w:rPr>
          <w:sz w:val="16"/>
        </w:rPr>
        <w:t xml:space="preserve"> </w:t>
      </w:r>
      <w:r w:rsidRPr="00635EA2">
        <w:rPr>
          <w:rStyle w:val="Emphasis"/>
          <w:highlight w:val="cyan"/>
        </w:rPr>
        <w:t>n</w:t>
      </w:r>
      <w:r w:rsidR="004E4E8B">
        <w:rPr>
          <w:sz w:val="16"/>
        </w:rPr>
        <w:t xml:space="preserve"> </w:t>
      </w:r>
      <w:r w:rsidRPr="00635EA2">
        <w:rPr>
          <w:rStyle w:val="StyleUnderline"/>
          <w:highlight w:val="cyan"/>
        </w:rPr>
        <w:t>the</w:t>
      </w:r>
      <w:r w:rsidR="004E4E8B">
        <w:rPr>
          <w:rStyle w:val="StyleUnderline"/>
        </w:rPr>
        <w:t xml:space="preserve"> </w:t>
      </w:r>
      <w:r w:rsidRPr="00635EA2">
        <w:rPr>
          <w:rStyle w:val="StyleUnderline"/>
          <w:highlight w:val="cyan"/>
        </w:rPr>
        <w:t>interest is</w:t>
      </w:r>
      <w:r w:rsidR="004E4E8B">
        <w:rPr>
          <w:rStyle w:val="StyleUnderline"/>
        </w:rPr>
        <w:t xml:space="preserve"> </w:t>
      </w:r>
      <w:r w:rsidRPr="00635EA2">
        <w:rPr>
          <w:rStyle w:val="StyleUnderline"/>
          <w:highlight w:val="cyan"/>
        </w:rPr>
        <w:t>the</w:t>
      </w:r>
      <w:r w:rsidR="004E4E8B">
        <w:rPr>
          <w:sz w:val="16"/>
        </w:rPr>
        <w:t xml:space="preserve"> </w:t>
      </w:r>
      <w:r w:rsidRPr="00635EA2">
        <w:rPr>
          <w:rStyle w:val="StyleUnderline"/>
          <w:highlight w:val="cyan"/>
        </w:rPr>
        <w:t>principle</w:t>
      </w:r>
      <w:r w:rsidR="004E4E8B">
        <w:rPr>
          <w:rStyle w:val="StyleUnderline"/>
        </w:rPr>
        <w:t xml:space="preserve"> </w:t>
      </w:r>
      <w:r w:rsidRPr="00635EA2">
        <w:rPr>
          <w:rStyle w:val="StyleUnderline"/>
          <w:highlight w:val="cyan"/>
        </w:rPr>
        <w:t xml:space="preserve">in </w:t>
      </w:r>
      <w:r w:rsidRPr="00635EA2">
        <w:rPr>
          <w:rStyle w:val="Emphasis"/>
          <w:highlight w:val="cyan"/>
        </w:rPr>
        <w:t>all areas</w:t>
      </w:r>
      <w:r w:rsidR="004E4E8B">
        <w:rPr>
          <w:rStyle w:val="StyleUnderline"/>
        </w:rPr>
        <w:t xml:space="preserve"> </w:t>
      </w:r>
    </w:p>
    <w:p w14:paraId="40117577" w14:textId="77777777" w:rsidR="004E4E8B" w:rsidRDefault="005A7BB3" w:rsidP="005A7BB3">
      <w:pPr>
        <w:pStyle w:val="Heading4"/>
        <w:rPr>
          <w:rStyle w:val="StyleUnderline"/>
          <w:highlight w:val="yellow"/>
        </w:rPr>
      </w:pPr>
      <w:r>
        <w:t xml:space="preserve">Extinction. </w:t>
      </w:r>
    </w:p>
    <w:p w14:paraId="00058B8D" w14:textId="77777777" w:rsidR="004E4E8B" w:rsidRDefault="005A7BB3" w:rsidP="005A7BB3">
      <w:pPr>
        <w:rPr>
          <w:rStyle w:val="StyleUnderline"/>
          <w:highlight w:val="yellow"/>
        </w:rPr>
      </w:pPr>
      <w:r w:rsidRPr="00D359DD">
        <w:rPr>
          <w:rStyle w:val="Style13ptBold"/>
        </w:rPr>
        <w:t>Singh ’22</w:t>
      </w:r>
      <w:r w:rsidR="004E4E8B">
        <w:rPr>
          <w:rStyle w:val="Style13ptBold"/>
        </w:rPr>
        <w:t xml:space="preserve"> </w:t>
      </w:r>
    </w:p>
    <w:p w14:paraId="53D5755C" w14:textId="48960071" w:rsidR="004E4E8B" w:rsidRDefault="005A7BB3" w:rsidP="004E4E8B">
      <w:pPr>
        <w:rPr>
          <w:rStyle w:val="StyleUnderline"/>
          <w:highlight w:val="yellow"/>
        </w:rPr>
      </w:pPr>
      <w:r w:rsidRPr="00C44B02">
        <w:rPr>
          <w:rStyle w:val="StyleUnderline"/>
          <w:highlight w:val="cyan"/>
        </w:rPr>
        <w:t>maritime domain</w:t>
      </w:r>
      <w:r w:rsidR="004E4E8B">
        <w:rPr>
          <w:rStyle w:val="StyleUnderline"/>
        </w:rPr>
        <w:t xml:space="preserve"> </w:t>
      </w:r>
      <w:r w:rsidRPr="00C44B02">
        <w:rPr>
          <w:rStyle w:val="StyleUnderline"/>
          <w:highlight w:val="cyan"/>
        </w:rPr>
        <w:t>shaped</w:t>
      </w:r>
      <w:r w:rsidR="004E4E8B">
        <w:rPr>
          <w:rStyle w:val="StyleUnderline"/>
        </w:rPr>
        <w:t xml:space="preserve"> </w:t>
      </w:r>
      <w:r w:rsidRPr="00C44B02">
        <w:rPr>
          <w:rStyle w:val="Emphasis"/>
          <w:highlight w:val="cyan"/>
        </w:rPr>
        <w:t>destiny</w:t>
      </w:r>
      <w:r w:rsidRPr="00C44B02">
        <w:rPr>
          <w:rStyle w:val="StyleUnderline"/>
          <w:highlight w:val="cyan"/>
        </w:rPr>
        <w:t xml:space="preserve"> of</w:t>
      </w:r>
      <w:r w:rsidR="004E4E8B">
        <w:rPr>
          <w:rStyle w:val="StyleUnderline"/>
        </w:rPr>
        <w:t xml:space="preserve"> </w:t>
      </w:r>
      <w:r w:rsidRPr="00C44B02">
        <w:rPr>
          <w:rStyle w:val="Emphasis"/>
          <w:highlight w:val="cyan"/>
        </w:rPr>
        <w:t>world</w:t>
      </w:r>
      <w:r w:rsidR="004E4E8B">
        <w:rPr>
          <w:sz w:val="16"/>
        </w:rPr>
        <w:t xml:space="preserve"> </w:t>
      </w:r>
      <w:r w:rsidRPr="00C44B02">
        <w:rPr>
          <w:rStyle w:val="Emphasis"/>
          <w:highlight w:val="cyan"/>
        </w:rPr>
        <w:t>commons</w:t>
      </w:r>
      <w:r w:rsidRPr="00C44B02">
        <w:rPr>
          <w:rStyle w:val="StyleUnderline"/>
          <w:highlight w:val="cyan"/>
        </w:rPr>
        <w:t xml:space="preserve"> are under </w:t>
      </w:r>
      <w:r w:rsidRPr="00C44B02">
        <w:rPr>
          <w:rStyle w:val="Emphasis"/>
          <w:highlight w:val="cyan"/>
        </w:rPr>
        <w:t>stress</w:t>
      </w:r>
      <w:r w:rsidR="004E4E8B">
        <w:rPr>
          <w:rStyle w:val="StyleUnderline"/>
        </w:rPr>
        <w:t xml:space="preserve"> </w:t>
      </w:r>
      <w:r w:rsidRPr="00C44B02">
        <w:rPr>
          <w:rStyle w:val="Emphasis"/>
          <w:highlight w:val="cyan"/>
        </w:rPr>
        <w:t>robust</w:t>
      </w:r>
      <w:r w:rsidR="004E4E8B">
        <w:rPr>
          <w:rStyle w:val="StyleUnderline"/>
        </w:rPr>
        <w:t xml:space="preserve"> </w:t>
      </w:r>
      <w:r w:rsidRPr="00C44B02">
        <w:rPr>
          <w:rStyle w:val="StyleUnderline"/>
          <w:highlight w:val="cyan"/>
        </w:rPr>
        <w:t>mechanism</w:t>
      </w:r>
      <w:r w:rsidR="004E4E8B">
        <w:rPr>
          <w:sz w:val="16"/>
        </w:rPr>
        <w:t xml:space="preserve"> </w:t>
      </w:r>
      <w:r w:rsidRPr="00C44B02">
        <w:rPr>
          <w:rStyle w:val="StyleUnderline"/>
          <w:highlight w:val="cyan"/>
        </w:rPr>
        <w:t>is</w:t>
      </w:r>
      <w:r w:rsidR="004E4E8B">
        <w:rPr>
          <w:rStyle w:val="StyleUnderline"/>
        </w:rPr>
        <w:t xml:space="preserve"> </w:t>
      </w:r>
      <w:r w:rsidRPr="00C44B02">
        <w:rPr>
          <w:rStyle w:val="Emphasis"/>
          <w:highlight w:val="cyan"/>
        </w:rPr>
        <w:t>imperative</w:t>
      </w:r>
      <w:r w:rsidR="004E4E8B">
        <w:rPr>
          <w:sz w:val="16"/>
        </w:rPr>
        <w:t xml:space="preserve">  </w:t>
      </w:r>
      <w:r w:rsidRPr="00C44B02">
        <w:rPr>
          <w:rStyle w:val="StyleUnderline"/>
          <w:highlight w:val="cyan"/>
        </w:rPr>
        <w:t>With</w:t>
      </w:r>
      <w:r w:rsidR="004E4E8B">
        <w:rPr>
          <w:sz w:val="16"/>
        </w:rPr>
        <w:t xml:space="preserve"> </w:t>
      </w:r>
      <w:r w:rsidRPr="00C44B02">
        <w:rPr>
          <w:rStyle w:val="Emphasis"/>
          <w:highlight w:val="cyan"/>
        </w:rPr>
        <w:t>depletion</w:t>
      </w:r>
      <w:r w:rsidRPr="00C44B02">
        <w:rPr>
          <w:rStyle w:val="StyleUnderline"/>
          <w:highlight w:val="cyan"/>
        </w:rPr>
        <w:t xml:space="preserve"> of</w:t>
      </w:r>
      <w:r w:rsidR="004E4E8B">
        <w:rPr>
          <w:rStyle w:val="StyleUnderline"/>
        </w:rPr>
        <w:t xml:space="preserve"> </w:t>
      </w:r>
      <w:r w:rsidRPr="00C44B02">
        <w:rPr>
          <w:rStyle w:val="Emphasis"/>
          <w:highlight w:val="cyan"/>
        </w:rPr>
        <w:t>resources</w:t>
      </w:r>
      <w:r w:rsidR="004E4E8B">
        <w:rPr>
          <w:rStyle w:val="StyleUnderline"/>
        </w:rPr>
        <w:t xml:space="preserve"> </w:t>
      </w:r>
      <w:r w:rsidRPr="00C44B02">
        <w:rPr>
          <w:rStyle w:val="StyleUnderline"/>
          <w:highlight w:val="cyan"/>
        </w:rPr>
        <w:t>seas are becoming</w:t>
      </w:r>
      <w:r w:rsidR="004E4E8B">
        <w:rPr>
          <w:rStyle w:val="StyleUnderline"/>
        </w:rPr>
        <w:t xml:space="preserve"> </w:t>
      </w:r>
      <w:r w:rsidRPr="00C44B02">
        <w:rPr>
          <w:rStyle w:val="Emphasis"/>
          <w:highlight w:val="cyan"/>
        </w:rPr>
        <w:t>future</w:t>
      </w:r>
      <w:r w:rsidR="004E4E8B">
        <w:rPr>
          <w:sz w:val="16"/>
        </w:rPr>
        <w:t xml:space="preserve"> </w:t>
      </w:r>
      <w:r w:rsidRPr="00C44B02">
        <w:rPr>
          <w:rStyle w:val="StyleUnderline"/>
          <w:highlight w:val="cyan"/>
        </w:rPr>
        <w:t xml:space="preserve">of </w:t>
      </w:r>
      <w:r w:rsidRPr="00C44B02">
        <w:rPr>
          <w:rStyle w:val="Emphasis"/>
          <w:highlight w:val="cyan"/>
        </w:rPr>
        <w:t>humankind</w:t>
      </w:r>
      <w:r w:rsidR="004E4E8B">
        <w:rPr>
          <w:sz w:val="16"/>
        </w:rPr>
        <w:t xml:space="preserve"> </w:t>
      </w:r>
      <w:r w:rsidRPr="00C44B02">
        <w:rPr>
          <w:rStyle w:val="Emphasis"/>
          <w:highlight w:val="cyan"/>
        </w:rPr>
        <w:t>order</w:t>
      </w:r>
      <w:r w:rsidR="004E4E8B">
        <w:rPr>
          <w:sz w:val="16"/>
        </w:rPr>
        <w:t xml:space="preserve"> </w:t>
      </w:r>
      <w:r w:rsidRPr="00C44B02">
        <w:rPr>
          <w:rStyle w:val="StyleUnderline"/>
          <w:highlight w:val="cyan"/>
        </w:rPr>
        <w:t>is</w:t>
      </w:r>
      <w:r w:rsidR="004E4E8B">
        <w:rPr>
          <w:rStyle w:val="StyleUnderline"/>
        </w:rPr>
        <w:t xml:space="preserve"> </w:t>
      </w:r>
      <w:r w:rsidRPr="00C44B02">
        <w:rPr>
          <w:rStyle w:val="Emphasis"/>
          <w:highlight w:val="cyan"/>
        </w:rPr>
        <w:t>the key</w:t>
      </w:r>
      <w:r w:rsidRPr="00C44B02">
        <w:rPr>
          <w:rStyle w:val="StyleUnderline"/>
          <w:highlight w:val="cyan"/>
        </w:rPr>
        <w:t xml:space="preserve"> to protecting</w:t>
      </w:r>
      <w:r w:rsidR="004E4E8B">
        <w:rPr>
          <w:rStyle w:val="StyleUnderline"/>
        </w:rPr>
        <w:t xml:space="preserve"> </w:t>
      </w:r>
      <w:r w:rsidRPr="00C44B02">
        <w:rPr>
          <w:rStyle w:val="Emphasis"/>
          <w:highlight w:val="cyan"/>
        </w:rPr>
        <w:t>resource</w:t>
      </w:r>
      <w:r w:rsidR="004E4E8B">
        <w:rPr>
          <w:sz w:val="16"/>
        </w:rPr>
        <w:t xml:space="preserve">  </w:t>
      </w:r>
      <w:r w:rsidRPr="00C44B02">
        <w:rPr>
          <w:rStyle w:val="StyleUnderline"/>
          <w:highlight w:val="cyan"/>
        </w:rPr>
        <w:t>UNCLOS</w:t>
      </w:r>
      <w:r w:rsidR="004E4E8B">
        <w:rPr>
          <w:rStyle w:val="StyleUnderline"/>
        </w:rPr>
        <w:t xml:space="preserve"> </w:t>
      </w:r>
      <w:r w:rsidRPr="00C44B02">
        <w:rPr>
          <w:rStyle w:val="Emphasis"/>
          <w:highlight w:val="cyan"/>
        </w:rPr>
        <w:t>adherence</w:t>
      </w:r>
      <w:r w:rsidR="004E4E8B">
        <w:rPr>
          <w:rStyle w:val="StyleUnderline"/>
        </w:rPr>
        <w:t xml:space="preserve"> </w:t>
      </w:r>
      <w:r w:rsidRPr="00C44B02">
        <w:rPr>
          <w:rStyle w:val="StyleUnderline"/>
          <w:highlight w:val="cyan"/>
        </w:rPr>
        <w:t xml:space="preserve">stood the </w:t>
      </w:r>
      <w:r w:rsidRPr="00C44B02">
        <w:rPr>
          <w:rStyle w:val="Emphasis"/>
          <w:highlight w:val="cyan"/>
        </w:rPr>
        <w:t>test of time</w:t>
      </w:r>
      <w:r w:rsidR="004E4E8B">
        <w:rPr>
          <w:rStyle w:val="StyleUnderline"/>
        </w:rPr>
        <w:t xml:space="preserve"> </w:t>
      </w:r>
      <w:r w:rsidRPr="00C44B02">
        <w:rPr>
          <w:rStyle w:val="StyleUnderline"/>
          <w:highlight w:val="cyan"/>
        </w:rPr>
        <w:t xml:space="preserve">mitigating </w:t>
      </w:r>
      <w:r w:rsidRPr="00C44B02">
        <w:rPr>
          <w:rStyle w:val="Emphasis"/>
          <w:highlight w:val="cyan"/>
        </w:rPr>
        <w:t>tensions</w:t>
      </w:r>
      <w:r w:rsidR="004E4E8B">
        <w:rPr>
          <w:sz w:val="16"/>
        </w:rPr>
        <w:t xml:space="preserve"> </w:t>
      </w:r>
      <w:r w:rsidRPr="00C44B02">
        <w:rPr>
          <w:rStyle w:val="StyleUnderline"/>
          <w:highlight w:val="cyan"/>
        </w:rPr>
        <w:t>and improved</w:t>
      </w:r>
      <w:r w:rsidR="004E4E8B">
        <w:rPr>
          <w:sz w:val="16"/>
        </w:rPr>
        <w:t xml:space="preserve">  </w:t>
      </w:r>
      <w:r w:rsidRPr="00C44B02">
        <w:rPr>
          <w:rStyle w:val="Emphasis"/>
          <w:highlight w:val="cyan"/>
        </w:rPr>
        <w:t>cooperative</w:t>
      </w:r>
      <w:r w:rsidRPr="00C44B02">
        <w:rPr>
          <w:rStyle w:val="StyleUnderline"/>
          <w:highlight w:val="cyan"/>
        </w:rPr>
        <w:t xml:space="preserve"> approach</w:t>
      </w:r>
      <w:r w:rsidR="004E4E8B">
        <w:rPr>
          <w:rStyle w:val="StyleUnderline"/>
        </w:rPr>
        <w:t xml:space="preserve">  </w:t>
      </w:r>
      <w:r w:rsidRPr="00265E3D">
        <w:rPr>
          <w:rStyle w:val="Emphasis"/>
          <w:highlight w:val="cyan"/>
        </w:rPr>
        <w:t>gunboat diplomacy</w:t>
      </w:r>
      <w:r w:rsidR="004E4E8B">
        <w:rPr>
          <w:sz w:val="16"/>
        </w:rPr>
        <w:t xml:space="preserve"> </w:t>
      </w:r>
      <w:r w:rsidRPr="00265E3D">
        <w:rPr>
          <w:rStyle w:val="Emphasis"/>
          <w:highlight w:val="cyan"/>
        </w:rPr>
        <w:t>blockades</w:t>
      </w:r>
      <w:r w:rsidR="004E4E8B">
        <w:rPr>
          <w:sz w:val="16"/>
        </w:rPr>
        <w:t xml:space="preserve"> </w:t>
      </w:r>
      <w:r w:rsidRPr="00265E3D">
        <w:rPr>
          <w:rStyle w:val="StyleUnderline"/>
          <w:highlight w:val="cyan"/>
        </w:rPr>
        <w:t>provoke</w:t>
      </w:r>
      <w:r w:rsidR="004E4E8B">
        <w:rPr>
          <w:sz w:val="16"/>
        </w:rPr>
        <w:t xml:space="preserve"> </w:t>
      </w:r>
      <w:r w:rsidRPr="00265E3D">
        <w:rPr>
          <w:rStyle w:val="Emphasis"/>
          <w:highlight w:val="cyan"/>
        </w:rPr>
        <w:t>escalation</w:t>
      </w:r>
      <w:r w:rsidR="004E4E8B">
        <w:rPr>
          <w:sz w:val="16"/>
        </w:rPr>
        <w:t xml:space="preserve">  </w:t>
      </w:r>
      <w:r w:rsidRPr="00265E3D">
        <w:rPr>
          <w:rStyle w:val="StyleUnderline"/>
          <w:highlight w:val="cyan"/>
        </w:rPr>
        <w:t>Tackling</w:t>
      </w:r>
      <w:r w:rsidR="004E4E8B">
        <w:rPr>
          <w:sz w:val="16"/>
        </w:rPr>
        <w:t xml:space="preserve"> </w:t>
      </w:r>
      <w:r w:rsidRPr="00265E3D">
        <w:rPr>
          <w:rStyle w:val="Emphasis"/>
          <w:highlight w:val="cyan"/>
        </w:rPr>
        <w:t>existential</w:t>
      </w:r>
      <w:r w:rsidRPr="00265E3D">
        <w:rPr>
          <w:rStyle w:val="StyleUnderline"/>
          <w:highlight w:val="cyan"/>
        </w:rPr>
        <w:t xml:space="preserve"> challenge</w:t>
      </w:r>
      <w:r w:rsidR="004E4E8B">
        <w:rPr>
          <w:rStyle w:val="StyleUnderline"/>
        </w:rPr>
        <w:t xml:space="preserve"> </w:t>
      </w:r>
      <w:r w:rsidRPr="00265E3D">
        <w:rPr>
          <w:rStyle w:val="StyleUnderline"/>
          <w:highlight w:val="cyan"/>
        </w:rPr>
        <w:t>by</w:t>
      </w:r>
      <w:r w:rsidR="004E4E8B">
        <w:rPr>
          <w:rStyle w:val="StyleUnderline"/>
        </w:rPr>
        <w:t xml:space="preserve"> </w:t>
      </w:r>
      <w:r w:rsidRPr="00265E3D">
        <w:rPr>
          <w:rStyle w:val="Emphasis"/>
          <w:highlight w:val="cyan"/>
        </w:rPr>
        <w:t>climate change</w:t>
      </w:r>
      <w:r w:rsidRPr="00265E3D">
        <w:rPr>
          <w:rStyle w:val="StyleUnderline"/>
          <w:highlight w:val="cyan"/>
        </w:rPr>
        <w:t xml:space="preserve"> or</w:t>
      </w:r>
      <w:r w:rsidR="004E4E8B">
        <w:rPr>
          <w:sz w:val="16"/>
        </w:rPr>
        <w:t xml:space="preserve"> </w:t>
      </w:r>
      <w:r w:rsidRPr="00265E3D">
        <w:rPr>
          <w:rStyle w:val="Emphasis"/>
          <w:highlight w:val="cyan"/>
        </w:rPr>
        <w:t>Economy</w:t>
      </w:r>
      <w:r w:rsidR="004E4E8B">
        <w:rPr>
          <w:rStyle w:val="StyleUnderline"/>
        </w:rPr>
        <w:t xml:space="preserve">  </w:t>
      </w:r>
      <w:r w:rsidRPr="00265E3D">
        <w:rPr>
          <w:rStyle w:val="Emphasis"/>
          <w:highlight w:val="cyan"/>
        </w:rPr>
        <w:t>cables</w:t>
      </w:r>
      <w:r w:rsidRPr="00265E3D">
        <w:rPr>
          <w:rStyle w:val="StyleUnderline"/>
          <w:highlight w:val="cyan"/>
        </w:rPr>
        <w:t xml:space="preserve"> are under threat</w:t>
      </w:r>
      <w:r w:rsidR="004E4E8B">
        <w:rPr>
          <w:rStyle w:val="StyleUnderline"/>
        </w:rPr>
        <w:t xml:space="preserve"> </w:t>
      </w:r>
      <w:r w:rsidRPr="00265E3D">
        <w:rPr>
          <w:rStyle w:val="Emphasis"/>
          <w:highlight w:val="cyan"/>
        </w:rPr>
        <w:t>piracy</w:t>
      </w:r>
      <w:r w:rsidR="004E4E8B">
        <w:rPr>
          <w:sz w:val="16"/>
        </w:rPr>
        <w:t xml:space="preserve"> </w:t>
      </w:r>
      <w:r w:rsidRPr="00265E3D">
        <w:rPr>
          <w:rStyle w:val="Emphasis"/>
          <w:highlight w:val="cyan"/>
        </w:rPr>
        <w:t>insurgencies</w:t>
      </w:r>
      <w:r w:rsidR="004E4E8B">
        <w:rPr>
          <w:rStyle w:val="StyleUnderline"/>
        </w:rPr>
        <w:t xml:space="preserve"> </w:t>
      </w:r>
      <w:r w:rsidRPr="00265E3D">
        <w:rPr>
          <w:rStyle w:val="StyleUnderline"/>
          <w:highlight w:val="cyan"/>
        </w:rPr>
        <w:t>spreading</w:t>
      </w:r>
      <w:r w:rsidR="004E4E8B">
        <w:rPr>
          <w:rStyle w:val="StyleUnderline"/>
        </w:rPr>
        <w:t xml:space="preserve"> </w:t>
      </w:r>
      <w:r w:rsidRPr="00265E3D">
        <w:rPr>
          <w:rStyle w:val="Emphasis"/>
          <w:highlight w:val="cyan"/>
        </w:rPr>
        <w:t>terrorism</w:t>
      </w:r>
      <w:r w:rsidR="004E4E8B">
        <w:rPr>
          <w:rStyle w:val="StyleUnderline"/>
        </w:rPr>
        <w:t xml:space="preserve"> </w:t>
      </w:r>
      <w:r w:rsidRPr="00265E3D">
        <w:rPr>
          <w:rStyle w:val="StyleUnderline"/>
          <w:highlight w:val="cyan"/>
        </w:rPr>
        <w:t>present</w:t>
      </w:r>
      <w:r w:rsidR="004E4E8B">
        <w:rPr>
          <w:sz w:val="16"/>
        </w:rPr>
        <w:t xml:space="preserve"> </w:t>
      </w:r>
      <w:r w:rsidRPr="00265E3D">
        <w:rPr>
          <w:rStyle w:val="Emphasis"/>
          <w:highlight w:val="cyan"/>
        </w:rPr>
        <w:t>fishing</w:t>
      </w:r>
      <w:r w:rsidRPr="00265E3D">
        <w:rPr>
          <w:rStyle w:val="StyleUnderline"/>
          <w:highlight w:val="cyan"/>
        </w:rPr>
        <w:t xml:space="preserve"> </w:t>
      </w:r>
      <w:r w:rsidRPr="00265E3D">
        <w:rPr>
          <w:rStyle w:val="StyleUnderline"/>
          <w:highlight w:val="cyan"/>
        </w:rPr>
        <w:lastRenderedPageBreak/>
        <w:t>stocks</w:t>
      </w:r>
      <w:r w:rsidR="004E4E8B">
        <w:rPr>
          <w:rStyle w:val="StyleUnderline"/>
        </w:rPr>
        <w:t xml:space="preserve"> </w:t>
      </w:r>
      <w:r w:rsidRPr="00265E3D">
        <w:rPr>
          <w:rStyle w:val="StyleUnderline"/>
          <w:highlight w:val="cyan"/>
        </w:rPr>
        <w:t>depleting</w:t>
      </w:r>
      <w:r w:rsidR="004E4E8B">
        <w:rPr>
          <w:sz w:val="16"/>
        </w:rPr>
        <w:t xml:space="preserve"> </w:t>
      </w:r>
      <w:r w:rsidRPr="00265E3D">
        <w:rPr>
          <w:rStyle w:val="Emphasis"/>
          <w:highlight w:val="cyan"/>
        </w:rPr>
        <w:t>acidification</w:t>
      </w:r>
      <w:r w:rsidR="004E4E8B">
        <w:rPr>
          <w:rStyle w:val="StyleUnderline"/>
        </w:rPr>
        <w:t xml:space="preserve"> </w:t>
      </w:r>
      <w:r w:rsidRPr="00265E3D">
        <w:rPr>
          <w:rStyle w:val="StyleUnderline"/>
          <w:highlight w:val="cyan"/>
        </w:rPr>
        <w:t>on</w:t>
      </w:r>
      <w:r w:rsidR="004E4E8B">
        <w:rPr>
          <w:rStyle w:val="StyleUnderline"/>
        </w:rPr>
        <w:t xml:space="preserve"> </w:t>
      </w:r>
      <w:r w:rsidRPr="00265E3D">
        <w:rPr>
          <w:rStyle w:val="StyleUnderline"/>
          <w:highlight w:val="cyan"/>
        </w:rPr>
        <w:t>rise</w:t>
      </w:r>
      <w:r w:rsidR="004E4E8B">
        <w:rPr>
          <w:sz w:val="16"/>
        </w:rPr>
        <w:t xml:space="preserve">  </w:t>
      </w:r>
      <w:r w:rsidRPr="00265E3D">
        <w:rPr>
          <w:rStyle w:val="Emphasis"/>
          <w:highlight w:val="cyan"/>
        </w:rPr>
        <w:t>90 per cent</w:t>
      </w:r>
      <w:r w:rsidRPr="00265E3D">
        <w:rPr>
          <w:rStyle w:val="StyleUnderline"/>
          <w:highlight w:val="cyan"/>
        </w:rPr>
        <w:t xml:space="preserve"> of</w:t>
      </w:r>
      <w:r w:rsidR="004E4E8B">
        <w:rPr>
          <w:rStyle w:val="StyleUnderline"/>
        </w:rPr>
        <w:t xml:space="preserve"> </w:t>
      </w:r>
      <w:r w:rsidRPr="00265E3D">
        <w:rPr>
          <w:rStyle w:val="StyleUnderline"/>
          <w:highlight w:val="cyan"/>
        </w:rPr>
        <w:t>trade transits</w:t>
      </w:r>
      <w:r w:rsidR="004E4E8B">
        <w:rPr>
          <w:sz w:val="16"/>
        </w:rPr>
        <w:t xml:space="preserve"> </w:t>
      </w:r>
      <w:r w:rsidRPr="00265E3D">
        <w:rPr>
          <w:rStyle w:val="StyleUnderline"/>
          <w:highlight w:val="cyan"/>
        </w:rPr>
        <w:t>on</w:t>
      </w:r>
      <w:r w:rsidR="004E4E8B">
        <w:rPr>
          <w:sz w:val="16"/>
        </w:rPr>
        <w:t xml:space="preserve"> </w:t>
      </w:r>
      <w:r w:rsidRPr="00265E3D">
        <w:rPr>
          <w:rStyle w:val="Emphasis"/>
          <w:highlight w:val="cyan"/>
        </w:rPr>
        <w:t>ships</w:t>
      </w:r>
      <w:r w:rsidR="004E4E8B">
        <w:rPr>
          <w:sz w:val="16"/>
        </w:rPr>
        <w:t xml:space="preserve"> </w:t>
      </w:r>
      <w:r w:rsidRPr="00265E3D">
        <w:rPr>
          <w:rStyle w:val="Emphasis"/>
          <w:highlight w:val="cyan"/>
        </w:rPr>
        <w:t>security</w:t>
      </w:r>
      <w:r w:rsidRPr="00265E3D">
        <w:rPr>
          <w:rStyle w:val="StyleUnderline"/>
          <w:highlight w:val="cyan"/>
        </w:rPr>
        <w:t xml:space="preserve"> of</w:t>
      </w:r>
      <w:r w:rsidR="004E4E8B">
        <w:rPr>
          <w:rStyle w:val="StyleUnderline"/>
        </w:rPr>
        <w:t xml:space="preserve"> </w:t>
      </w:r>
      <w:r w:rsidRPr="00265E3D">
        <w:rPr>
          <w:rStyle w:val="Emphasis"/>
          <w:highlight w:val="cyan"/>
        </w:rPr>
        <w:t>SLOCs</w:t>
      </w:r>
      <w:r w:rsidR="004E4E8B">
        <w:rPr>
          <w:sz w:val="16"/>
        </w:rPr>
        <w:t xml:space="preserve"> </w:t>
      </w:r>
      <w:r w:rsidRPr="00265E3D">
        <w:rPr>
          <w:rStyle w:val="Emphasis"/>
          <w:highlight w:val="cyan"/>
        </w:rPr>
        <w:t>only</w:t>
      </w:r>
      <w:r w:rsidR="004E4E8B">
        <w:rPr>
          <w:rStyle w:val="Emphasis"/>
        </w:rPr>
        <w:t xml:space="preserve"> </w:t>
      </w:r>
      <w:r w:rsidRPr="00265E3D">
        <w:rPr>
          <w:rStyle w:val="StyleUnderline"/>
          <w:highlight w:val="cyan"/>
        </w:rPr>
        <w:t>possible with</w:t>
      </w:r>
      <w:r w:rsidR="004E4E8B">
        <w:rPr>
          <w:rStyle w:val="StyleUnderline"/>
        </w:rPr>
        <w:t xml:space="preserve"> </w:t>
      </w:r>
      <w:r w:rsidRPr="00265E3D">
        <w:rPr>
          <w:rStyle w:val="Emphasis"/>
          <w:highlight w:val="cyan"/>
        </w:rPr>
        <w:t>collective</w:t>
      </w:r>
      <w:r w:rsidRPr="00265E3D">
        <w:rPr>
          <w:rStyle w:val="StyleUnderline"/>
          <w:highlight w:val="cyan"/>
        </w:rPr>
        <w:t xml:space="preserve"> approach</w:t>
      </w:r>
      <w:r w:rsidR="004E4E8B">
        <w:rPr>
          <w:rStyle w:val="StyleUnderline"/>
        </w:rPr>
        <w:t xml:space="preserve">  </w:t>
      </w:r>
      <w:r w:rsidRPr="00E4627C">
        <w:rPr>
          <w:rStyle w:val="Emphasis"/>
          <w:highlight w:val="cyan"/>
        </w:rPr>
        <w:t>threat</w:t>
      </w:r>
      <w:r w:rsidR="004E4E8B">
        <w:rPr>
          <w:rStyle w:val="StyleUnderline"/>
        </w:rPr>
        <w:t xml:space="preserve"> </w:t>
      </w:r>
      <w:r w:rsidRPr="00265E3D">
        <w:rPr>
          <w:rStyle w:val="StyleUnderline"/>
          <w:highlight w:val="cyan"/>
        </w:rPr>
        <w:t>comes from</w:t>
      </w:r>
      <w:r w:rsidR="004E4E8B">
        <w:rPr>
          <w:sz w:val="16"/>
        </w:rPr>
        <w:t xml:space="preserve"> </w:t>
      </w:r>
      <w:r w:rsidRPr="00265E3D">
        <w:rPr>
          <w:rStyle w:val="StyleUnderline"/>
          <w:highlight w:val="cyan"/>
        </w:rPr>
        <w:t xml:space="preserve">nations seeking to </w:t>
      </w:r>
      <w:r w:rsidRPr="00265E3D">
        <w:rPr>
          <w:rStyle w:val="Emphasis"/>
          <w:highlight w:val="cyan"/>
        </w:rPr>
        <w:t>reshape</w:t>
      </w:r>
      <w:r w:rsidR="004E4E8B">
        <w:rPr>
          <w:rStyle w:val="StyleUnderline"/>
        </w:rPr>
        <w:t xml:space="preserve"> </w:t>
      </w:r>
      <w:r w:rsidRPr="00265E3D">
        <w:rPr>
          <w:rStyle w:val="Emphasis"/>
          <w:highlight w:val="cyan"/>
        </w:rPr>
        <w:t>existing</w:t>
      </w:r>
      <w:r w:rsidR="004E4E8B">
        <w:rPr>
          <w:rStyle w:val="StyleUnderline"/>
        </w:rPr>
        <w:t xml:space="preserve"> </w:t>
      </w:r>
      <w:r w:rsidRPr="00265E3D">
        <w:rPr>
          <w:rStyle w:val="StyleUnderline"/>
          <w:highlight w:val="cyan"/>
        </w:rPr>
        <w:t>order</w:t>
      </w:r>
      <w:r w:rsidR="004E4E8B">
        <w:rPr>
          <w:sz w:val="16"/>
        </w:rPr>
        <w:t xml:space="preserve"> </w:t>
      </w:r>
      <w:r w:rsidRPr="00265E3D">
        <w:rPr>
          <w:rStyle w:val="StyleUnderline"/>
          <w:highlight w:val="cyan"/>
        </w:rPr>
        <w:t xml:space="preserve">staking </w:t>
      </w:r>
      <w:r w:rsidRPr="00265E3D">
        <w:rPr>
          <w:rStyle w:val="Emphasis"/>
          <w:highlight w:val="cyan"/>
        </w:rPr>
        <w:t>illegal</w:t>
      </w:r>
      <w:r w:rsidR="004E4E8B">
        <w:rPr>
          <w:sz w:val="16"/>
        </w:rPr>
        <w:t xml:space="preserve"> </w:t>
      </w:r>
      <w:r w:rsidRPr="00265E3D">
        <w:rPr>
          <w:rStyle w:val="StyleUnderline"/>
          <w:highlight w:val="cyan"/>
        </w:rPr>
        <w:t>claims to</w:t>
      </w:r>
      <w:r w:rsidR="004E4E8B">
        <w:rPr>
          <w:rStyle w:val="StyleUnderline"/>
        </w:rPr>
        <w:t xml:space="preserve"> </w:t>
      </w:r>
      <w:r w:rsidRPr="00265E3D">
        <w:rPr>
          <w:rStyle w:val="Emphasis"/>
          <w:highlight w:val="cyan"/>
        </w:rPr>
        <w:t>commons</w:t>
      </w:r>
      <w:r w:rsidR="004E4E8B">
        <w:rPr>
          <w:rStyle w:val="StyleUnderline"/>
        </w:rPr>
        <w:t xml:space="preserve">  </w:t>
      </w:r>
      <w:r w:rsidRPr="00265E3D">
        <w:rPr>
          <w:rStyle w:val="Emphasis"/>
          <w:highlight w:val="cyan"/>
        </w:rPr>
        <w:t>freedom</w:t>
      </w:r>
      <w:r w:rsidRPr="00265E3D">
        <w:rPr>
          <w:rStyle w:val="StyleUnderline"/>
          <w:highlight w:val="cyan"/>
        </w:rPr>
        <w:t xml:space="preserve"> of</w:t>
      </w:r>
      <w:r w:rsidR="004E4E8B">
        <w:rPr>
          <w:rStyle w:val="StyleUnderline"/>
        </w:rPr>
        <w:t xml:space="preserve"> </w:t>
      </w:r>
      <w:r w:rsidRPr="00265E3D">
        <w:rPr>
          <w:rStyle w:val="StyleUnderline"/>
          <w:highlight w:val="cyan"/>
        </w:rPr>
        <w:t>seas can be</w:t>
      </w:r>
      <w:r w:rsidR="004E4E8B">
        <w:rPr>
          <w:rStyle w:val="StyleUnderline"/>
        </w:rPr>
        <w:t xml:space="preserve"> </w:t>
      </w:r>
      <w:r w:rsidRPr="00265E3D">
        <w:rPr>
          <w:rStyle w:val="Emphasis"/>
          <w:highlight w:val="cyan"/>
        </w:rPr>
        <w:t>single most</w:t>
      </w:r>
      <w:r w:rsidRPr="00265E3D">
        <w:rPr>
          <w:rStyle w:val="StyleUnderline"/>
          <w:highlight w:val="cyan"/>
        </w:rPr>
        <w:t xml:space="preserve"> unifying factor or</w:t>
      </w:r>
      <w:r w:rsidR="004E4E8B">
        <w:rPr>
          <w:rStyle w:val="StyleUnderline"/>
        </w:rPr>
        <w:t xml:space="preserve"> </w:t>
      </w:r>
      <w:r w:rsidRPr="00265E3D">
        <w:rPr>
          <w:rStyle w:val="Emphasis"/>
          <w:highlight w:val="cyan"/>
        </w:rPr>
        <w:t>disruptor</w:t>
      </w:r>
      <w:r w:rsidR="004E4E8B">
        <w:rPr>
          <w:sz w:val="16"/>
        </w:rPr>
        <w:t xml:space="preserve"> </w:t>
      </w:r>
      <w:r w:rsidRPr="00265E3D">
        <w:rPr>
          <w:rStyle w:val="StyleUnderline"/>
          <w:highlight w:val="cyan"/>
        </w:rPr>
        <w:t>UNCLOS</w:t>
      </w:r>
      <w:r w:rsidR="004E4E8B">
        <w:rPr>
          <w:sz w:val="16"/>
        </w:rPr>
        <w:t xml:space="preserve"> </w:t>
      </w:r>
      <w:r w:rsidRPr="00265E3D">
        <w:rPr>
          <w:rStyle w:val="StyleUnderline"/>
          <w:highlight w:val="cyan"/>
        </w:rPr>
        <w:t>has been</w:t>
      </w:r>
      <w:r w:rsidR="004E4E8B">
        <w:rPr>
          <w:rStyle w:val="StyleUnderline"/>
        </w:rPr>
        <w:t xml:space="preserve"> </w:t>
      </w:r>
      <w:r w:rsidRPr="00265E3D">
        <w:rPr>
          <w:rStyle w:val="Emphasis"/>
          <w:highlight w:val="cyan"/>
        </w:rPr>
        <w:t>effective</w:t>
      </w:r>
      <w:r w:rsidR="004E4E8B">
        <w:rPr>
          <w:rStyle w:val="StyleUnderline"/>
        </w:rPr>
        <w:t xml:space="preserve"> </w:t>
      </w:r>
      <w:r w:rsidRPr="00265E3D">
        <w:rPr>
          <w:rStyle w:val="StyleUnderline"/>
          <w:highlight w:val="cyan"/>
        </w:rPr>
        <w:t xml:space="preserve">Had China’s </w:t>
      </w:r>
      <w:r w:rsidRPr="00265E3D">
        <w:rPr>
          <w:rStyle w:val="Emphasis"/>
          <w:highlight w:val="cyan"/>
        </w:rPr>
        <w:t>reclamation</w:t>
      </w:r>
      <w:r w:rsidR="004E4E8B">
        <w:rPr>
          <w:sz w:val="16"/>
        </w:rPr>
        <w:t xml:space="preserve"> </w:t>
      </w:r>
      <w:r w:rsidRPr="00265E3D">
        <w:rPr>
          <w:rStyle w:val="StyleUnderline"/>
          <w:highlight w:val="cyan"/>
        </w:rPr>
        <w:t xml:space="preserve">been </w:t>
      </w:r>
      <w:r w:rsidRPr="00265E3D">
        <w:rPr>
          <w:rStyle w:val="Emphasis"/>
          <w:highlight w:val="cyan"/>
        </w:rPr>
        <w:t>nipped</w:t>
      </w:r>
      <w:r w:rsidR="004E4E8B">
        <w:rPr>
          <w:sz w:val="16"/>
        </w:rPr>
        <w:t xml:space="preserve"> </w:t>
      </w:r>
      <w:r w:rsidRPr="00265E3D">
        <w:rPr>
          <w:rStyle w:val="Emphasis"/>
          <w:highlight w:val="cyan"/>
        </w:rPr>
        <w:t>brazenness</w:t>
      </w:r>
      <w:r w:rsidR="004E4E8B">
        <w:rPr>
          <w:sz w:val="16"/>
        </w:rPr>
        <w:t xml:space="preserve"> </w:t>
      </w:r>
      <w:r w:rsidRPr="00265E3D">
        <w:rPr>
          <w:rStyle w:val="StyleUnderline"/>
          <w:highlight w:val="cyan"/>
        </w:rPr>
        <w:t xml:space="preserve">may have been </w:t>
      </w:r>
      <w:r w:rsidRPr="00265E3D">
        <w:rPr>
          <w:rStyle w:val="Emphasis"/>
          <w:highlight w:val="cyan"/>
        </w:rPr>
        <w:t>curbed</w:t>
      </w:r>
      <w:r w:rsidR="004E4E8B">
        <w:rPr>
          <w:sz w:val="16"/>
        </w:rPr>
        <w:t xml:space="preserve"> </w:t>
      </w:r>
    </w:p>
    <w:p w14:paraId="1FC16F8E" w14:textId="77777777" w:rsidR="004E4E8B" w:rsidRDefault="005A7BB3" w:rsidP="005A7BB3">
      <w:pPr>
        <w:pStyle w:val="Heading4"/>
        <w:rPr>
          <w:rStyle w:val="StyleUnderline"/>
          <w:highlight w:val="yellow"/>
        </w:rPr>
      </w:pPr>
      <w:r>
        <w:t xml:space="preserve">Regional </w:t>
      </w:r>
      <w:r>
        <w:rPr>
          <w:u w:val="single"/>
        </w:rPr>
        <w:t>misalignment</w:t>
      </w:r>
      <w:r>
        <w:t xml:space="preserve"> collapses </w:t>
      </w:r>
      <w:r>
        <w:rPr>
          <w:u w:val="single"/>
        </w:rPr>
        <w:t>environmental</w:t>
      </w:r>
      <w:r>
        <w:t xml:space="preserve"> protections. </w:t>
      </w:r>
    </w:p>
    <w:p w14:paraId="10A1EBCE" w14:textId="77777777" w:rsidR="004E4E8B" w:rsidRDefault="005A7BB3" w:rsidP="005A7BB3">
      <w:pPr>
        <w:rPr>
          <w:rStyle w:val="StyleUnderline"/>
          <w:highlight w:val="yellow"/>
        </w:rPr>
      </w:pPr>
      <w:r w:rsidRPr="00376CBF">
        <w:rPr>
          <w:rStyle w:val="Style13ptBold"/>
        </w:rPr>
        <w:t>Pamuk ’23</w:t>
      </w:r>
      <w:r w:rsidR="004E4E8B">
        <w:t xml:space="preserve"> </w:t>
      </w:r>
    </w:p>
    <w:p w14:paraId="5D4DC7B5" w14:textId="086011DA" w:rsidR="004E4E8B" w:rsidRDefault="005A7BB3" w:rsidP="004E4E8B">
      <w:pPr>
        <w:rPr>
          <w:rStyle w:val="StyleUnderline"/>
        </w:rPr>
      </w:pPr>
      <w:r w:rsidRPr="005B6E3E">
        <w:rPr>
          <w:rStyle w:val="StyleUnderline"/>
          <w:highlight w:val="cyan"/>
        </w:rPr>
        <w:t>For</w:t>
      </w:r>
      <w:r w:rsidR="004E4E8B">
        <w:rPr>
          <w:rStyle w:val="StyleUnderline"/>
        </w:rPr>
        <w:t xml:space="preserve"> </w:t>
      </w:r>
      <w:r w:rsidRPr="005B6E3E">
        <w:rPr>
          <w:rStyle w:val="Emphasis"/>
          <w:highlight w:val="cyan"/>
        </w:rPr>
        <w:t>decades</w:t>
      </w:r>
      <w:r w:rsidR="004E4E8B">
        <w:rPr>
          <w:sz w:val="16"/>
        </w:rPr>
        <w:t xml:space="preserve">  </w:t>
      </w:r>
      <w:r w:rsidRPr="0007000D">
        <w:rPr>
          <w:rStyle w:val="Emphasis"/>
          <w:highlight w:val="cyan"/>
        </w:rPr>
        <w:t>Russia</w:t>
      </w:r>
      <w:r w:rsidR="004E4E8B">
        <w:rPr>
          <w:rStyle w:val="StyleUnderline"/>
        </w:rPr>
        <w:t xml:space="preserve"> </w:t>
      </w:r>
      <w:r w:rsidRPr="0007000D">
        <w:rPr>
          <w:rStyle w:val="Emphasis"/>
          <w:highlight w:val="cyan"/>
        </w:rPr>
        <w:t>U</w:t>
      </w:r>
      <w:r w:rsidR="004E4E8B">
        <w:rPr>
          <w:sz w:val="16"/>
        </w:rPr>
        <w:t xml:space="preserve"> </w:t>
      </w:r>
      <w:r w:rsidRPr="0007000D">
        <w:rPr>
          <w:rStyle w:val="Emphasis"/>
          <w:highlight w:val="cyan"/>
        </w:rPr>
        <w:t>S</w:t>
      </w:r>
      <w:r w:rsidR="004E4E8B">
        <w:rPr>
          <w:sz w:val="16"/>
        </w:rPr>
        <w:t xml:space="preserve"> </w:t>
      </w:r>
      <w:r w:rsidRPr="005B6E3E">
        <w:rPr>
          <w:rStyle w:val="StyleUnderline"/>
          <w:highlight w:val="cyan"/>
        </w:rPr>
        <w:t xml:space="preserve">have cooperated </w:t>
      </w:r>
      <w:r w:rsidRPr="0007000D">
        <w:rPr>
          <w:rStyle w:val="StyleUnderline"/>
          <w:highlight w:val="cyan"/>
        </w:rPr>
        <w:t xml:space="preserve">on </w:t>
      </w:r>
      <w:r w:rsidRPr="0007000D">
        <w:rPr>
          <w:rStyle w:val="Emphasis"/>
          <w:highlight w:val="cyan"/>
        </w:rPr>
        <w:t>climate</w:t>
      </w:r>
      <w:r w:rsidR="004E4E8B">
        <w:rPr>
          <w:rStyle w:val="Emphasis"/>
        </w:rPr>
        <w:t xml:space="preserve"> </w:t>
      </w:r>
      <w:r w:rsidRPr="0007000D">
        <w:rPr>
          <w:rStyle w:val="StyleUnderline"/>
          <w:highlight w:val="cyan"/>
        </w:rPr>
        <w:t>and</w:t>
      </w:r>
      <w:r w:rsidR="004E4E8B">
        <w:rPr>
          <w:rStyle w:val="StyleUnderline"/>
        </w:rPr>
        <w:t xml:space="preserve"> </w:t>
      </w:r>
      <w:r w:rsidRPr="0007000D">
        <w:rPr>
          <w:rStyle w:val="Emphasis"/>
          <w:highlight w:val="cyan"/>
        </w:rPr>
        <w:t>development</w:t>
      </w:r>
      <w:r w:rsidR="004E4E8B">
        <w:rPr>
          <w:sz w:val="16"/>
        </w:rPr>
        <w:t xml:space="preserve">  </w:t>
      </w:r>
      <w:r w:rsidRPr="0007000D">
        <w:rPr>
          <w:rStyle w:val="StyleUnderline"/>
          <w:highlight w:val="cyan"/>
        </w:rPr>
        <w:t>the</w:t>
      </w:r>
      <w:r w:rsidR="004E4E8B">
        <w:rPr>
          <w:rStyle w:val="StyleUnderline"/>
        </w:rPr>
        <w:t xml:space="preserve"> </w:t>
      </w:r>
      <w:r w:rsidRPr="0007000D">
        <w:rPr>
          <w:rStyle w:val="StyleUnderline"/>
          <w:highlight w:val="cyan"/>
        </w:rPr>
        <w:t xml:space="preserve">body's </w:t>
      </w:r>
      <w:r w:rsidRPr="0007000D">
        <w:rPr>
          <w:rStyle w:val="Emphasis"/>
          <w:highlight w:val="cyan"/>
        </w:rPr>
        <w:t>viability is at risk</w:t>
      </w:r>
      <w:r w:rsidR="004E4E8B">
        <w:rPr>
          <w:rStyle w:val="StyleUnderline"/>
        </w:rPr>
        <w:t xml:space="preserve">  </w:t>
      </w:r>
      <w:r w:rsidRPr="0007000D">
        <w:rPr>
          <w:rStyle w:val="StyleUnderline"/>
          <w:highlight w:val="cyan"/>
        </w:rPr>
        <w:t>An ineffective</w:t>
      </w:r>
      <w:r w:rsidR="004E4E8B">
        <w:rPr>
          <w:rStyle w:val="StyleUnderline"/>
        </w:rPr>
        <w:t xml:space="preserve"> </w:t>
      </w:r>
      <w:r w:rsidRPr="0007000D">
        <w:rPr>
          <w:rStyle w:val="StyleUnderline"/>
          <w:highlight w:val="cyan"/>
        </w:rPr>
        <w:t>Council could have dire implications for</w:t>
      </w:r>
      <w:r w:rsidR="004E4E8B">
        <w:rPr>
          <w:rStyle w:val="StyleUnderline"/>
        </w:rPr>
        <w:t xml:space="preserve"> </w:t>
      </w:r>
      <w:r w:rsidRPr="0007000D">
        <w:rPr>
          <w:rStyle w:val="Emphasis"/>
          <w:highlight w:val="cyan"/>
        </w:rPr>
        <w:t>environment</w:t>
      </w:r>
      <w:r w:rsidR="004E4E8B">
        <w:rPr>
          <w:sz w:val="16"/>
        </w:rPr>
        <w:t xml:space="preserve">  </w:t>
      </w:r>
      <w:r w:rsidRPr="0007000D">
        <w:rPr>
          <w:rStyle w:val="StyleUnderline"/>
          <w:highlight w:val="cyan"/>
        </w:rPr>
        <w:t>work</w:t>
      </w:r>
      <w:r w:rsidR="004E4E8B">
        <w:rPr>
          <w:rStyle w:val="StyleUnderline"/>
        </w:rPr>
        <w:t xml:space="preserve"> </w:t>
      </w:r>
      <w:r w:rsidRPr="0007000D">
        <w:rPr>
          <w:rStyle w:val="StyleUnderline"/>
          <w:highlight w:val="cyan"/>
        </w:rPr>
        <w:t>has produced</w:t>
      </w:r>
      <w:r w:rsidR="004E4E8B">
        <w:rPr>
          <w:rStyle w:val="StyleUnderline"/>
        </w:rPr>
        <w:t xml:space="preserve"> </w:t>
      </w:r>
      <w:r w:rsidRPr="0007000D">
        <w:rPr>
          <w:rStyle w:val="Emphasis"/>
          <w:highlight w:val="cyan"/>
        </w:rPr>
        <w:t>agreements</w:t>
      </w:r>
      <w:r w:rsidRPr="0007000D">
        <w:rPr>
          <w:rStyle w:val="StyleUnderline"/>
          <w:highlight w:val="cyan"/>
        </w:rPr>
        <w:t xml:space="preserve"> on</w:t>
      </w:r>
      <w:r w:rsidR="004E4E8B">
        <w:rPr>
          <w:rStyle w:val="StyleUnderline"/>
        </w:rPr>
        <w:t xml:space="preserve"> </w:t>
      </w:r>
      <w:r w:rsidRPr="0007000D">
        <w:rPr>
          <w:rStyle w:val="Emphasis"/>
          <w:highlight w:val="cyan"/>
        </w:rPr>
        <w:t>protection</w:t>
      </w:r>
      <w:r w:rsidR="004E4E8B">
        <w:rPr>
          <w:rStyle w:val="StyleUnderline"/>
        </w:rPr>
        <w:t xml:space="preserve">  </w:t>
      </w:r>
      <w:r w:rsidRPr="0007000D">
        <w:rPr>
          <w:rStyle w:val="StyleUnderline"/>
          <w:highlight w:val="cyan"/>
        </w:rPr>
        <w:t xml:space="preserve">with the </w:t>
      </w:r>
      <w:r w:rsidRPr="0007000D">
        <w:rPr>
          <w:rStyle w:val="Emphasis"/>
          <w:highlight w:val="cyan"/>
        </w:rPr>
        <w:t>end of cooperation</w:t>
      </w:r>
      <w:r w:rsidR="004E4E8B">
        <w:rPr>
          <w:rStyle w:val="StyleUnderline"/>
        </w:rPr>
        <w:t xml:space="preserve"> </w:t>
      </w:r>
      <w:r w:rsidRPr="0007000D">
        <w:rPr>
          <w:rStyle w:val="StyleUnderline"/>
          <w:highlight w:val="cyan"/>
        </w:rPr>
        <w:t xml:space="preserve">projects are </w:t>
      </w:r>
      <w:r w:rsidRPr="0007000D">
        <w:rPr>
          <w:rStyle w:val="Emphasis"/>
          <w:highlight w:val="cyan"/>
        </w:rPr>
        <w:t>on hold</w:t>
      </w:r>
      <w:r w:rsidR="004E4E8B">
        <w:rPr>
          <w:sz w:val="16"/>
        </w:rPr>
        <w:t xml:space="preserve"> </w:t>
      </w:r>
      <w:r w:rsidRPr="005B6E3E">
        <w:rPr>
          <w:rStyle w:val="StyleUnderline"/>
          <w:highlight w:val="cyan"/>
        </w:rPr>
        <w:t xml:space="preserve">new projects </w:t>
      </w:r>
      <w:r w:rsidRPr="005B6E3E">
        <w:rPr>
          <w:rStyle w:val="Emphasis"/>
          <w:highlight w:val="cyan"/>
        </w:rPr>
        <w:t>cannot go ahead</w:t>
      </w:r>
      <w:r w:rsidR="004E4E8B">
        <w:rPr>
          <w:rStyle w:val="StyleUnderline"/>
        </w:rPr>
        <w:t xml:space="preserve"> </w:t>
      </w:r>
      <w:r w:rsidRPr="0007000D">
        <w:rPr>
          <w:rStyle w:val="StyleUnderline"/>
          <w:highlight w:val="cyan"/>
        </w:rPr>
        <w:t>scientists no longer share</w:t>
      </w:r>
      <w:r w:rsidR="004E4E8B">
        <w:rPr>
          <w:rStyle w:val="StyleUnderline"/>
        </w:rPr>
        <w:t xml:space="preserve"> </w:t>
      </w:r>
      <w:r w:rsidRPr="0007000D">
        <w:rPr>
          <w:rStyle w:val="StyleUnderline"/>
          <w:highlight w:val="cyan"/>
        </w:rPr>
        <w:t>findings</w:t>
      </w:r>
      <w:r w:rsidR="004E4E8B">
        <w:rPr>
          <w:sz w:val="16"/>
        </w:rPr>
        <w:t xml:space="preserve"> </w:t>
      </w:r>
      <w:r w:rsidRPr="0007000D">
        <w:rPr>
          <w:rStyle w:val="StyleUnderline"/>
          <w:highlight w:val="cyan"/>
        </w:rPr>
        <w:t>cooperation for</w:t>
      </w:r>
      <w:r w:rsidR="004E4E8B">
        <w:rPr>
          <w:rStyle w:val="StyleUnderline"/>
        </w:rPr>
        <w:t xml:space="preserve"> </w:t>
      </w:r>
      <w:r w:rsidRPr="0007000D">
        <w:rPr>
          <w:rStyle w:val="Emphasis"/>
          <w:highlight w:val="cyan"/>
        </w:rPr>
        <w:t>oil spills</w:t>
      </w:r>
      <w:r w:rsidRPr="0007000D">
        <w:rPr>
          <w:rStyle w:val="StyleUnderline"/>
          <w:highlight w:val="cyan"/>
        </w:rPr>
        <w:t xml:space="preserve"> has stopped</w:t>
      </w:r>
      <w:r w:rsidR="004E4E8B">
        <w:rPr>
          <w:sz w:val="16"/>
        </w:rPr>
        <w:t xml:space="preserve">  </w:t>
      </w:r>
      <w:r w:rsidRPr="0007000D">
        <w:rPr>
          <w:rStyle w:val="StyleUnderline"/>
          <w:highlight w:val="cyan"/>
        </w:rPr>
        <w:t>We need to safeguard the</w:t>
      </w:r>
      <w:r w:rsidR="004E4E8B">
        <w:rPr>
          <w:rStyle w:val="StyleUnderline"/>
        </w:rPr>
        <w:t xml:space="preserve"> </w:t>
      </w:r>
      <w:r w:rsidRPr="0007000D">
        <w:rPr>
          <w:rStyle w:val="Emphasis"/>
          <w:highlight w:val="cyan"/>
        </w:rPr>
        <w:t>Council</w:t>
      </w:r>
      <w:r w:rsidR="004E4E8B">
        <w:rPr>
          <w:sz w:val="16"/>
        </w:rPr>
        <w:t xml:space="preserve">  </w:t>
      </w:r>
      <w:r w:rsidRPr="0007000D">
        <w:rPr>
          <w:rStyle w:val="StyleUnderline"/>
          <w:highlight w:val="cyan"/>
        </w:rPr>
        <w:t xml:space="preserve">will eventually need to </w:t>
      </w:r>
      <w:r w:rsidRPr="0007000D">
        <w:rPr>
          <w:rStyle w:val="Emphasis"/>
          <w:highlight w:val="cyan"/>
        </w:rPr>
        <w:t>reengage</w:t>
      </w:r>
      <w:r w:rsidRPr="0007000D">
        <w:rPr>
          <w:rStyle w:val="StyleUnderline"/>
          <w:highlight w:val="cyan"/>
        </w:rPr>
        <w:t xml:space="preserve"> with Russia</w:t>
      </w:r>
      <w:r w:rsidR="004E4E8B">
        <w:rPr>
          <w:sz w:val="16"/>
        </w:rPr>
        <w:t xml:space="preserve"> </w:t>
      </w:r>
    </w:p>
    <w:p w14:paraId="11E58700" w14:textId="77777777" w:rsidR="004E4E8B" w:rsidRDefault="005A7BB3" w:rsidP="005A7BB3">
      <w:pPr>
        <w:pStyle w:val="Heading4"/>
        <w:rPr>
          <w:rStyle w:val="StyleUnderline"/>
          <w:highlight w:val="yellow"/>
        </w:rPr>
      </w:pPr>
      <w:r>
        <w:t xml:space="preserve">Ecological disruptions </w:t>
      </w:r>
      <w:r w:rsidRPr="007F2025">
        <w:rPr>
          <w:u w:val="single"/>
        </w:rPr>
        <w:t>cascade</w:t>
      </w:r>
      <w:r>
        <w:t xml:space="preserve"> globally---</w:t>
      </w:r>
      <w:r w:rsidRPr="00D60895">
        <w:rPr>
          <w:u w:val="single"/>
        </w:rPr>
        <w:t>extinction</w:t>
      </w:r>
      <w:r>
        <w:t>.</w:t>
      </w:r>
    </w:p>
    <w:p w14:paraId="0F241DFC" w14:textId="77777777" w:rsidR="004E4E8B" w:rsidRDefault="005A7BB3" w:rsidP="005A7BB3">
      <w:pPr>
        <w:rPr>
          <w:rStyle w:val="StyleUnderline"/>
          <w:highlight w:val="yellow"/>
        </w:rPr>
      </w:pPr>
      <w:r w:rsidRPr="00D078BB">
        <w:rPr>
          <w:rStyle w:val="Style13ptBold"/>
        </w:rPr>
        <w:t>Carmack ’19</w:t>
      </w:r>
      <w:r w:rsidR="004E4E8B">
        <w:t xml:space="preserve"> </w:t>
      </w:r>
    </w:p>
    <w:p w14:paraId="38072138" w14:textId="2817E258" w:rsidR="004E4E8B" w:rsidRDefault="005A7BB3" w:rsidP="004E4E8B">
      <w:pPr>
        <w:rPr>
          <w:rStyle w:val="StyleUnderline"/>
          <w:highlight w:val="yellow"/>
        </w:rPr>
      </w:pPr>
      <w:r w:rsidRPr="008F3CB5">
        <w:rPr>
          <w:rStyle w:val="StyleUnderline"/>
          <w:highlight w:val="cyan"/>
        </w:rPr>
        <w:t xml:space="preserve">the </w:t>
      </w:r>
      <w:r w:rsidRPr="008F3CB5">
        <w:rPr>
          <w:rStyle w:val="Emphasis"/>
          <w:highlight w:val="cyan"/>
        </w:rPr>
        <w:t>Arctic</w:t>
      </w:r>
      <w:r w:rsidR="004E4E8B">
        <w:rPr>
          <w:rStyle w:val="Emphasis"/>
        </w:rPr>
        <w:t xml:space="preserve"> </w:t>
      </w:r>
      <w:r w:rsidRPr="008F3CB5">
        <w:rPr>
          <w:rStyle w:val="StyleUnderline"/>
          <w:highlight w:val="cyan"/>
        </w:rPr>
        <w:t>is</w:t>
      </w:r>
      <w:r w:rsidR="004E4E8B">
        <w:rPr>
          <w:sz w:val="16"/>
        </w:rPr>
        <w:t xml:space="preserve"> </w:t>
      </w:r>
      <w:r w:rsidRPr="008F3CB5">
        <w:rPr>
          <w:rStyle w:val="StyleUnderline"/>
          <w:highlight w:val="cyan"/>
        </w:rPr>
        <w:t>critical to</w:t>
      </w:r>
      <w:r w:rsidR="004E4E8B">
        <w:rPr>
          <w:rStyle w:val="StyleUnderline"/>
        </w:rPr>
        <w:t xml:space="preserve"> </w:t>
      </w:r>
      <w:r w:rsidRPr="008F3CB5">
        <w:rPr>
          <w:rStyle w:val="Emphasis"/>
          <w:highlight w:val="cyan"/>
        </w:rPr>
        <w:t>survival</w:t>
      </w:r>
      <w:r w:rsidR="004E4E8B">
        <w:rPr>
          <w:sz w:val="16"/>
        </w:rPr>
        <w:t xml:space="preserve">  </w:t>
      </w:r>
      <w:r w:rsidRPr="008F3CB5">
        <w:rPr>
          <w:rStyle w:val="StyleUnderline"/>
          <w:highlight w:val="cyan"/>
        </w:rPr>
        <w:t>its impact on</w:t>
      </w:r>
      <w:r w:rsidR="004E4E8B">
        <w:rPr>
          <w:rStyle w:val="StyleUnderline"/>
        </w:rPr>
        <w:t xml:space="preserve"> </w:t>
      </w:r>
      <w:r w:rsidRPr="005B6E3E">
        <w:rPr>
          <w:rStyle w:val="Emphasis"/>
          <w:highlight w:val="cyan"/>
        </w:rPr>
        <w:t>system</w:t>
      </w:r>
      <w:r w:rsidRPr="005B6E3E">
        <w:rPr>
          <w:rStyle w:val="StyleUnderline"/>
          <w:highlight w:val="cyan"/>
        </w:rPr>
        <w:t xml:space="preserve"> </w:t>
      </w:r>
      <w:r w:rsidRPr="008F3CB5">
        <w:rPr>
          <w:rStyle w:val="StyleUnderline"/>
          <w:highlight w:val="cyan"/>
        </w:rPr>
        <w:t xml:space="preserve">is disproportionately </w:t>
      </w:r>
      <w:r w:rsidRPr="008F3CB5">
        <w:rPr>
          <w:rStyle w:val="Emphasis"/>
          <w:highlight w:val="cyan"/>
        </w:rPr>
        <w:t>large</w:t>
      </w:r>
      <w:r w:rsidRPr="008F3CB5">
        <w:rPr>
          <w:sz w:val="16"/>
          <w:highlight w:val="cyan"/>
        </w:rPr>
        <w:t>.</w:t>
      </w:r>
      <w:r w:rsidR="004E4E8B">
        <w:rPr>
          <w:sz w:val="16"/>
          <w:highlight w:val="cyan"/>
        </w:rPr>
        <w:t xml:space="preserve"> </w:t>
      </w:r>
      <w:r w:rsidRPr="008F3CB5">
        <w:rPr>
          <w:rStyle w:val="StyleUnderline"/>
          <w:highlight w:val="cyan"/>
        </w:rPr>
        <w:t>it scoops up</w:t>
      </w:r>
      <w:r w:rsidR="004E4E8B">
        <w:rPr>
          <w:rStyle w:val="StyleUnderline"/>
        </w:rPr>
        <w:t xml:space="preserve"> </w:t>
      </w:r>
      <w:r w:rsidRPr="008F3CB5">
        <w:rPr>
          <w:rStyle w:val="Emphasis"/>
          <w:highlight w:val="cyan"/>
        </w:rPr>
        <w:t>runoff</w:t>
      </w:r>
      <w:r w:rsidR="004E4E8B">
        <w:rPr>
          <w:rStyle w:val="StyleUnderline"/>
        </w:rPr>
        <w:t xml:space="preserve">  </w:t>
      </w:r>
      <w:r w:rsidRPr="004B7FBB">
        <w:rPr>
          <w:rStyle w:val="StyleUnderline"/>
          <w:highlight w:val="cyan"/>
        </w:rPr>
        <w:t>the Arctic</w:t>
      </w:r>
      <w:r w:rsidR="004E4E8B">
        <w:rPr>
          <w:rStyle w:val="StyleUnderline"/>
        </w:rPr>
        <w:t xml:space="preserve"> </w:t>
      </w:r>
      <w:r w:rsidRPr="004B7FBB">
        <w:rPr>
          <w:rStyle w:val="StyleUnderline"/>
          <w:highlight w:val="cyan"/>
        </w:rPr>
        <w:t>is the</w:t>
      </w:r>
      <w:r w:rsidR="004E4E8B">
        <w:rPr>
          <w:rStyle w:val="StyleUnderline"/>
        </w:rPr>
        <w:t xml:space="preserve"> </w:t>
      </w:r>
      <w:r w:rsidRPr="004B7FBB">
        <w:rPr>
          <w:rStyle w:val="Emphasis"/>
          <w:highlight w:val="cyan"/>
        </w:rPr>
        <w:t>driver</w:t>
      </w:r>
      <w:r w:rsidRPr="004B7FBB">
        <w:rPr>
          <w:rStyle w:val="StyleUnderline"/>
          <w:highlight w:val="cyan"/>
        </w:rPr>
        <w:t xml:space="preserve"> of the global</w:t>
      </w:r>
      <w:r w:rsidR="004E4E8B">
        <w:rPr>
          <w:rStyle w:val="StyleUnderline"/>
        </w:rPr>
        <w:t xml:space="preserve"> </w:t>
      </w:r>
      <w:r w:rsidRPr="004B7FBB">
        <w:rPr>
          <w:rStyle w:val="Emphasis"/>
          <w:highlight w:val="cyan"/>
        </w:rPr>
        <w:t>conveyor belt</w:t>
      </w:r>
      <w:r w:rsidR="004E4E8B">
        <w:rPr>
          <w:sz w:val="16"/>
        </w:rPr>
        <w:t xml:space="preserve"> </w:t>
      </w:r>
      <w:r w:rsidRPr="004B7FBB">
        <w:rPr>
          <w:rStyle w:val="Emphasis"/>
          <w:highlight w:val="cyan"/>
        </w:rPr>
        <w:t>Gulf</w:t>
      </w:r>
      <w:r w:rsidR="004E4E8B">
        <w:rPr>
          <w:rStyle w:val="StyleUnderline"/>
        </w:rPr>
        <w:t xml:space="preserve"> </w:t>
      </w:r>
      <w:r w:rsidRPr="004B7FBB">
        <w:rPr>
          <w:rStyle w:val="StyleUnderline"/>
          <w:highlight w:val="cyan"/>
        </w:rPr>
        <w:t>and</w:t>
      </w:r>
      <w:r w:rsidR="004E4E8B">
        <w:rPr>
          <w:rStyle w:val="StyleUnderline"/>
        </w:rPr>
        <w:t xml:space="preserve"> </w:t>
      </w:r>
      <w:r w:rsidRPr="004B7FBB">
        <w:rPr>
          <w:rStyle w:val="Emphasis"/>
          <w:highlight w:val="cyan"/>
        </w:rPr>
        <w:t>Atlantic</w:t>
      </w:r>
      <w:r w:rsidRPr="004B7FBB">
        <w:rPr>
          <w:rStyle w:val="StyleUnderline"/>
          <w:highlight w:val="cyan"/>
        </w:rPr>
        <w:t xml:space="preserve"> Current are</w:t>
      </w:r>
      <w:r w:rsidR="004E4E8B">
        <w:rPr>
          <w:sz w:val="16"/>
        </w:rPr>
        <w:t xml:space="preserve"> </w:t>
      </w:r>
      <w:r w:rsidRPr="004B7FBB">
        <w:rPr>
          <w:rStyle w:val="StyleUnderline"/>
          <w:highlight w:val="cyan"/>
        </w:rPr>
        <w:t>regulated</w:t>
      </w:r>
      <w:r w:rsidR="004E4E8B">
        <w:rPr>
          <w:rStyle w:val="StyleUnderline"/>
        </w:rPr>
        <w:t xml:space="preserve"> </w:t>
      </w:r>
      <w:r w:rsidRPr="004B7FBB">
        <w:rPr>
          <w:rStyle w:val="StyleUnderline"/>
          <w:highlight w:val="cyan"/>
        </w:rPr>
        <w:t xml:space="preserve">in the </w:t>
      </w:r>
      <w:r w:rsidRPr="004B7FBB">
        <w:rPr>
          <w:rStyle w:val="Emphasis"/>
          <w:highlight w:val="cyan"/>
        </w:rPr>
        <w:t>Arctic</w:t>
      </w:r>
      <w:r w:rsidR="004E4E8B">
        <w:rPr>
          <w:sz w:val="16"/>
        </w:rPr>
        <w:t xml:space="preserve">  </w:t>
      </w:r>
      <w:r w:rsidRPr="004B7FBB">
        <w:rPr>
          <w:rStyle w:val="StyleUnderline"/>
          <w:highlight w:val="cyan"/>
        </w:rPr>
        <w:t>the</w:t>
      </w:r>
      <w:r w:rsidR="004E4E8B">
        <w:rPr>
          <w:rStyle w:val="StyleUnderline"/>
        </w:rPr>
        <w:t xml:space="preserve"> </w:t>
      </w:r>
      <w:r w:rsidRPr="004B7FBB">
        <w:rPr>
          <w:rStyle w:val="Emphasis"/>
          <w:highlight w:val="cyan"/>
        </w:rPr>
        <w:t>hydrological cycle</w:t>
      </w:r>
      <w:r w:rsidRPr="004B7FBB">
        <w:rPr>
          <w:rStyle w:val="StyleUnderline"/>
          <w:highlight w:val="cyan"/>
        </w:rPr>
        <w:t xml:space="preserve"> determines</w:t>
      </w:r>
      <w:r w:rsidR="004E4E8B">
        <w:rPr>
          <w:rStyle w:val="StyleUnderline"/>
        </w:rPr>
        <w:t xml:space="preserve"> </w:t>
      </w:r>
      <w:r w:rsidRPr="004B7FBB">
        <w:rPr>
          <w:rStyle w:val="StyleUnderline"/>
          <w:highlight w:val="cyan"/>
        </w:rPr>
        <w:t>water around the planet</w:t>
      </w:r>
      <w:r w:rsidR="004E4E8B">
        <w:rPr>
          <w:sz w:val="16"/>
        </w:rPr>
        <w:t xml:space="preserve"> </w:t>
      </w:r>
      <w:r w:rsidRPr="004B7FBB">
        <w:rPr>
          <w:rStyle w:val="StyleUnderline"/>
          <w:highlight w:val="cyan"/>
        </w:rPr>
        <w:t>and affects</w:t>
      </w:r>
      <w:r w:rsidR="004E4E8B">
        <w:rPr>
          <w:rStyle w:val="StyleUnderline"/>
        </w:rPr>
        <w:t xml:space="preserve"> </w:t>
      </w:r>
      <w:r w:rsidRPr="004B7FBB">
        <w:rPr>
          <w:rStyle w:val="Emphasis"/>
          <w:highlight w:val="cyan"/>
        </w:rPr>
        <w:t>security</w:t>
      </w:r>
      <w:r w:rsidRPr="004B7FBB">
        <w:rPr>
          <w:rStyle w:val="StyleUnderline"/>
          <w:highlight w:val="cyan"/>
        </w:rPr>
        <w:t xml:space="preserve"> globally</w:t>
      </w:r>
      <w:r w:rsidR="004E4E8B">
        <w:rPr>
          <w:sz w:val="16"/>
        </w:rPr>
        <w:t xml:space="preserve">  </w:t>
      </w:r>
      <w:r w:rsidRPr="004B7FBB">
        <w:rPr>
          <w:rStyle w:val="StyleUnderline"/>
          <w:highlight w:val="cyan"/>
        </w:rPr>
        <w:t xml:space="preserve">it also </w:t>
      </w:r>
      <w:r w:rsidRPr="004B7FBB">
        <w:rPr>
          <w:rStyle w:val="Emphasis"/>
          <w:highlight w:val="cyan"/>
        </w:rPr>
        <w:t>drives disruptions</w:t>
      </w:r>
      <w:r w:rsidR="004E4E8B">
        <w:rPr>
          <w:rStyle w:val="StyleUnderline"/>
        </w:rPr>
        <w:t xml:space="preserve"> </w:t>
      </w:r>
      <w:r w:rsidRPr="004B7FBB">
        <w:rPr>
          <w:rStyle w:val="StyleUnderline"/>
          <w:highlight w:val="cyan"/>
        </w:rPr>
        <w:t>the Arctic is a</w:t>
      </w:r>
      <w:r w:rsidR="004E4E8B">
        <w:rPr>
          <w:rStyle w:val="StyleUnderline"/>
        </w:rPr>
        <w:t xml:space="preserve"> </w:t>
      </w:r>
      <w:r w:rsidRPr="004B7FBB">
        <w:rPr>
          <w:rStyle w:val="Emphasis"/>
          <w:highlight w:val="cyan"/>
        </w:rPr>
        <w:t>freight train</w:t>
      </w:r>
      <w:r w:rsidRPr="004B7FBB">
        <w:rPr>
          <w:rStyle w:val="StyleUnderline"/>
          <w:highlight w:val="cyan"/>
        </w:rPr>
        <w:t xml:space="preserve"> that</w:t>
      </w:r>
      <w:r w:rsidR="004E4E8B">
        <w:rPr>
          <w:rStyle w:val="StyleUnderline"/>
        </w:rPr>
        <w:t xml:space="preserve"> </w:t>
      </w:r>
      <w:r w:rsidRPr="004B7FBB">
        <w:rPr>
          <w:rStyle w:val="StyleUnderline"/>
          <w:highlight w:val="cyan"/>
        </w:rPr>
        <w:t>influences</w:t>
      </w:r>
      <w:r w:rsidR="004E4E8B">
        <w:rPr>
          <w:rStyle w:val="StyleUnderline"/>
        </w:rPr>
        <w:t xml:space="preserve"> </w:t>
      </w:r>
      <w:r w:rsidRPr="004B7FBB">
        <w:rPr>
          <w:rStyle w:val="StyleUnderline"/>
          <w:highlight w:val="cyan"/>
        </w:rPr>
        <w:t xml:space="preserve">the </w:t>
      </w:r>
      <w:r w:rsidRPr="004B7FBB">
        <w:rPr>
          <w:rStyle w:val="Emphasis"/>
          <w:highlight w:val="cyan"/>
        </w:rPr>
        <w:t>global climate system</w:t>
      </w:r>
      <w:r w:rsidR="004E4E8B">
        <w:rPr>
          <w:sz w:val="16"/>
        </w:rPr>
        <w:t xml:space="preserve"> </w:t>
      </w:r>
    </w:p>
    <w:p w14:paraId="79B8C2F3" w14:textId="77777777" w:rsidR="004E4E8B" w:rsidRDefault="005A7BB3" w:rsidP="005A7BB3">
      <w:pPr>
        <w:pStyle w:val="Heading4"/>
        <w:rPr>
          <w:rStyle w:val="StyleUnderline"/>
          <w:highlight w:val="yellow"/>
        </w:rPr>
      </w:pPr>
      <w:r>
        <w:t xml:space="preserve">Strong U.S.-Russian relations are </w:t>
      </w:r>
      <w:r w:rsidRPr="00450653">
        <w:rPr>
          <w:u w:val="single"/>
        </w:rPr>
        <w:t>necessary</w:t>
      </w:r>
      <w:r>
        <w:t xml:space="preserve"> for climate research. </w:t>
      </w:r>
    </w:p>
    <w:p w14:paraId="07476963" w14:textId="77777777" w:rsidR="004E4E8B" w:rsidRDefault="005A7BB3" w:rsidP="005A7BB3">
      <w:pPr>
        <w:rPr>
          <w:rStyle w:val="StyleUnderline"/>
        </w:rPr>
      </w:pPr>
      <w:r w:rsidRPr="002037F7">
        <w:rPr>
          <w:rStyle w:val="Style13ptBold"/>
        </w:rPr>
        <w:t>Øvretveit ’23</w:t>
      </w:r>
      <w:r w:rsidR="004E4E8B">
        <w:t xml:space="preserve"> </w:t>
      </w:r>
    </w:p>
    <w:p w14:paraId="59B68D9C" w14:textId="1F1FABEC" w:rsidR="004E4E8B" w:rsidRDefault="005A7BB3" w:rsidP="004E4E8B">
      <w:pPr>
        <w:rPr>
          <w:rStyle w:val="StyleUnderline"/>
          <w:highlight w:val="yellow"/>
        </w:rPr>
      </w:pPr>
      <w:r w:rsidRPr="002037F7">
        <w:rPr>
          <w:rStyle w:val="Emphasis"/>
          <w:highlight w:val="cyan"/>
        </w:rPr>
        <w:t>Arctic</w:t>
      </w:r>
      <w:r w:rsidR="004E4E8B">
        <w:rPr>
          <w:sz w:val="16"/>
        </w:rPr>
        <w:t xml:space="preserve"> </w:t>
      </w:r>
      <w:r w:rsidRPr="002037F7">
        <w:rPr>
          <w:rStyle w:val="StyleUnderline"/>
          <w:highlight w:val="cyan"/>
        </w:rPr>
        <w:t>transformation</w:t>
      </w:r>
      <w:r w:rsidR="004E4E8B">
        <w:rPr>
          <w:rStyle w:val="StyleUnderline"/>
        </w:rPr>
        <w:t xml:space="preserve"> </w:t>
      </w:r>
      <w:r w:rsidRPr="002037F7">
        <w:rPr>
          <w:rStyle w:val="Emphasis"/>
          <w:highlight w:val="cyan"/>
        </w:rPr>
        <w:t>unprecedented</w:t>
      </w:r>
      <w:r w:rsidR="004E4E8B">
        <w:rPr>
          <w:rStyle w:val="StyleUnderline"/>
        </w:rPr>
        <w:t xml:space="preserve"> </w:t>
      </w:r>
      <w:r w:rsidRPr="002037F7">
        <w:rPr>
          <w:rStyle w:val="StyleUnderline"/>
          <w:highlight w:val="cyan"/>
        </w:rPr>
        <w:t>temp</w:t>
      </w:r>
      <w:r w:rsidR="004E4E8B">
        <w:rPr>
          <w:rStyle w:val="StyleUnderline"/>
        </w:rPr>
        <w:t xml:space="preserve"> </w:t>
      </w:r>
      <w:r w:rsidRPr="002037F7">
        <w:rPr>
          <w:rStyle w:val="StyleUnderline"/>
          <w:highlight w:val="cyan"/>
        </w:rPr>
        <w:t>increase</w:t>
      </w:r>
      <w:r w:rsidR="004E4E8B">
        <w:rPr>
          <w:sz w:val="16"/>
        </w:rPr>
        <w:t xml:space="preserve"> </w:t>
      </w:r>
      <w:r w:rsidRPr="002037F7">
        <w:rPr>
          <w:rStyle w:val="Emphasis"/>
          <w:highlight w:val="cyan"/>
        </w:rPr>
        <w:t>three times</w:t>
      </w:r>
      <w:r w:rsidRPr="002037F7">
        <w:rPr>
          <w:rStyle w:val="StyleUnderline"/>
          <w:highlight w:val="cyan"/>
        </w:rPr>
        <w:t xml:space="preserve"> faster</w:t>
      </w:r>
      <w:r w:rsidR="004E4E8B">
        <w:rPr>
          <w:rStyle w:val="StyleUnderline"/>
        </w:rPr>
        <w:t xml:space="preserve"> </w:t>
      </w:r>
      <w:r w:rsidRPr="002037F7">
        <w:rPr>
          <w:rStyle w:val="Emphasis"/>
          <w:highlight w:val="cyan"/>
        </w:rPr>
        <w:t>Arctic Amplification</w:t>
      </w:r>
      <w:r w:rsidR="004E4E8B">
        <w:rPr>
          <w:sz w:val="16"/>
        </w:rPr>
        <w:t xml:space="preserve"> </w:t>
      </w:r>
      <w:r w:rsidRPr="002037F7">
        <w:rPr>
          <w:rStyle w:val="Emphasis"/>
          <w:highlight w:val="cyan"/>
        </w:rPr>
        <w:t>influence</w:t>
      </w:r>
      <w:r w:rsidRPr="002037F7">
        <w:rPr>
          <w:rStyle w:val="StyleUnderline"/>
          <w:highlight w:val="cyan"/>
        </w:rPr>
        <w:t xml:space="preserve"> climate</w:t>
      </w:r>
      <w:r w:rsidR="004E4E8B">
        <w:rPr>
          <w:sz w:val="16"/>
        </w:rPr>
        <w:t xml:space="preserve"> </w:t>
      </w:r>
      <w:r w:rsidRPr="002037F7">
        <w:rPr>
          <w:rStyle w:val="StyleUnderline"/>
          <w:highlight w:val="cyan"/>
        </w:rPr>
        <w:t>and</w:t>
      </w:r>
      <w:r w:rsidR="004E4E8B">
        <w:rPr>
          <w:sz w:val="16"/>
        </w:rPr>
        <w:t xml:space="preserve"> </w:t>
      </w:r>
      <w:r w:rsidRPr="002037F7">
        <w:rPr>
          <w:rStyle w:val="Emphasis"/>
          <w:highlight w:val="cyan"/>
        </w:rPr>
        <w:t>global ocean</w:t>
      </w:r>
      <w:r w:rsidR="004E4E8B">
        <w:rPr>
          <w:sz w:val="16"/>
        </w:rPr>
        <w:t xml:space="preserve"> </w:t>
      </w:r>
      <w:r w:rsidRPr="002037F7">
        <w:rPr>
          <w:rStyle w:val="Emphasis"/>
          <w:highlight w:val="cyan"/>
        </w:rPr>
        <w:t>pivotal</w:t>
      </w:r>
      <w:r w:rsidRPr="002037F7">
        <w:rPr>
          <w:rStyle w:val="StyleUnderline"/>
          <w:highlight w:val="cyan"/>
        </w:rPr>
        <w:t xml:space="preserve"> role in</w:t>
      </w:r>
      <w:r w:rsidR="004E4E8B">
        <w:rPr>
          <w:sz w:val="16"/>
        </w:rPr>
        <w:t xml:space="preserve"> </w:t>
      </w:r>
      <w:r w:rsidRPr="002037F7">
        <w:rPr>
          <w:rStyle w:val="StyleUnderline"/>
          <w:highlight w:val="cyan"/>
        </w:rPr>
        <w:t>understanding</w:t>
      </w:r>
      <w:r w:rsidR="004E4E8B">
        <w:rPr>
          <w:rStyle w:val="StyleUnderline"/>
        </w:rPr>
        <w:t xml:space="preserve"> </w:t>
      </w:r>
      <w:r w:rsidRPr="002037F7">
        <w:rPr>
          <w:rStyle w:val="Emphasis"/>
          <w:highlight w:val="cyan"/>
        </w:rPr>
        <w:t>climate</w:t>
      </w:r>
      <w:r w:rsidR="004E4E8B">
        <w:rPr>
          <w:sz w:val="16"/>
        </w:rPr>
        <w:t xml:space="preserve"> </w:t>
      </w:r>
      <w:r w:rsidRPr="002037F7">
        <w:rPr>
          <w:rStyle w:val="Emphasis"/>
          <w:highlight w:val="cyan"/>
        </w:rPr>
        <w:t>Russia</w:t>
      </w:r>
      <w:r w:rsidR="004E4E8B">
        <w:rPr>
          <w:rStyle w:val="Emphasis"/>
        </w:rPr>
        <w:t xml:space="preserve"> </w:t>
      </w:r>
      <w:r w:rsidRPr="002037F7">
        <w:rPr>
          <w:rStyle w:val="Emphasis"/>
          <w:highlight w:val="cyan"/>
        </w:rPr>
        <w:t>halt</w:t>
      </w:r>
      <w:r w:rsidR="004E4E8B">
        <w:rPr>
          <w:rStyle w:val="StyleUnderline"/>
        </w:rPr>
        <w:t xml:space="preserve"> </w:t>
      </w:r>
      <w:r w:rsidRPr="002037F7">
        <w:rPr>
          <w:rStyle w:val="Emphasis"/>
          <w:highlight w:val="cyan"/>
        </w:rPr>
        <w:t>coop</w:t>
      </w:r>
      <w:r w:rsidR="004E4E8B">
        <w:rPr>
          <w:rStyle w:val="Emphasis"/>
        </w:rPr>
        <w:t xml:space="preserve"> </w:t>
      </w:r>
      <w:r w:rsidRPr="002037F7">
        <w:rPr>
          <w:rStyle w:val="Emphasis"/>
          <w:highlight w:val="cyan"/>
        </w:rPr>
        <w:t>major negative</w:t>
      </w:r>
      <w:r w:rsidRPr="002037F7">
        <w:rPr>
          <w:rStyle w:val="StyleUnderline"/>
          <w:highlight w:val="cyan"/>
        </w:rPr>
        <w:t xml:space="preserve"> consequences</w:t>
      </w:r>
      <w:r w:rsidR="004E4E8B">
        <w:rPr>
          <w:sz w:val="16"/>
        </w:rPr>
        <w:t xml:space="preserve">  </w:t>
      </w:r>
      <w:r w:rsidRPr="002037F7">
        <w:rPr>
          <w:rStyle w:val="Emphasis"/>
          <w:highlight w:val="cyan"/>
        </w:rPr>
        <w:t>IPCC</w:t>
      </w:r>
      <w:r w:rsidR="004E4E8B">
        <w:rPr>
          <w:sz w:val="16"/>
        </w:rPr>
        <w:t xml:space="preserve"> </w:t>
      </w:r>
      <w:r w:rsidRPr="002037F7">
        <w:rPr>
          <w:rStyle w:val="StyleUnderline"/>
          <w:highlight w:val="cyan"/>
        </w:rPr>
        <w:t>decisions</w:t>
      </w:r>
      <w:r w:rsidR="004E4E8B">
        <w:rPr>
          <w:sz w:val="16"/>
        </w:rPr>
        <w:t xml:space="preserve"> </w:t>
      </w:r>
      <w:r w:rsidRPr="002037F7">
        <w:rPr>
          <w:rStyle w:val="StyleUnderline"/>
          <w:highlight w:val="cyan"/>
        </w:rPr>
        <w:t xml:space="preserve">losing </w:t>
      </w:r>
      <w:r w:rsidRPr="002037F7">
        <w:rPr>
          <w:rStyle w:val="Emphasis"/>
          <w:highlight w:val="cyan"/>
        </w:rPr>
        <w:t>vital</w:t>
      </w:r>
      <w:r w:rsidR="004E4E8B">
        <w:rPr>
          <w:rStyle w:val="StyleUnderline"/>
        </w:rPr>
        <w:t xml:space="preserve"> </w:t>
      </w:r>
      <w:r w:rsidRPr="002037F7">
        <w:rPr>
          <w:rStyle w:val="StyleUnderline"/>
          <w:highlight w:val="cyan"/>
        </w:rPr>
        <w:t>data</w:t>
      </w:r>
      <w:r w:rsidR="004E4E8B">
        <w:rPr>
          <w:sz w:val="16"/>
        </w:rPr>
        <w:t xml:space="preserve"> </w:t>
      </w:r>
      <w:r w:rsidRPr="002037F7">
        <w:rPr>
          <w:rStyle w:val="Emphasis"/>
          <w:highlight w:val="cyan"/>
        </w:rPr>
        <w:t>weaken</w:t>
      </w:r>
      <w:r w:rsidR="004E4E8B">
        <w:rPr>
          <w:sz w:val="16"/>
        </w:rPr>
        <w:t xml:space="preserve"> </w:t>
      </w:r>
      <w:r w:rsidRPr="002037F7">
        <w:rPr>
          <w:rStyle w:val="StyleUnderline"/>
          <w:highlight w:val="cyan"/>
        </w:rPr>
        <w:t>policy</w:t>
      </w:r>
      <w:r w:rsidR="004E4E8B">
        <w:rPr>
          <w:rStyle w:val="StyleUnderline"/>
        </w:rPr>
        <w:t xml:space="preserve"> </w:t>
      </w:r>
      <w:r w:rsidRPr="002037F7">
        <w:rPr>
          <w:rStyle w:val="Emphasis"/>
          <w:highlight w:val="cyan"/>
        </w:rPr>
        <w:t>difficult</w:t>
      </w:r>
      <w:r w:rsidRPr="002037F7">
        <w:rPr>
          <w:rStyle w:val="StyleUnderline"/>
          <w:highlight w:val="cyan"/>
        </w:rPr>
        <w:t xml:space="preserve"> to understand</w:t>
      </w:r>
      <w:r w:rsidR="004E4E8B">
        <w:rPr>
          <w:sz w:val="16"/>
        </w:rPr>
        <w:t xml:space="preserve"> </w:t>
      </w:r>
      <w:r w:rsidRPr="002037F7">
        <w:rPr>
          <w:rStyle w:val="Emphasis"/>
          <w:highlight w:val="cyan"/>
        </w:rPr>
        <w:t>emissions</w:t>
      </w:r>
      <w:r w:rsidR="004E4E8B">
        <w:rPr>
          <w:sz w:val="16"/>
        </w:rPr>
        <w:t xml:space="preserve"> </w:t>
      </w:r>
      <w:r w:rsidRPr="002037F7">
        <w:rPr>
          <w:rStyle w:val="Emphasis"/>
          <w:highlight w:val="cyan"/>
        </w:rPr>
        <w:t>melting</w:t>
      </w:r>
      <w:r w:rsidR="004E4E8B">
        <w:rPr>
          <w:rStyle w:val="StyleUnderline"/>
        </w:rPr>
        <w:t xml:space="preserve"> </w:t>
      </w:r>
      <w:r w:rsidRPr="002037F7">
        <w:rPr>
          <w:rStyle w:val="Emphasis"/>
          <w:highlight w:val="cyan"/>
        </w:rPr>
        <w:t>without</w:t>
      </w:r>
      <w:r w:rsidR="004E4E8B">
        <w:rPr>
          <w:sz w:val="16"/>
        </w:rPr>
        <w:t xml:space="preserve"> </w:t>
      </w:r>
      <w:r w:rsidRPr="002037F7">
        <w:rPr>
          <w:rStyle w:val="StyleUnderline"/>
          <w:highlight w:val="cyan"/>
        </w:rPr>
        <w:t>field work</w:t>
      </w:r>
      <w:r w:rsidR="004E4E8B">
        <w:rPr>
          <w:sz w:val="16"/>
        </w:rPr>
        <w:t xml:space="preserve">  </w:t>
      </w:r>
      <w:r w:rsidRPr="002037F7">
        <w:rPr>
          <w:rStyle w:val="Emphasis"/>
          <w:highlight w:val="cyan"/>
        </w:rPr>
        <w:t>methane</w:t>
      </w:r>
      <w:r w:rsidR="004E4E8B">
        <w:rPr>
          <w:rStyle w:val="StyleUnderline"/>
        </w:rPr>
        <w:t xml:space="preserve"> </w:t>
      </w:r>
      <w:r w:rsidRPr="002037F7">
        <w:rPr>
          <w:rStyle w:val="Emphasis"/>
          <w:highlight w:val="cyan"/>
        </w:rPr>
        <w:t>black carbon</w:t>
      </w:r>
      <w:r w:rsidR="004E4E8B">
        <w:rPr>
          <w:rStyle w:val="StyleUnderline"/>
        </w:rPr>
        <w:t xml:space="preserve"> </w:t>
      </w:r>
      <w:r w:rsidRPr="002037F7">
        <w:rPr>
          <w:rStyle w:val="Emphasis"/>
          <w:highlight w:val="cyan"/>
        </w:rPr>
        <w:t>mitigation</w:t>
      </w:r>
      <w:r w:rsidRPr="002037F7">
        <w:rPr>
          <w:rStyle w:val="StyleUnderline"/>
          <w:highlight w:val="cyan"/>
        </w:rPr>
        <w:t xml:space="preserve"> goals during</w:t>
      </w:r>
      <w:r w:rsidR="004E4E8B">
        <w:rPr>
          <w:sz w:val="16"/>
        </w:rPr>
        <w:t xml:space="preserve"> </w:t>
      </w:r>
      <w:r w:rsidRPr="002037F7">
        <w:rPr>
          <w:rStyle w:val="Emphasis"/>
          <w:highlight w:val="cyan"/>
        </w:rPr>
        <w:t>Russian</w:t>
      </w:r>
      <w:r w:rsidRPr="002037F7">
        <w:rPr>
          <w:rStyle w:val="StyleUnderline"/>
          <w:highlight w:val="cyan"/>
        </w:rPr>
        <w:t xml:space="preserve"> chairmanship</w:t>
      </w:r>
      <w:r w:rsidR="004E4E8B">
        <w:rPr>
          <w:rStyle w:val="StyleUnderline"/>
        </w:rPr>
        <w:t xml:space="preserve">  </w:t>
      </w:r>
      <w:r w:rsidRPr="002037F7">
        <w:rPr>
          <w:rStyle w:val="StyleUnderline"/>
          <w:highlight w:val="cyan"/>
        </w:rPr>
        <w:t>methane</w:t>
      </w:r>
      <w:r w:rsidR="004E4E8B">
        <w:rPr>
          <w:rStyle w:val="StyleUnderline"/>
        </w:rPr>
        <w:t xml:space="preserve"> </w:t>
      </w:r>
      <w:r w:rsidRPr="002037F7">
        <w:rPr>
          <w:rStyle w:val="StyleUnderline"/>
          <w:highlight w:val="cyan"/>
        </w:rPr>
        <w:t>a field</w:t>
      </w:r>
      <w:r w:rsidR="004E4E8B">
        <w:rPr>
          <w:rStyle w:val="StyleUnderline"/>
        </w:rPr>
        <w:t xml:space="preserve"> </w:t>
      </w:r>
      <w:r w:rsidRPr="002037F7">
        <w:rPr>
          <w:rStyle w:val="Emphasis"/>
          <w:highlight w:val="cyan"/>
        </w:rPr>
        <w:t>Russian</w:t>
      </w:r>
      <w:r w:rsidRPr="002037F7">
        <w:rPr>
          <w:rStyle w:val="StyleUnderline"/>
          <w:highlight w:val="cyan"/>
        </w:rPr>
        <w:t xml:space="preserve"> scientists have </w:t>
      </w:r>
      <w:r w:rsidRPr="002037F7">
        <w:rPr>
          <w:rStyle w:val="Emphasis"/>
          <w:highlight w:val="cyan"/>
        </w:rPr>
        <w:t>high expertise</w:t>
      </w:r>
      <w:r w:rsidR="004E4E8B">
        <w:rPr>
          <w:sz w:val="16"/>
        </w:rPr>
        <w:t xml:space="preserve"> </w:t>
      </w:r>
      <w:r w:rsidRPr="002037F7">
        <w:rPr>
          <w:rStyle w:val="Emphasis"/>
          <w:highlight w:val="cyan"/>
        </w:rPr>
        <w:t>proximity</w:t>
      </w:r>
      <w:r w:rsidR="004E4E8B">
        <w:rPr>
          <w:sz w:val="16"/>
        </w:rPr>
        <w:t xml:space="preserve"> </w:t>
      </w:r>
      <w:r w:rsidRPr="002037F7">
        <w:rPr>
          <w:rStyle w:val="StyleUnderline"/>
          <w:highlight w:val="cyan"/>
        </w:rPr>
        <w:t>gives</w:t>
      </w:r>
      <w:r w:rsidR="004E4E8B">
        <w:rPr>
          <w:sz w:val="16"/>
        </w:rPr>
        <w:t xml:space="preserve"> </w:t>
      </w:r>
      <w:r w:rsidRPr="002037F7">
        <w:rPr>
          <w:rStyle w:val="StyleUnderline"/>
          <w:highlight w:val="cyan"/>
        </w:rPr>
        <w:t>advantage</w:t>
      </w:r>
      <w:r w:rsidR="004E4E8B">
        <w:rPr>
          <w:sz w:val="16"/>
        </w:rPr>
        <w:t xml:space="preserve">  </w:t>
      </w:r>
      <w:r w:rsidRPr="002037F7">
        <w:rPr>
          <w:rStyle w:val="Emphasis"/>
          <w:highlight w:val="cyan"/>
        </w:rPr>
        <w:t>Atlantification</w:t>
      </w:r>
      <w:r w:rsidR="004E4E8B">
        <w:rPr>
          <w:sz w:val="16"/>
        </w:rPr>
        <w:t xml:space="preserve"> </w:t>
      </w:r>
      <w:r w:rsidRPr="002037F7">
        <w:rPr>
          <w:rStyle w:val="Emphasis"/>
          <w:highlight w:val="cyan"/>
        </w:rPr>
        <w:t>Warming</w:t>
      </w:r>
      <w:r w:rsidR="004E4E8B">
        <w:rPr>
          <w:rStyle w:val="StyleUnderline"/>
        </w:rPr>
        <w:t xml:space="preserve"> </w:t>
      </w:r>
      <w:r w:rsidRPr="002037F7">
        <w:rPr>
          <w:rStyle w:val="StyleUnderline"/>
          <w:highlight w:val="cyan"/>
        </w:rPr>
        <w:t>effects on</w:t>
      </w:r>
      <w:r w:rsidR="004E4E8B">
        <w:rPr>
          <w:rStyle w:val="StyleUnderline"/>
        </w:rPr>
        <w:t xml:space="preserve"> </w:t>
      </w:r>
      <w:r w:rsidRPr="002037F7">
        <w:rPr>
          <w:rStyle w:val="StyleUnderline"/>
          <w:highlight w:val="cyan"/>
        </w:rPr>
        <w:t xml:space="preserve">marine </w:t>
      </w:r>
      <w:r w:rsidRPr="002037F7">
        <w:rPr>
          <w:rStyle w:val="Emphasis"/>
          <w:highlight w:val="cyan"/>
        </w:rPr>
        <w:t>ecosystems</w:t>
      </w:r>
      <w:r w:rsidR="004E4E8B">
        <w:rPr>
          <w:sz w:val="16"/>
        </w:rPr>
        <w:t xml:space="preserve"> </w:t>
      </w:r>
      <w:r w:rsidRPr="002037F7">
        <w:rPr>
          <w:rStyle w:val="StyleUnderline"/>
          <w:highlight w:val="cyan"/>
        </w:rPr>
        <w:t>data needed</w:t>
      </w:r>
      <w:r w:rsidR="004E4E8B">
        <w:rPr>
          <w:sz w:val="16"/>
        </w:rPr>
        <w:t xml:space="preserve"> </w:t>
      </w:r>
      <w:r w:rsidRPr="002037F7">
        <w:rPr>
          <w:rStyle w:val="StyleUnderline"/>
          <w:highlight w:val="cyan"/>
        </w:rPr>
        <w:t xml:space="preserve">in </w:t>
      </w:r>
      <w:r w:rsidRPr="002037F7">
        <w:rPr>
          <w:rStyle w:val="Emphasis"/>
          <w:highlight w:val="cyan"/>
        </w:rPr>
        <w:t>Russian waters</w:t>
      </w:r>
      <w:r w:rsidR="004E4E8B">
        <w:rPr>
          <w:sz w:val="16"/>
        </w:rPr>
        <w:t xml:space="preserve"> </w:t>
      </w:r>
    </w:p>
    <w:p w14:paraId="41CED4B3" w14:textId="77777777" w:rsidR="004E4E8B" w:rsidRDefault="005A7BB3" w:rsidP="005A7BB3">
      <w:pPr>
        <w:pStyle w:val="Heading4"/>
        <w:rPr>
          <w:rStyle w:val="StyleUnderline"/>
          <w:highlight w:val="yellow"/>
        </w:rPr>
      </w:pPr>
      <w:r>
        <w:t xml:space="preserve">Climate change is </w:t>
      </w:r>
      <w:r>
        <w:rPr>
          <w:u w:val="single"/>
        </w:rPr>
        <w:t>existential</w:t>
      </w:r>
      <w:r>
        <w:t xml:space="preserve">. </w:t>
      </w:r>
    </w:p>
    <w:p w14:paraId="68274DE0" w14:textId="77777777" w:rsidR="004E4E8B" w:rsidRDefault="005A7BB3" w:rsidP="005A7BB3">
      <w:pPr>
        <w:rPr>
          <w:rStyle w:val="StyleUnderline"/>
        </w:rPr>
      </w:pPr>
      <w:r w:rsidRPr="00C01EC0">
        <w:rPr>
          <w:rStyle w:val="Style13ptBold"/>
        </w:rPr>
        <w:t>Andrei ’22</w:t>
      </w:r>
      <w:r w:rsidR="004E4E8B">
        <w:t xml:space="preserve"> </w:t>
      </w:r>
    </w:p>
    <w:p w14:paraId="57D982DD" w14:textId="603D4E50" w:rsidR="004E4E8B" w:rsidRDefault="005A7BB3" w:rsidP="004E4E8B">
      <w:pPr>
        <w:rPr>
          <w:rStyle w:val="StyleUnderline"/>
          <w:highlight w:val="yellow"/>
        </w:rPr>
      </w:pPr>
      <w:r>
        <w:rPr>
          <w:rStyle w:val="StyleUnderline"/>
          <w:highlight w:val="cyan"/>
        </w:rPr>
        <w:t>climate change is</w:t>
      </w:r>
      <w:r w:rsidR="004E4E8B">
        <w:rPr>
          <w:sz w:val="16"/>
        </w:rPr>
        <w:t xml:space="preserve">  </w:t>
      </w:r>
      <w:r>
        <w:rPr>
          <w:rStyle w:val="StyleUnderline"/>
          <w:highlight w:val="cyan"/>
        </w:rPr>
        <w:t xml:space="preserve">an </w:t>
      </w:r>
      <w:r>
        <w:rPr>
          <w:rStyle w:val="Emphasis"/>
          <w:highlight w:val="cyan"/>
        </w:rPr>
        <w:t>existential threat</w:t>
      </w:r>
      <w:r w:rsidR="004E4E8B">
        <w:rPr>
          <w:rStyle w:val="StyleUnderline"/>
        </w:rPr>
        <w:t xml:space="preserve">  </w:t>
      </w:r>
      <w:r>
        <w:rPr>
          <w:rStyle w:val="StyleUnderline"/>
          <w:highlight w:val="cyan"/>
        </w:rPr>
        <w:t xml:space="preserve">create a </w:t>
      </w:r>
      <w:r>
        <w:rPr>
          <w:rStyle w:val="Emphasis"/>
          <w:highlight w:val="cyan"/>
        </w:rPr>
        <w:t>domino effect</w:t>
      </w:r>
      <w:r>
        <w:rPr>
          <w:sz w:val="16"/>
          <w:highlight w:val="cyan"/>
        </w:rPr>
        <w:t xml:space="preserve"> </w:t>
      </w:r>
      <w:r>
        <w:rPr>
          <w:rStyle w:val="StyleUnderline"/>
          <w:highlight w:val="cyan"/>
        </w:rPr>
        <w:t>that</w:t>
      </w:r>
      <w:r>
        <w:rPr>
          <w:sz w:val="16"/>
          <w:highlight w:val="cyan"/>
        </w:rPr>
        <w:t xml:space="preserve"> </w:t>
      </w:r>
      <w:r>
        <w:rPr>
          <w:rStyle w:val="Emphasis"/>
          <w:highlight w:val="cyan"/>
        </w:rPr>
        <w:t>ripples</w:t>
      </w:r>
      <w:r w:rsidR="004E4E8B">
        <w:rPr>
          <w:rStyle w:val="Emphasis"/>
        </w:rPr>
        <w:t xml:space="preserve">  </w:t>
      </w:r>
      <w:r>
        <w:rPr>
          <w:rStyle w:val="StyleUnderline"/>
          <w:highlight w:val="cyan"/>
        </w:rPr>
        <w:t>climate change makes</w:t>
      </w:r>
      <w:r w:rsidR="004E4E8B">
        <w:rPr>
          <w:rStyle w:val="StyleUnderline"/>
        </w:rPr>
        <w:t xml:space="preserve"> </w:t>
      </w:r>
      <w:r>
        <w:rPr>
          <w:rStyle w:val="StyleUnderline"/>
          <w:highlight w:val="cyan"/>
        </w:rPr>
        <w:t xml:space="preserve">areas </w:t>
      </w:r>
      <w:r>
        <w:rPr>
          <w:rStyle w:val="Emphasis"/>
          <w:highlight w:val="cyan"/>
        </w:rPr>
        <w:t>unlivable</w:t>
      </w:r>
      <w:r w:rsidR="004E4E8B">
        <w:rPr>
          <w:sz w:val="16"/>
        </w:rPr>
        <w:t xml:space="preserve"> </w:t>
      </w:r>
      <w:r>
        <w:rPr>
          <w:rStyle w:val="StyleUnderline"/>
          <w:highlight w:val="cyan"/>
        </w:rPr>
        <w:t>this could translate into</w:t>
      </w:r>
      <w:r w:rsidR="004E4E8B">
        <w:rPr>
          <w:rStyle w:val="StyleUnderline"/>
        </w:rPr>
        <w:t xml:space="preserve"> </w:t>
      </w:r>
      <w:r>
        <w:rPr>
          <w:rStyle w:val="Emphasis"/>
          <w:highlight w:val="cyan"/>
        </w:rPr>
        <w:t>unrest</w:t>
      </w:r>
      <w:r>
        <w:rPr>
          <w:sz w:val="16"/>
          <w:highlight w:val="cyan"/>
        </w:rPr>
        <w:t xml:space="preserve">, </w:t>
      </w:r>
      <w:r>
        <w:rPr>
          <w:rStyle w:val="Emphasis"/>
          <w:highlight w:val="cyan"/>
        </w:rPr>
        <w:t>war</w:t>
      </w:r>
      <w:r>
        <w:rPr>
          <w:sz w:val="16"/>
          <w:highlight w:val="cyan"/>
        </w:rPr>
        <w:t xml:space="preserve">, </w:t>
      </w:r>
      <w:r>
        <w:rPr>
          <w:rStyle w:val="StyleUnderline"/>
          <w:highlight w:val="cyan"/>
        </w:rPr>
        <w:t>and</w:t>
      </w:r>
      <w:r w:rsidR="004E4E8B">
        <w:rPr>
          <w:rStyle w:val="StyleUnderline"/>
        </w:rPr>
        <w:t xml:space="preserve">  </w:t>
      </w:r>
      <w:r>
        <w:rPr>
          <w:rStyle w:val="Emphasis"/>
          <w:highlight w:val="cyan"/>
        </w:rPr>
        <w:t>catastrophic</w:t>
      </w:r>
      <w:r>
        <w:rPr>
          <w:sz w:val="16"/>
          <w:highlight w:val="cyan"/>
        </w:rPr>
        <w:t xml:space="preserve">, </w:t>
      </w:r>
      <w:r>
        <w:rPr>
          <w:rStyle w:val="StyleUnderline"/>
          <w:highlight w:val="cyan"/>
        </w:rPr>
        <w:t xml:space="preserve">even at </w:t>
      </w:r>
      <w:r>
        <w:rPr>
          <w:rStyle w:val="Emphasis"/>
          <w:highlight w:val="cyan"/>
        </w:rPr>
        <w:t>modest</w:t>
      </w:r>
      <w:r w:rsidR="004E4E8B">
        <w:rPr>
          <w:rStyle w:val="Emphasis"/>
        </w:rPr>
        <w:t xml:space="preserve"> </w:t>
      </w:r>
      <w:r>
        <w:rPr>
          <w:rStyle w:val="Emphasis"/>
          <w:highlight w:val="cyan"/>
        </w:rPr>
        <w:t>levels</w:t>
      </w:r>
      <w:r w:rsidR="004E4E8B">
        <w:rPr>
          <w:rStyle w:val="Emphasis"/>
        </w:rPr>
        <w:t xml:space="preserve"> </w:t>
      </w:r>
      <w:r>
        <w:rPr>
          <w:rStyle w:val="StyleUnderline"/>
          <w:highlight w:val="cyan"/>
        </w:rPr>
        <w:t>Climate</w:t>
      </w:r>
      <w:r w:rsidR="004E4E8B">
        <w:rPr>
          <w:rStyle w:val="StyleUnderline"/>
        </w:rPr>
        <w:t xml:space="preserve"> </w:t>
      </w:r>
      <w:r>
        <w:rPr>
          <w:rStyle w:val="StyleUnderline"/>
          <w:highlight w:val="cyan"/>
        </w:rPr>
        <w:t xml:space="preserve">has played a role in </w:t>
      </w:r>
      <w:r>
        <w:rPr>
          <w:rStyle w:val="Emphasis"/>
          <w:highlight w:val="cyan"/>
        </w:rPr>
        <w:t>every mass extinction</w:t>
      </w:r>
      <w:r w:rsidR="004E4E8B">
        <w:rPr>
          <w:rStyle w:val="Emphasis"/>
        </w:rPr>
        <w:t xml:space="preserve">  </w:t>
      </w:r>
      <w:r>
        <w:rPr>
          <w:rStyle w:val="StyleUnderline"/>
          <w:highlight w:val="cyan"/>
        </w:rPr>
        <w:t>Paths</w:t>
      </w:r>
      <w:r w:rsidR="004E4E8B">
        <w:rPr>
          <w:rStyle w:val="StyleUnderline"/>
        </w:rPr>
        <w:t xml:space="preserve"> </w:t>
      </w:r>
      <w:r>
        <w:rPr>
          <w:rStyle w:val="StyleUnderline"/>
          <w:highlight w:val="cyan"/>
        </w:rPr>
        <w:t xml:space="preserve">are </w:t>
      </w:r>
      <w:r>
        <w:rPr>
          <w:rStyle w:val="Emphasis"/>
          <w:highlight w:val="cyan"/>
        </w:rPr>
        <w:t>not limited</w:t>
      </w:r>
      <w:r>
        <w:rPr>
          <w:rStyle w:val="StyleUnderline"/>
          <w:highlight w:val="cyan"/>
        </w:rPr>
        <w:t xml:space="preserve"> to</w:t>
      </w:r>
      <w:r w:rsidR="004E4E8B">
        <w:rPr>
          <w:rStyle w:val="StyleUnderline"/>
        </w:rPr>
        <w:t xml:space="preserve"> </w:t>
      </w:r>
      <w:r>
        <w:rPr>
          <w:rStyle w:val="Emphasis"/>
          <w:highlight w:val="cyan"/>
        </w:rPr>
        <w:t>direct impacts</w:t>
      </w:r>
      <w:r w:rsidR="004E4E8B">
        <w:rPr>
          <w:rStyle w:val="StyleUnderline"/>
        </w:rPr>
        <w:t xml:space="preserve"> </w:t>
      </w:r>
      <w:r>
        <w:rPr>
          <w:rStyle w:val="Emphasis"/>
          <w:highlight w:val="cyan"/>
        </w:rPr>
        <w:t>financial crises</w:t>
      </w:r>
      <w:r>
        <w:rPr>
          <w:sz w:val="16"/>
          <w:highlight w:val="cyan"/>
        </w:rPr>
        <w:t xml:space="preserve">, </w:t>
      </w:r>
      <w:r>
        <w:rPr>
          <w:rStyle w:val="Emphasis"/>
          <w:highlight w:val="cyan"/>
        </w:rPr>
        <w:t>conflict</w:t>
      </w:r>
      <w:r>
        <w:rPr>
          <w:sz w:val="16"/>
          <w:highlight w:val="cyan"/>
        </w:rPr>
        <w:t xml:space="preserve">, </w:t>
      </w:r>
      <w:r>
        <w:rPr>
          <w:rStyle w:val="StyleUnderline"/>
          <w:highlight w:val="cyan"/>
        </w:rPr>
        <w:t>and</w:t>
      </w:r>
      <w:r w:rsidR="004E4E8B">
        <w:rPr>
          <w:sz w:val="16"/>
        </w:rPr>
        <w:t xml:space="preserve"> </w:t>
      </w:r>
      <w:r>
        <w:rPr>
          <w:rStyle w:val="Emphasis"/>
          <w:highlight w:val="cyan"/>
        </w:rPr>
        <w:t>disease</w:t>
      </w:r>
      <w:r w:rsidR="004E4E8B">
        <w:rPr>
          <w:rStyle w:val="Emphasis"/>
        </w:rPr>
        <w:t xml:space="preserve"> </w:t>
      </w:r>
      <w:r>
        <w:rPr>
          <w:rStyle w:val="StyleUnderline"/>
          <w:highlight w:val="cyan"/>
        </w:rPr>
        <w:t xml:space="preserve">could trigger </w:t>
      </w:r>
      <w:r>
        <w:rPr>
          <w:rStyle w:val="Emphasis"/>
          <w:highlight w:val="cyan"/>
        </w:rPr>
        <w:t>other calamities</w:t>
      </w:r>
      <w:r w:rsidR="004E4E8B">
        <w:rPr>
          <w:sz w:val="16"/>
        </w:rPr>
        <w:t xml:space="preserve"> </w:t>
      </w:r>
      <w:r>
        <w:rPr>
          <w:rStyle w:val="StyleUnderline"/>
          <w:highlight w:val="cyan"/>
        </w:rPr>
        <w:t>and</w:t>
      </w:r>
      <w:r w:rsidR="004E4E8B">
        <w:rPr>
          <w:sz w:val="16"/>
        </w:rPr>
        <w:t xml:space="preserve"> </w:t>
      </w:r>
      <w:r>
        <w:rPr>
          <w:rStyle w:val="Emphasis"/>
          <w:highlight w:val="cyan"/>
        </w:rPr>
        <w:t>nuclear war</w:t>
      </w:r>
      <w:r w:rsidR="004E4E8B">
        <w:rPr>
          <w:sz w:val="16"/>
        </w:rPr>
        <w:t xml:space="preserve"> </w:t>
      </w:r>
    </w:p>
    <w:p w14:paraId="5B303D77" w14:textId="77777777" w:rsidR="004E4E8B" w:rsidRDefault="005A7BB3" w:rsidP="005A7BB3">
      <w:pPr>
        <w:pStyle w:val="Heading4"/>
        <w:rPr>
          <w:rStyle w:val="StyleUnderline"/>
          <w:highlight w:val="yellow"/>
        </w:rPr>
      </w:pPr>
      <w:r>
        <w:t xml:space="preserve">First use is the </w:t>
      </w:r>
      <w:r>
        <w:rPr>
          <w:u w:val="single"/>
        </w:rPr>
        <w:t>critical</w:t>
      </w:r>
      <w:r>
        <w:t xml:space="preserve"> barrier to </w:t>
      </w:r>
      <w:r>
        <w:rPr>
          <w:u w:val="single"/>
        </w:rPr>
        <w:t>relations</w:t>
      </w:r>
      <w:r>
        <w:t xml:space="preserve">---NFU is </w:t>
      </w:r>
      <w:r>
        <w:rPr>
          <w:u w:val="single"/>
        </w:rPr>
        <w:t>both</w:t>
      </w:r>
      <w:r>
        <w:t xml:space="preserve"> necessary and sufficient to </w:t>
      </w:r>
      <w:r>
        <w:rPr>
          <w:u w:val="single"/>
        </w:rPr>
        <w:t>defrost</w:t>
      </w:r>
      <w:r>
        <w:t xml:space="preserve"> tensions.</w:t>
      </w:r>
      <w:r w:rsidR="004E4E8B">
        <w:t xml:space="preserve"> </w:t>
      </w:r>
    </w:p>
    <w:p w14:paraId="40D505A3" w14:textId="77777777" w:rsidR="004E4E8B" w:rsidRDefault="005A7BB3" w:rsidP="005A7BB3">
      <w:pPr>
        <w:rPr>
          <w:rStyle w:val="StyleUnderline"/>
          <w:highlight w:val="yellow"/>
        </w:rPr>
      </w:pPr>
      <w:r w:rsidRPr="002F62DE">
        <w:rPr>
          <w:rStyle w:val="Style13ptBold"/>
        </w:rPr>
        <w:t>Axworthy ’10</w:t>
      </w:r>
      <w:r w:rsidR="004E4E8B">
        <w:t xml:space="preserve"> </w:t>
      </w:r>
    </w:p>
    <w:p w14:paraId="7420826E" w14:textId="01715835" w:rsidR="004E4E8B" w:rsidRDefault="005A7BB3" w:rsidP="004E4E8B">
      <w:pPr>
        <w:rPr>
          <w:rStyle w:val="StyleUnderline"/>
          <w:highlight w:val="yellow"/>
        </w:rPr>
      </w:pPr>
      <w:r w:rsidRPr="008E0EF2">
        <w:rPr>
          <w:rStyle w:val="Emphasis"/>
          <w:highlight w:val="cyan"/>
        </w:rPr>
        <w:t>n</w:t>
      </w:r>
      <w:r w:rsidR="004E4E8B">
        <w:rPr>
          <w:sz w:val="16"/>
        </w:rPr>
        <w:t xml:space="preserve"> </w:t>
      </w:r>
      <w:r w:rsidRPr="008E0EF2">
        <w:rPr>
          <w:rStyle w:val="Emphasis"/>
          <w:highlight w:val="cyan"/>
        </w:rPr>
        <w:t>f</w:t>
      </w:r>
      <w:r w:rsidR="004E4E8B">
        <w:rPr>
          <w:sz w:val="16"/>
        </w:rPr>
        <w:t xml:space="preserve"> </w:t>
      </w:r>
      <w:r w:rsidRPr="008E0EF2">
        <w:rPr>
          <w:rStyle w:val="Emphasis"/>
          <w:highlight w:val="cyan"/>
        </w:rPr>
        <w:t>u</w:t>
      </w:r>
      <w:r w:rsidR="004E4E8B">
        <w:rPr>
          <w:sz w:val="16"/>
        </w:rPr>
        <w:t xml:space="preserve"> </w:t>
      </w:r>
      <w:r w:rsidRPr="008E0EF2">
        <w:rPr>
          <w:rStyle w:val="StyleUnderline"/>
          <w:highlight w:val="cyan"/>
        </w:rPr>
        <w:t>is</w:t>
      </w:r>
      <w:r w:rsidR="004E4E8B">
        <w:rPr>
          <w:rStyle w:val="StyleUnderline"/>
        </w:rPr>
        <w:t xml:space="preserve"> </w:t>
      </w:r>
      <w:r w:rsidRPr="008E0EF2">
        <w:rPr>
          <w:rStyle w:val="StyleUnderline"/>
          <w:highlight w:val="cyan"/>
        </w:rPr>
        <w:t>essential</w:t>
      </w:r>
      <w:r w:rsidR="004E4E8B">
        <w:rPr>
          <w:sz w:val="16"/>
        </w:rPr>
        <w:t xml:space="preserve"> </w:t>
      </w:r>
      <w:r w:rsidRPr="008E0EF2">
        <w:rPr>
          <w:rStyle w:val="Emphasis"/>
          <w:highlight w:val="cyan"/>
        </w:rPr>
        <w:t>first use</w:t>
      </w:r>
      <w:r w:rsidRPr="008E0EF2">
        <w:rPr>
          <w:rStyle w:val="StyleUnderline"/>
          <w:highlight w:val="cyan"/>
        </w:rPr>
        <w:t xml:space="preserve"> does not fit with</w:t>
      </w:r>
      <w:r w:rsidR="004E4E8B">
        <w:rPr>
          <w:rStyle w:val="StyleUnderline"/>
        </w:rPr>
        <w:t xml:space="preserve"> </w:t>
      </w:r>
      <w:r w:rsidRPr="008E0EF2">
        <w:rPr>
          <w:rStyle w:val="Emphasis"/>
          <w:highlight w:val="cyan"/>
        </w:rPr>
        <w:t>partnership</w:t>
      </w:r>
      <w:r w:rsidRPr="008E0EF2">
        <w:rPr>
          <w:rStyle w:val="StyleUnderline"/>
          <w:highlight w:val="cyan"/>
        </w:rPr>
        <w:t xml:space="preserve"> between NATO and Russia</w:t>
      </w:r>
      <w:r w:rsidR="004E4E8B">
        <w:rPr>
          <w:sz w:val="16"/>
        </w:rPr>
        <w:t xml:space="preserve"> </w:t>
      </w:r>
      <w:r w:rsidRPr="008E0EF2">
        <w:rPr>
          <w:rStyle w:val="StyleUnderline"/>
          <w:highlight w:val="cyan"/>
        </w:rPr>
        <w:t xml:space="preserve">This will require changes to </w:t>
      </w:r>
      <w:r w:rsidRPr="008E0EF2">
        <w:rPr>
          <w:rStyle w:val="Emphasis"/>
          <w:highlight w:val="cyan"/>
        </w:rPr>
        <w:t>American</w:t>
      </w:r>
      <w:r w:rsidR="004E4E8B">
        <w:rPr>
          <w:sz w:val="16"/>
        </w:rPr>
        <w:t xml:space="preserve"> </w:t>
      </w:r>
      <w:r w:rsidRPr="008E0EF2">
        <w:rPr>
          <w:rStyle w:val="StyleUnderline"/>
          <w:highlight w:val="cyan"/>
        </w:rPr>
        <w:t>policies</w:t>
      </w:r>
      <w:r w:rsidR="004E4E8B">
        <w:rPr>
          <w:sz w:val="16"/>
        </w:rPr>
        <w:t xml:space="preserve"> </w:t>
      </w:r>
      <w:r w:rsidRPr="008E0EF2">
        <w:rPr>
          <w:rStyle w:val="Emphasis"/>
          <w:highlight w:val="cyan"/>
        </w:rPr>
        <w:t>declare</w:t>
      </w:r>
      <w:r w:rsidRPr="008E0EF2">
        <w:rPr>
          <w:rStyle w:val="StyleUnderline"/>
          <w:highlight w:val="cyan"/>
        </w:rPr>
        <w:t xml:space="preserve"> that the</w:t>
      </w:r>
      <w:r w:rsidR="004E4E8B">
        <w:rPr>
          <w:sz w:val="16"/>
        </w:rPr>
        <w:t xml:space="preserve"> </w:t>
      </w:r>
      <w:r w:rsidRPr="008E0EF2">
        <w:rPr>
          <w:rStyle w:val="StyleUnderline"/>
          <w:highlight w:val="cyan"/>
        </w:rPr>
        <w:t>purpose</w:t>
      </w:r>
      <w:r w:rsidR="004E4E8B">
        <w:rPr>
          <w:rStyle w:val="StyleUnderline"/>
        </w:rPr>
        <w:t xml:space="preserve"> </w:t>
      </w:r>
      <w:r w:rsidRPr="008E0EF2">
        <w:rPr>
          <w:rStyle w:val="StyleUnderline"/>
          <w:highlight w:val="cyan"/>
        </w:rPr>
        <w:t xml:space="preserve">is to </w:t>
      </w:r>
      <w:r w:rsidRPr="008E0EF2">
        <w:rPr>
          <w:rStyle w:val="Emphasis"/>
          <w:highlight w:val="cyan"/>
        </w:rPr>
        <w:t>deter</w:t>
      </w:r>
      <w:r w:rsidRPr="008E0EF2">
        <w:rPr>
          <w:rStyle w:val="StyleUnderline"/>
          <w:highlight w:val="cyan"/>
        </w:rPr>
        <w:t xml:space="preserve"> the use of </w:t>
      </w:r>
      <w:r w:rsidRPr="008E0EF2">
        <w:rPr>
          <w:rStyle w:val="Emphasis"/>
          <w:highlight w:val="cyan"/>
        </w:rPr>
        <w:t>nuc</w:t>
      </w:r>
      <w:r w:rsidR="004E4E8B">
        <w:rPr>
          <w:sz w:val="16"/>
        </w:rPr>
        <w:t xml:space="preserve"> </w:t>
      </w:r>
      <w:r w:rsidRPr="008E0EF2">
        <w:rPr>
          <w:rStyle w:val="Emphasis"/>
          <w:highlight w:val="cyan"/>
        </w:rPr>
        <w:t>s</w:t>
      </w:r>
      <w:r w:rsidR="004E4E8B">
        <w:rPr>
          <w:rStyle w:val="StyleUnderline"/>
        </w:rPr>
        <w:t xml:space="preserve">  </w:t>
      </w:r>
      <w:r w:rsidRPr="008E0EF2">
        <w:rPr>
          <w:rStyle w:val="StyleUnderline"/>
          <w:highlight w:val="cyan"/>
        </w:rPr>
        <w:t>this</w:t>
      </w:r>
      <w:r w:rsidR="004E4E8B">
        <w:rPr>
          <w:rStyle w:val="StyleUnderline"/>
        </w:rPr>
        <w:t xml:space="preserve"> </w:t>
      </w:r>
      <w:r w:rsidRPr="008E0EF2">
        <w:rPr>
          <w:rStyle w:val="StyleUnderline"/>
          <w:highlight w:val="cyan"/>
        </w:rPr>
        <w:t xml:space="preserve">is important for </w:t>
      </w:r>
      <w:r w:rsidRPr="008E0EF2">
        <w:rPr>
          <w:rStyle w:val="Emphasis"/>
          <w:highlight w:val="cyan"/>
        </w:rPr>
        <w:t>lessening tensions</w:t>
      </w:r>
      <w:r w:rsidR="004E4E8B">
        <w:rPr>
          <w:rStyle w:val="StyleUnderline"/>
        </w:rPr>
        <w:t xml:space="preserve">  </w:t>
      </w:r>
      <w:r w:rsidRPr="00BB07DB">
        <w:rPr>
          <w:rStyle w:val="StyleUnderline"/>
          <w:highlight w:val="cyan"/>
        </w:rPr>
        <w:t>renunciation of</w:t>
      </w:r>
      <w:r w:rsidR="004E4E8B">
        <w:rPr>
          <w:sz w:val="16"/>
        </w:rPr>
        <w:t xml:space="preserve"> </w:t>
      </w:r>
      <w:r w:rsidRPr="00BB07DB">
        <w:rPr>
          <w:rStyle w:val="Emphasis"/>
          <w:highlight w:val="cyan"/>
        </w:rPr>
        <w:t>first use</w:t>
      </w:r>
      <w:r w:rsidR="004E4E8B">
        <w:rPr>
          <w:sz w:val="16"/>
        </w:rPr>
        <w:t xml:space="preserve"> </w:t>
      </w:r>
      <w:r w:rsidRPr="008E0EF2">
        <w:rPr>
          <w:rStyle w:val="StyleUnderline"/>
          <w:highlight w:val="cyan"/>
        </w:rPr>
        <w:t xml:space="preserve">in the </w:t>
      </w:r>
      <w:r w:rsidRPr="008E0EF2">
        <w:rPr>
          <w:rStyle w:val="Emphasis"/>
          <w:highlight w:val="cyan"/>
        </w:rPr>
        <w:t>Arctic region</w:t>
      </w:r>
      <w:r w:rsidRPr="008E0EF2">
        <w:rPr>
          <w:rStyle w:val="StyleUnderline"/>
          <w:highlight w:val="cyan"/>
        </w:rPr>
        <w:t xml:space="preserve"> does not</w:t>
      </w:r>
      <w:r w:rsidR="004E4E8B">
        <w:rPr>
          <w:rStyle w:val="StyleUnderline"/>
        </w:rPr>
        <w:t xml:space="preserve"> </w:t>
      </w:r>
      <w:r w:rsidRPr="008E0EF2">
        <w:rPr>
          <w:rStyle w:val="StyleUnderline"/>
          <w:highlight w:val="cyan"/>
        </w:rPr>
        <w:t xml:space="preserve">countries will no longer be </w:t>
      </w:r>
      <w:r w:rsidRPr="008E0EF2">
        <w:rPr>
          <w:rStyle w:val="StyleUnderline"/>
          <w:highlight w:val="cyan"/>
        </w:rPr>
        <w:lastRenderedPageBreak/>
        <w:t>under the</w:t>
      </w:r>
      <w:r w:rsidR="004E4E8B">
        <w:rPr>
          <w:rStyle w:val="StyleUnderline"/>
        </w:rPr>
        <w:t xml:space="preserve"> </w:t>
      </w:r>
      <w:r w:rsidRPr="008E0EF2">
        <w:rPr>
          <w:rStyle w:val="Emphasis"/>
          <w:highlight w:val="cyan"/>
        </w:rPr>
        <w:t>umbrella</w:t>
      </w:r>
      <w:r w:rsidRPr="008E0EF2">
        <w:rPr>
          <w:rStyle w:val="StyleUnderline"/>
          <w:highlight w:val="cyan"/>
        </w:rPr>
        <w:t xml:space="preserve"> or</w:t>
      </w:r>
      <w:r w:rsidR="004E4E8B">
        <w:rPr>
          <w:sz w:val="16"/>
        </w:rPr>
        <w:t xml:space="preserve"> </w:t>
      </w:r>
      <w:r w:rsidRPr="008E0EF2">
        <w:rPr>
          <w:rStyle w:val="Emphasis"/>
          <w:highlight w:val="cyan"/>
        </w:rPr>
        <w:t>uphold</w:t>
      </w:r>
      <w:r w:rsidR="004E4E8B">
        <w:rPr>
          <w:rStyle w:val="Emphasis"/>
        </w:rPr>
        <w:t xml:space="preserve"> </w:t>
      </w:r>
      <w:r w:rsidRPr="008E0EF2">
        <w:rPr>
          <w:rStyle w:val="Emphasis"/>
          <w:highlight w:val="cyan"/>
        </w:rPr>
        <w:t>obligations</w:t>
      </w:r>
      <w:r w:rsidR="004E4E8B">
        <w:rPr>
          <w:rStyle w:val="StyleUnderline"/>
        </w:rPr>
        <w:t xml:space="preserve"> </w:t>
      </w:r>
      <w:r w:rsidRPr="008E0EF2">
        <w:rPr>
          <w:rStyle w:val="StyleUnderline"/>
          <w:highlight w:val="cyan"/>
        </w:rPr>
        <w:t>States</w:t>
      </w:r>
      <w:r w:rsidR="004E4E8B">
        <w:rPr>
          <w:sz w:val="16"/>
        </w:rPr>
        <w:t xml:space="preserve"> </w:t>
      </w:r>
      <w:r w:rsidRPr="008E0EF2">
        <w:rPr>
          <w:rStyle w:val="StyleUnderline"/>
          <w:highlight w:val="cyan"/>
        </w:rPr>
        <w:t xml:space="preserve">have an </w:t>
      </w:r>
      <w:r w:rsidRPr="008E0EF2">
        <w:rPr>
          <w:rStyle w:val="Emphasis"/>
          <w:highlight w:val="cyan"/>
        </w:rPr>
        <w:t>obligation</w:t>
      </w:r>
      <w:r w:rsidRPr="008E0EF2">
        <w:rPr>
          <w:rStyle w:val="StyleUnderline"/>
          <w:highlight w:val="cyan"/>
        </w:rPr>
        <w:t xml:space="preserve"> to provide</w:t>
      </w:r>
      <w:r w:rsidR="004E4E8B">
        <w:rPr>
          <w:rStyle w:val="StyleUnderline"/>
        </w:rPr>
        <w:t xml:space="preserve"> </w:t>
      </w:r>
      <w:r w:rsidRPr="008E0EF2">
        <w:rPr>
          <w:rStyle w:val="Emphasis"/>
          <w:highlight w:val="cyan"/>
        </w:rPr>
        <w:t>assistance</w:t>
      </w:r>
      <w:r w:rsidR="004E4E8B">
        <w:rPr>
          <w:rStyle w:val="StyleUnderline"/>
        </w:rPr>
        <w:t xml:space="preserve"> </w:t>
      </w:r>
      <w:r w:rsidRPr="008E0EF2">
        <w:rPr>
          <w:rStyle w:val="StyleUnderline"/>
          <w:highlight w:val="cyan"/>
        </w:rPr>
        <w:t>but this</w:t>
      </w:r>
      <w:r w:rsidR="004E4E8B">
        <w:rPr>
          <w:rStyle w:val="StyleUnderline"/>
        </w:rPr>
        <w:t xml:space="preserve"> </w:t>
      </w:r>
      <w:r w:rsidRPr="008E0EF2">
        <w:rPr>
          <w:rStyle w:val="Emphasis"/>
          <w:highlight w:val="cyan"/>
        </w:rPr>
        <w:t>cannot include</w:t>
      </w:r>
      <w:r w:rsidR="004E4E8B">
        <w:rPr>
          <w:rStyle w:val="StyleUnderline"/>
        </w:rPr>
        <w:t xml:space="preserve"> </w:t>
      </w:r>
      <w:r w:rsidRPr="008E0EF2">
        <w:rPr>
          <w:rStyle w:val="Emphasis"/>
          <w:highlight w:val="cyan"/>
        </w:rPr>
        <w:t>nuclear</w:t>
      </w:r>
      <w:r w:rsidR="004E4E8B">
        <w:rPr>
          <w:rStyle w:val="Emphasis"/>
        </w:rPr>
        <w:t xml:space="preserve"> </w:t>
      </w:r>
      <w:r w:rsidRPr="008E0EF2">
        <w:rPr>
          <w:rStyle w:val="StyleUnderline"/>
          <w:highlight w:val="cyan"/>
        </w:rPr>
        <w:t>devices</w:t>
      </w:r>
      <w:r w:rsidR="004E4E8B">
        <w:rPr>
          <w:sz w:val="16"/>
        </w:rPr>
        <w:t xml:space="preserve"> </w:t>
      </w:r>
      <w:r w:rsidRPr="008E0EF2">
        <w:rPr>
          <w:rStyle w:val="StyleUnderline"/>
          <w:highlight w:val="cyan"/>
        </w:rPr>
        <w:t>The conventional</w:t>
      </w:r>
      <w:r w:rsidR="004E4E8B">
        <w:rPr>
          <w:rStyle w:val="StyleUnderline"/>
        </w:rPr>
        <w:t xml:space="preserve"> </w:t>
      </w:r>
      <w:r w:rsidRPr="008E0EF2">
        <w:rPr>
          <w:rStyle w:val="Emphasis"/>
          <w:highlight w:val="cyan"/>
        </w:rPr>
        <w:t>superiority</w:t>
      </w:r>
      <w:r w:rsidR="004E4E8B">
        <w:rPr>
          <w:rStyle w:val="StyleUnderline"/>
        </w:rPr>
        <w:t xml:space="preserve"> </w:t>
      </w:r>
      <w:r w:rsidRPr="008E0EF2">
        <w:rPr>
          <w:rStyle w:val="StyleUnderline"/>
          <w:highlight w:val="cyan"/>
        </w:rPr>
        <w:t>ensures that</w:t>
      </w:r>
      <w:r w:rsidR="004E4E8B">
        <w:rPr>
          <w:sz w:val="16"/>
        </w:rPr>
        <w:t xml:space="preserve"> </w:t>
      </w:r>
      <w:r w:rsidRPr="008E0EF2">
        <w:rPr>
          <w:rStyle w:val="Emphasis"/>
          <w:highlight w:val="cyan"/>
        </w:rPr>
        <w:t>deterrence</w:t>
      </w:r>
      <w:r w:rsidR="004E4E8B">
        <w:rPr>
          <w:rStyle w:val="StyleUnderline"/>
        </w:rPr>
        <w:t xml:space="preserve"> </w:t>
      </w:r>
      <w:r w:rsidRPr="008E0EF2">
        <w:rPr>
          <w:rStyle w:val="StyleUnderline"/>
          <w:highlight w:val="cyan"/>
        </w:rPr>
        <w:t>will persist</w:t>
      </w:r>
      <w:r w:rsidR="004E4E8B">
        <w:rPr>
          <w:sz w:val="16"/>
        </w:rPr>
        <w:t xml:space="preserve"> </w:t>
      </w:r>
    </w:p>
    <w:p w14:paraId="7E559629" w14:textId="77777777" w:rsidR="004E4E8B" w:rsidRDefault="005A7BB3" w:rsidP="005A7BB3">
      <w:pPr>
        <w:pStyle w:val="Heading4"/>
        <w:rPr>
          <w:rStyle w:val="StyleUnderline"/>
          <w:highlight w:val="yellow"/>
        </w:rPr>
      </w:pPr>
      <w:r>
        <w:t xml:space="preserve">The plan’s declaration </w:t>
      </w:r>
      <w:r>
        <w:rPr>
          <w:u w:val="single"/>
        </w:rPr>
        <w:t>solidifies</w:t>
      </w:r>
      <w:r>
        <w:t xml:space="preserve"> a </w:t>
      </w:r>
      <w:r>
        <w:rPr>
          <w:u w:val="single"/>
        </w:rPr>
        <w:t>sustainable</w:t>
      </w:r>
      <w:r>
        <w:t xml:space="preserve"> foundation for predictable </w:t>
      </w:r>
      <w:r w:rsidRPr="00DB695F">
        <w:rPr>
          <w:u w:val="single"/>
        </w:rPr>
        <w:t>relations</w:t>
      </w:r>
      <w:r>
        <w:t xml:space="preserve"> AND reduces </w:t>
      </w:r>
      <w:r w:rsidRPr="00DB695F">
        <w:rPr>
          <w:u w:val="single"/>
        </w:rPr>
        <w:t>tensions</w:t>
      </w:r>
      <w:r>
        <w:t xml:space="preserve">. </w:t>
      </w:r>
    </w:p>
    <w:p w14:paraId="11E439BC" w14:textId="77777777" w:rsidR="004E4E8B" w:rsidRDefault="005A7BB3" w:rsidP="005A7BB3">
      <w:pPr>
        <w:rPr>
          <w:rStyle w:val="StyleUnderline"/>
        </w:rPr>
      </w:pPr>
      <w:r w:rsidRPr="002A7F64">
        <w:rPr>
          <w:rStyle w:val="Style13ptBold"/>
        </w:rPr>
        <w:t>MacDonald ’21</w:t>
      </w:r>
      <w:r w:rsidR="004E4E8B">
        <w:t xml:space="preserve"> </w:t>
      </w:r>
    </w:p>
    <w:p w14:paraId="2EDC0CB5" w14:textId="54373F35" w:rsidR="004E4E8B" w:rsidRDefault="005A7BB3" w:rsidP="004E4E8B">
      <w:pPr>
        <w:rPr>
          <w:rStyle w:val="StyleUnderline"/>
        </w:rPr>
      </w:pPr>
      <w:r w:rsidRPr="008E0EF2">
        <w:rPr>
          <w:rStyle w:val="Emphasis"/>
          <w:highlight w:val="cyan"/>
        </w:rPr>
        <w:t>ANWFZ</w:t>
      </w:r>
      <w:r w:rsidR="004E4E8B">
        <w:rPr>
          <w:rStyle w:val="StyleUnderline"/>
        </w:rPr>
        <w:t xml:space="preserve"> </w:t>
      </w:r>
      <w:r w:rsidRPr="008E0EF2">
        <w:rPr>
          <w:rStyle w:val="StyleUnderline"/>
          <w:highlight w:val="cyan"/>
        </w:rPr>
        <w:t>have yet to be</w:t>
      </w:r>
      <w:r w:rsidR="004E4E8B">
        <w:rPr>
          <w:rStyle w:val="StyleUnderline"/>
        </w:rPr>
        <w:t xml:space="preserve"> </w:t>
      </w:r>
      <w:r w:rsidRPr="008E0EF2">
        <w:rPr>
          <w:rStyle w:val="Emphasis"/>
          <w:highlight w:val="cyan"/>
        </w:rPr>
        <w:t>viable</w:t>
      </w:r>
      <w:r w:rsidR="004E4E8B">
        <w:rPr>
          <w:rStyle w:val="StyleUnderline"/>
        </w:rPr>
        <w:t xml:space="preserve"> </w:t>
      </w:r>
      <w:r w:rsidRPr="008E0EF2">
        <w:rPr>
          <w:rStyle w:val="StyleUnderline"/>
          <w:highlight w:val="cyan"/>
        </w:rPr>
        <w:t>The</w:t>
      </w:r>
      <w:r w:rsidR="004E4E8B">
        <w:rPr>
          <w:sz w:val="16"/>
        </w:rPr>
        <w:t xml:space="preserve"> </w:t>
      </w:r>
      <w:r w:rsidRPr="008E0EF2">
        <w:rPr>
          <w:rStyle w:val="StyleUnderline"/>
          <w:highlight w:val="cyan"/>
        </w:rPr>
        <w:t>problem lies</w:t>
      </w:r>
      <w:r w:rsidR="004E4E8B">
        <w:rPr>
          <w:rStyle w:val="StyleUnderline"/>
        </w:rPr>
        <w:t xml:space="preserve"> </w:t>
      </w:r>
      <w:r w:rsidRPr="008E0EF2">
        <w:rPr>
          <w:rStyle w:val="StyleUnderline"/>
          <w:highlight w:val="cyan"/>
        </w:rPr>
        <w:t xml:space="preserve">in </w:t>
      </w:r>
      <w:r w:rsidRPr="008E0EF2">
        <w:rPr>
          <w:rStyle w:val="Emphasis"/>
          <w:highlight w:val="cyan"/>
        </w:rPr>
        <w:t>conditions that must be present</w:t>
      </w:r>
      <w:r w:rsidR="004E4E8B">
        <w:rPr>
          <w:rStyle w:val="StyleUnderline"/>
        </w:rPr>
        <w:t xml:space="preserve"> </w:t>
      </w:r>
      <w:r w:rsidRPr="008E0EF2">
        <w:rPr>
          <w:rStyle w:val="StyleUnderline"/>
          <w:highlight w:val="cyan"/>
        </w:rPr>
        <w:t>states</w:t>
      </w:r>
      <w:r w:rsidR="004E4E8B">
        <w:rPr>
          <w:sz w:val="16"/>
        </w:rPr>
        <w:t xml:space="preserve"> </w:t>
      </w:r>
      <w:r w:rsidRPr="008E0EF2">
        <w:rPr>
          <w:rStyle w:val="StyleUnderline"/>
          <w:highlight w:val="cyan"/>
        </w:rPr>
        <w:t>must have</w:t>
      </w:r>
      <w:r w:rsidR="004E4E8B">
        <w:rPr>
          <w:rStyle w:val="StyleUnderline"/>
        </w:rPr>
        <w:t xml:space="preserve"> </w:t>
      </w:r>
      <w:r w:rsidRPr="008E0EF2">
        <w:rPr>
          <w:rStyle w:val="Emphasis"/>
          <w:highlight w:val="cyan"/>
        </w:rPr>
        <w:t>mutual confidence</w:t>
      </w:r>
      <w:r w:rsidR="004E4E8B">
        <w:rPr>
          <w:sz w:val="16"/>
        </w:rPr>
        <w:t xml:space="preserve">  </w:t>
      </w:r>
      <w:r w:rsidRPr="008E0EF2">
        <w:rPr>
          <w:rStyle w:val="StyleUnderline"/>
          <w:highlight w:val="cyan"/>
        </w:rPr>
        <w:t>there is</w:t>
      </w:r>
      <w:r w:rsidR="004E4E8B">
        <w:rPr>
          <w:rStyle w:val="StyleUnderline"/>
        </w:rPr>
        <w:t xml:space="preserve"> </w:t>
      </w:r>
      <w:r w:rsidRPr="008E0EF2">
        <w:rPr>
          <w:rStyle w:val="StyleUnderline"/>
          <w:highlight w:val="cyan"/>
        </w:rPr>
        <w:t xml:space="preserve">the need to </w:t>
      </w:r>
      <w:r w:rsidRPr="008E0EF2">
        <w:rPr>
          <w:rStyle w:val="Emphasis"/>
          <w:highlight w:val="cyan"/>
        </w:rPr>
        <w:t>insulate</w:t>
      </w:r>
      <w:r w:rsidR="004E4E8B">
        <w:rPr>
          <w:sz w:val="16"/>
        </w:rPr>
        <w:t xml:space="preserve"> </w:t>
      </w:r>
      <w:r w:rsidRPr="008E0EF2">
        <w:rPr>
          <w:rStyle w:val="Emphasis"/>
          <w:highlight w:val="cyan"/>
        </w:rPr>
        <w:t>cooperation</w:t>
      </w:r>
      <w:r w:rsidR="004E4E8B">
        <w:rPr>
          <w:rStyle w:val="StyleUnderline"/>
        </w:rPr>
        <w:t xml:space="preserve"> </w:t>
      </w:r>
      <w:r w:rsidRPr="008E0EF2">
        <w:rPr>
          <w:rStyle w:val="StyleUnderline"/>
          <w:highlight w:val="cyan"/>
        </w:rPr>
        <w:t>while</w:t>
      </w:r>
      <w:r w:rsidR="004E4E8B">
        <w:rPr>
          <w:rStyle w:val="StyleUnderline"/>
        </w:rPr>
        <w:t xml:space="preserve"> </w:t>
      </w:r>
      <w:r w:rsidRPr="008E0EF2">
        <w:rPr>
          <w:rStyle w:val="StyleUnderline"/>
          <w:highlight w:val="cyan"/>
        </w:rPr>
        <w:t>recognizing</w:t>
      </w:r>
      <w:r w:rsidR="004E4E8B">
        <w:rPr>
          <w:sz w:val="16"/>
        </w:rPr>
        <w:t xml:space="preserve"> </w:t>
      </w:r>
      <w:r w:rsidRPr="008E0EF2">
        <w:rPr>
          <w:rStyle w:val="Emphasis"/>
          <w:highlight w:val="cyan"/>
        </w:rPr>
        <w:t>security</w:t>
      </w:r>
      <w:r w:rsidRPr="008E0EF2">
        <w:rPr>
          <w:rStyle w:val="StyleUnderline"/>
          <w:highlight w:val="cyan"/>
        </w:rPr>
        <w:t xml:space="preserve"> issues</w:t>
      </w:r>
      <w:r w:rsidR="004E4E8B">
        <w:rPr>
          <w:sz w:val="16"/>
        </w:rPr>
        <w:t xml:space="preserve">  </w:t>
      </w:r>
      <w:r w:rsidRPr="008E0EF2">
        <w:rPr>
          <w:rStyle w:val="Emphasis"/>
          <w:highlight w:val="cyan"/>
        </w:rPr>
        <w:t>c</w:t>
      </w:r>
      <w:r w:rsidR="004E4E8B">
        <w:rPr>
          <w:rStyle w:val="StyleUnderline"/>
        </w:rPr>
        <w:t xml:space="preserve"> </w:t>
      </w:r>
      <w:r w:rsidRPr="008E0EF2">
        <w:rPr>
          <w:rStyle w:val="Emphasis"/>
          <w:highlight w:val="cyan"/>
        </w:rPr>
        <w:t>b</w:t>
      </w:r>
      <w:r w:rsidR="004E4E8B">
        <w:rPr>
          <w:rStyle w:val="StyleUnderline"/>
        </w:rPr>
        <w:t xml:space="preserve"> </w:t>
      </w:r>
      <w:r w:rsidRPr="008E0EF2">
        <w:rPr>
          <w:rStyle w:val="Emphasis"/>
          <w:highlight w:val="cyan"/>
        </w:rPr>
        <w:t>m</w:t>
      </w:r>
      <w:r w:rsidR="004E4E8B">
        <w:rPr>
          <w:rStyle w:val="StyleUnderline"/>
        </w:rPr>
        <w:t xml:space="preserve"> </w:t>
      </w:r>
      <w:r w:rsidRPr="008E0EF2">
        <w:rPr>
          <w:rStyle w:val="Emphasis"/>
          <w:highlight w:val="cyan"/>
        </w:rPr>
        <w:t>s</w:t>
      </w:r>
      <w:r w:rsidRPr="008E0EF2">
        <w:rPr>
          <w:rStyle w:val="StyleUnderline"/>
          <w:highlight w:val="cyan"/>
        </w:rPr>
        <w:t xml:space="preserve"> are</w:t>
      </w:r>
      <w:r w:rsidR="004E4E8B">
        <w:rPr>
          <w:rStyle w:val="StyleUnderline"/>
        </w:rPr>
        <w:t xml:space="preserve"> </w:t>
      </w:r>
      <w:r w:rsidRPr="008E0EF2">
        <w:rPr>
          <w:rStyle w:val="Emphasis"/>
          <w:highlight w:val="cyan"/>
        </w:rPr>
        <w:t>necessary</w:t>
      </w:r>
      <w:r w:rsidR="004E4E8B">
        <w:rPr>
          <w:rStyle w:val="Emphasis"/>
        </w:rPr>
        <w:t xml:space="preserve"> </w:t>
      </w:r>
      <w:r w:rsidRPr="008E0EF2">
        <w:rPr>
          <w:rStyle w:val="StyleUnderline"/>
          <w:highlight w:val="cyan"/>
        </w:rPr>
        <w:t>to Arctic denuclearization</w:t>
      </w:r>
      <w:r w:rsidR="004E4E8B">
        <w:rPr>
          <w:sz w:val="16"/>
        </w:rPr>
        <w:t xml:space="preserve"> </w:t>
      </w:r>
      <w:r w:rsidRPr="00165B1B">
        <w:rPr>
          <w:rStyle w:val="Emphasis"/>
          <w:highlight w:val="cyan"/>
        </w:rPr>
        <w:t>declarations</w:t>
      </w:r>
      <w:r w:rsidR="004E4E8B">
        <w:rPr>
          <w:sz w:val="16"/>
        </w:rPr>
        <w:t xml:space="preserve"> </w:t>
      </w:r>
      <w:r w:rsidRPr="00165B1B">
        <w:rPr>
          <w:rStyle w:val="StyleUnderline"/>
          <w:highlight w:val="cyan"/>
        </w:rPr>
        <w:t xml:space="preserve">can act as </w:t>
      </w:r>
      <w:r w:rsidRPr="00165B1B">
        <w:rPr>
          <w:rStyle w:val="Emphasis"/>
          <w:highlight w:val="cyan"/>
        </w:rPr>
        <w:t>foundation</w:t>
      </w:r>
      <w:r w:rsidR="004E4E8B">
        <w:rPr>
          <w:rStyle w:val="Emphasis"/>
        </w:rPr>
        <w:t xml:space="preserve"> </w:t>
      </w:r>
      <w:r w:rsidRPr="00165B1B">
        <w:rPr>
          <w:rStyle w:val="StyleUnderline"/>
          <w:highlight w:val="cyan"/>
        </w:rPr>
        <w:t>for the</w:t>
      </w:r>
      <w:r w:rsidR="004E4E8B">
        <w:rPr>
          <w:rStyle w:val="StyleUnderline"/>
        </w:rPr>
        <w:t xml:space="preserve"> </w:t>
      </w:r>
      <w:r w:rsidRPr="00165B1B">
        <w:rPr>
          <w:rStyle w:val="StyleUnderline"/>
          <w:highlight w:val="cyan"/>
        </w:rPr>
        <w:t>building of</w:t>
      </w:r>
      <w:r w:rsidR="004E4E8B">
        <w:rPr>
          <w:rStyle w:val="StyleUnderline"/>
        </w:rPr>
        <w:t xml:space="preserve"> </w:t>
      </w:r>
      <w:r w:rsidRPr="00165B1B">
        <w:rPr>
          <w:rStyle w:val="StyleUnderline"/>
          <w:highlight w:val="cyan"/>
        </w:rPr>
        <w:t xml:space="preserve">predictable </w:t>
      </w:r>
      <w:r w:rsidRPr="00165B1B">
        <w:rPr>
          <w:rStyle w:val="Emphasis"/>
          <w:highlight w:val="cyan"/>
        </w:rPr>
        <w:t>relations</w:t>
      </w:r>
      <w:r w:rsidR="004E4E8B">
        <w:rPr>
          <w:sz w:val="16"/>
        </w:rPr>
        <w:t xml:space="preserve"> </w:t>
      </w:r>
      <w:r w:rsidRPr="00165B1B">
        <w:rPr>
          <w:rStyle w:val="StyleUnderline"/>
          <w:highlight w:val="cyan"/>
        </w:rPr>
        <w:t>agreements</w:t>
      </w:r>
      <w:r w:rsidR="004E4E8B">
        <w:rPr>
          <w:sz w:val="16"/>
        </w:rPr>
        <w:t xml:space="preserve"> </w:t>
      </w:r>
      <w:r w:rsidRPr="00165B1B">
        <w:rPr>
          <w:rStyle w:val="StyleUnderline"/>
          <w:highlight w:val="cyan"/>
        </w:rPr>
        <w:t>create a</w:t>
      </w:r>
      <w:r w:rsidR="004E4E8B">
        <w:rPr>
          <w:sz w:val="16"/>
        </w:rPr>
        <w:t xml:space="preserve"> </w:t>
      </w:r>
      <w:r w:rsidRPr="00165B1B">
        <w:rPr>
          <w:rStyle w:val="Emphasis"/>
          <w:highlight w:val="cyan"/>
        </w:rPr>
        <w:t>milieu</w:t>
      </w:r>
      <w:r w:rsidRPr="00165B1B">
        <w:rPr>
          <w:rStyle w:val="StyleUnderline"/>
          <w:highlight w:val="cyan"/>
        </w:rPr>
        <w:t xml:space="preserve"> in which you</w:t>
      </w:r>
      <w:r w:rsidR="004E4E8B">
        <w:rPr>
          <w:rStyle w:val="StyleUnderline"/>
        </w:rPr>
        <w:t xml:space="preserve"> </w:t>
      </w:r>
      <w:r w:rsidRPr="00165B1B">
        <w:rPr>
          <w:rStyle w:val="StyleUnderline"/>
          <w:highlight w:val="cyan"/>
        </w:rPr>
        <w:t>preserve</w:t>
      </w:r>
      <w:r w:rsidR="004E4E8B">
        <w:rPr>
          <w:sz w:val="16"/>
        </w:rPr>
        <w:t xml:space="preserve"> </w:t>
      </w:r>
      <w:r w:rsidRPr="00165B1B">
        <w:rPr>
          <w:rStyle w:val="Emphasis"/>
          <w:highlight w:val="cyan"/>
        </w:rPr>
        <w:t>stability</w:t>
      </w:r>
      <w:r w:rsidR="004E4E8B">
        <w:rPr>
          <w:rStyle w:val="StyleUnderline"/>
        </w:rPr>
        <w:t xml:space="preserve">  </w:t>
      </w:r>
      <w:r w:rsidRPr="00165B1B">
        <w:rPr>
          <w:rStyle w:val="StyleUnderline"/>
          <w:highlight w:val="cyan"/>
        </w:rPr>
        <w:t>prospects for</w:t>
      </w:r>
      <w:r w:rsidR="004E4E8B">
        <w:rPr>
          <w:rStyle w:val="StyleUnderline"/>
        </w:rPr>
        <w:t xml:space="preserve"> </w:t>
      </w:r>
      <w:r w:rsidRPr="00165B1B">
        <w:rPr>
          <w:rStyle w:val="Emphasis"/>
          <w:highlight w:val="cyan"/>
        </w:rPr>
        <w:t>progress</w:t>
      </w:r>
      <w:r w:rsidRPr="00165B1B">
        <w:rPr>
          <w:rStyle w:val="StyleUnderline"/>
          <w:highlight w:val="cyan"/>
        </w:rPr>
        <w:t xml:space="preserve"> under</w:t>
      </w:r>
      <w:r w:rsidR="004E4E8B">
        <w:rPr>
          <w:sz w:val="16"/>
        </w:rPr>
        <w:t xml:space="preserve"> </w:t>
      </w:r>
      <w:r w:rsidRPr="00165B1B">
        <w:rPr>
          <w:rStyle w:val="StyleUnderline"/>
          <w:highlight w:val="cyan"/>
        </w:rPr>
        <w:t>Biden</w:t>
      </w:r>
      <w:r w:rsidR="004E4E8B">
        <w:rPr>
          <w:sz w:val="16"/>
        </w:rPr>
        <w:t xml:space="preserve"> </w:t>
      </w:r>
      <w:r w:rsidRPr="00165B1B">
        <w:rPr>
          <w:rStyle w:val="StyleUnderline"/>
          <w:highlight w:val="cyan"/>
        </w:rPr>
        <w:t>were</w:t>
      </w:r>
      <w:r w:rsidR="004E4E8B">
        <w:rPr>
          <w:rStyle w:val="StyleUnderline"/>
        </w:rPr>
        <w:t xml:space="preserve"> </w:t>
      </w:r>
      <w:r w:rsidRPr="00165B1B">
        <w:rPr>
          <w:rStyle w:val="StyleUnderline"/>
          <w:highlight w:val="cyan"/>
        </w:rPr>
        <w:t xml:space="preserve">the possibility of a </w:t>
      </w:r>
      <w:r w:rsidRPr="00165B1B">
        <w:rPr>
          <w:rStyle w:val="Emphasis"/>
          <w:highlight w:val="cyan"/>
        </w:rPr>
        <w:t>n</w:t>
      </w:r>
      <w:r w:rsidR="004E4E8B">
        <w:rPr>
          <w:sz w:val="16"/>
        </w:rPr>
        <w:t xml:space="preserve"> </w:t>
      </w:r>
      <w:r w:rsidRPr="00165B1B">
        <w:rPr>
          <w:rStyle w:val="Emphasis"/>
          <w:highlight w:val="cyan"/>
        </w:rPr>
        <w:t>f</w:t>
      </w:r>
      <w:r w:rsidR="004E4E8B">
        <w:rPr>
          <w:sz w:val="16"/>
        </w:rPr>
        <w:t xml:space="preserve"> </w:t>
      </w:r>
      <w:r w:rsidRPr="00165B1B">
        <w:rPr>
          <w:rStyle w:val="Emphasis"/>
          <w:highlight w:val="cyan"/>
        </w:rPr>
        <w:t>u</w:t>
      </w:r>
      <w:r w:rsidR="004E4E8B">
        <w:rPr>
          <w:sz w:val="16"/>
        </w:rPr>
        <w:t xml:space="preserve"> </w:t>
      </w:r>
      <w:r w:rsidRPr="00165B1B">
        <w:rPr>
          <w:rStyle w:val="StyleUnderline"/>
          <w:highlight w:val="cyan"/>
        </w:rPr>
        <w:t>Such a change</w:t>
      </w:r>
      <w:r w:rsidR="004E4E8B">
        <w:rPr>
          <w:sz w:val="16"/>
        </w:rPr>
        <w:t xml:space="preserve"> </w:t>
      </w:r>
      <w:r w:rsidRPr="00165B1B">
        <w:rPr>
          <w:rStyle w:val="StyleUnderline"/>
          <w:highlight w:val="cyan"/>
        </w:rPr>
        <w:t>would have</w:t>
      </w:r>
      <w:r w:rsidR="004E4E8B">
        <w:rPr>
          <w:rStyle w:val="StyleUnderline"/>
        </w:rPr>
        <w:t xml:space="preserve"> </w:t>
      </w:r>
      <w:r w:rsidRPr="00165B1B">
        <w:rPr>
          <w:rStyle w:val="Emphasis"/>
          <w:highlight w:val="cyan"/>
        </w:rPr>
        <w:t>ramifications</w:t>
      </w:r>
      <w:r w:rsidRPr="00165B1B">
        <w:rPr>
          <w:rStyle w:val="StyleUnderline"/>
          <w:highlight w:val="cyan"/>
        </w:rPr>
        <w:t xml:space="preserve"> on</w:t>
      </w:r>
      <w:r w:rsidR="004E4E8B">
        <w:rPr>
          <w:rStyle w:val="StyleUnderline"/>
        </w:rPr>
        <w:t xml:space="preserve"> </w:t>
      </w:r>
      <w:r w:rsidRPr="00165B1B">
        <w:rPr>
          <w:rStyle w:val="StyleUnderline"/>
          <w:highlight w:val="cyan"/>
        </w:rPr>
        <w:t xml:space="preserve">activity in the </w:t>
      </w:r>
      <w:r w:rsidRPr="00165B1B">
        <w:rPr>
          <w:rStyle w:val="Emphasis"/>
          <w:highlight w:val="cyan"/>
        </w:rPr>
        <w:t>Arctic</w:t>
      </w:r>
      <w:r w:rsidR="004E4E8B">
        <w:rPr>
          <w:rStyle w:val="StyleUnderline"/>
        </w:rPr>
        <w:t xml:space="preserve"> </w:t>
      </w:r>
      <w:r w:rsidRPr="00165B1B">
        <w:rPr>
          <w:rStyle w:val="StyleUnderline"/>
          <w:highlight w:val="cyan"/>
        </w:rPr>
        <w:t>it</w:t>
      </w:r>
      <w:r w:rsidR="004E4E8B">
        <w:rPr>
          <w:sz w:val="16"/>
        </w:rPr>
        <w:t xml:space="preserve"> </w:t>
      </w:r>
      <w:r w:rsidRPr="00165B1B">
        <w:rPr>
          <w:rStyle w:val="StyleUnderline"/>
          <w:highlight w:val="cyan"/>
        </w:rPr>
        <w:t>would remove</w:t>
      </w:r>
      <w:r w:rsidR="004E4E8B">
        <w:rPr>
          <w:rStyle w:val="StyleUnderline"/>
        </w:rPr>
        <w:t xml:space="preserve"> </w:t>
      </w:r>
      <w:r w:rsidRPr="000D4422">
        <w:rPr>
          <w:rStyle w:val="StyleUnderline"/>
          <w:highlight w:val="cyan"/>
        </w:rPr>
        <w:t>threat</w:t>
      </w:r>
      <w:r w:rsidR="004E4E8B">
        <w:rPr>
          <w:rStyle w:val="StyleUnderline"/>
        </w:rPr>
        <w:t xml:space="preserve"> </w:t>
      </w:r>
      <w:r w:rsidRPr="00165B1B">
        <w:rPr>
          <w:rStyle w:val="Emphasis"/>
          <w:highlight w:val="cyan"/>
        </w:rPr>
        <w:t>Russian SSBNs</w:t>
      </w:r>
      <w:r w:rsidR="004E4E8B">
        <w:rPr>
          <w:rStyle w:val="StyleUnderline"/>
        </w:rPr>
        <w:t xml:space="preserve"> </w:t>
      </w:r>
      <w:r w:rsidRPr="00165B1B">
        <w:rPr>
          <w:rStyle w:val="Emphasis"/>
          <w:highlight w:val="cyan"/>
        </w:rPr>
        <w:t>n</w:t>
      </w:r>
      <w:r w:rsidR="004E4E8B">
        <w:rPr>
          <w:sz w:val="16"/>
        </w:rPr>
        <w:t xml:space="preserve"> </w:t>
      </w:r>
      <w:r w:rsidRPr="00165B1B">
        <w:rPr>
          <w:rStyle w:val="Emphasis"/>
          <w:highlight w:val="cyan"/>
        </w:rPr>
        <w:t>f</w:t>
      </w:r>
      <w:r w:rsidR="004E4E8B">
        <w:rPr>
          <w:sz w:val="16"/>
        </w:rPr>
        <w:t xml:space="preserve"> </w:t>
      </w:r>
      <w:r w:rsidRPr="00165B1B">
        <w:rPr>
          <w:rStyle w:val="Emphasis"/>
          <w:highlight w:val="cyan"/>
        </w:rPr>
        <w:t>u</w:t>
      </w:r>
      <w:r w:rsidR="004E4E8B">
        <w:rPr>
          <w:sz w:val="16"/>
        </w:rPr>
        <w:t xml:space="preserve"> </w:t>
      </w:r>
      <w:r w:rsidRPr="00165B1B">
        <w:rPr>
          <w:rStyle w:val="StyleUnderline"/>
          <w:highlight w:val="cyan"/>
        </w:rPr>
        <w:t>pledge is a key</w:t>
      </w:r>
      <w:r w:rsidR="004E4E8B">
        <w:rPr>
          <w:rStyle w:val="StyleUnderline"/>
        </w:rPr>
        <w:t xml:space="preserve"> </w:t>
      </w:r>
      <w:r w:rsidRPr="00165B1B">
        <w:rPr>
          <w:rStyle w:val="StyleUnderline"/>
          <w:highlight w:val="cyan"/>
        </w:rPr>
        <w:t>measure</w:t>
      </w:r>
      <w:r w:rsidR="004E4E8B">
        <w:rPr>
          <w:rStyle w:val="StyleUnderline"/>
        </w:rPr>
        <w:t xml:space="preserve"> </w:t>
      </w:r>
    </w:p>
    <w:p w14:paraId="1B8576CA" w14:textId="77777777" w:rsidR="004E4E8B" w:rsidRDefault="005A7BB3" w:rsidP="005A7BB3">
      <w:pPr>
        <w:pStyle w:val="Heading4"/>
        <w:rPr>
          <w:rStyle w:val="StyleUnderline"/>
          <w:highlight w:val="yellow"/>
        </w:rPr>
      </w:pPr>
      <w:r>
        <w:t xml:space="preserve">Defense diplomacy resolves regional </w:t>
      </w:r>
      <w:r w:rsidRPr="007248C7">
        <w:rPr>
          <w:u w:val="single"/>
        </w:rPr>
        <w:t>security concerns</w:t>
      </w:r>
      <w:r>
        <w:t xml:space="preserve"> while smoothing over </w:t>
      </w:r>
      <w:r w:rsidRPr="007248C7">
        <w:rPr>
          <w:u w:val="single"/>
        </w:rPr>
        <w:t>relations</w:t>
      </w:r>
      <w:r>
        <w:t>.</w:t>
      </w:r>
    </w:p>
    <w:p w14:paraId="0ADD2C70" w14:textId="77777777" w:rsidR="004E4E8B" w:rsidRDefault="005A7BB3" w:rsidP="005A7BB3">
      <w:pPr>
        <w:rPr>
          <w:rStyle w:val="StyleUnderline"/>
          <w:highlight w:val="yellow"/>
        </w:rPr>
      </w:pPr>
      <w:r w:rsidRPr="004D2F4C">
        <w:rPr>
          <w:rStyle w:val="Style13ptBold"/>
        </w:rPr>
        <w:t>Bouffard ’20</w:t>
      </w:r>
      <w:r w:rsidR="004E4E8B">
        <w:t xml:space="preserve"> </w:t>
      </w:r>
    </w:p>
    <w:p w14:paraId="73F635F3" w14:textId="392FD63C" w:rsidR="004E4E8B" w:rsidRDefault="005A7BB3" w:rsidP="004E4E8B">
      <w:pPr>
        <w:rPr>
          <w:rStyle w:val="StyleUnderline"/>
          <w:highlight w:val="yellow"/>
        </w:rPr>
      </w:pPr>
      <w:r w:rsidRPr="005E2DB2">
        <w:rPr>
          <w:rStyle w:val="StyleUnderline"/>
          <w:highlight w:val="cyan"/>
        </w:rPr>
        <w:t xml:space="preserve">the </w:t>
      </w:r>
      <w:r w:rsidRPr="005E2DB2">
        <w:rPr>
          <w:rStyle w:val="Emphasis"/>
          <w:highlight w:val="cyan"/>
        </w:rPr>
        <w:t>Arctic Council</w:t>
      </w:r>
      <w:r w:rsidRPr="005E2DB2">
        <w:rPr>
          <w:rStyle w:val="StyleUnderline"/>
          <w:highlight w:val="cyan"/>
        </w:rPr>
        <w:t xml:space="preserve"> was</w:t>
      </w:r>
      <w:r w:rsidR="004E4E8B">
        <w:rPr>
          <w:sz w:val="16"/>
        </w:rPr>
        <w:t xml:space="preserve"> </w:t>
      </w:r>
      <w:r w:rsidRPr="005E2DB2">
        <w:rPr>
          <w:rStyle w:val="StyleUnderline"/>
          <w:highlight w:val="cyan"/>
        </w:rPr>
        <w:t>appropriate</w:t>
      </w:r>
      <w:r w:rsidR="004E4E8B">
        <w:rPr>
          <w:sz w:val="16"/>
        </w:rPr>
        <w:t xml:space="preserve"> </w:t>
      </w:r>
      <w:r w:rsidRPr="005E2DB2">
        <w:rPr>
          <w:rStyle w:val="StyleUnderline"/>
          <w:highlight w:val="cyan"/>
        </w:rPr>
        <w:t>for</w:t>
      </w:r>
      <w:r w:rsidR="004E4E8B">
        <w:rPr>
          <w:rStyle w:val="StyleUnderline"/>
        </w:rPr>
        <w:t xml:space="preserve"> </w:t>
      </w:r>
      <w:r w:rsidRPr="005E2DB2">
        <w:rPr>
          <w:rStyle w:val="Emphasis"/>
          <w:highlight w:val="cyan"/>
        </w:rPr>
        <w:t>non-military</w:t>
      </w:r>
      <w:r w:rsidR="004E4E8B">
        <w:rPr>
          <w:rStyle w:val="StyleUnderline"/>
        </w:rPr>
        <w:t xml:space="preserve"> </w:t>
      </w:r>
      <w:r w:rsidRPr="005E2DB2">
        <w:rPr>
          <w:rStyle w:val="StyleUnderline"/>
          <w:highlight w:val="cyan"/>
        </w:rPr>
        <w:t>issues</w:t>
      </w:r>
      <w:r w:rsidR="004E4E8B">
        <w:rPr>
          <w:sz w:val="16"/>
        </w:rPr>
        <w:t xml:space="preserve"> </w:t>
      </w:r>
      <w:r w:rsidRPr="005E2DB2">
        <w:rPr>
          <w:rStyle w:val="Emphasis"/>
          <w:highlight w:val="cyan"/>
        </w:rPr>
        <w:t>security</w:t>
      </w:r>
      <w:r w:rsidR="004E4E8B">
        <w:rPr>
          <w:rStyle w:val="Emphasis"/>
        </w:rPr>
        <w:t xml:space="preserve"> </w:t>
      </w:r>
      <w:r w:rsidRPr="005E2DB2">
        <w:rPr>
          <w:rStyle w:val="StyleUnderline"/>
          <w:highlight w:val="cyan"/>
        </w:rPr>
        <w:t>are heightening</w:t>
      </w:r>
      <w:r w:rsidR="004E4E8B">
        <w:rPr>
          <w:rStyle w:val="StyleUnderline"/>
        </w:rPr>
        <w:t xml:space="preserve"> </w:t>
      </w:r>
      <w:r w:rsidRPr="005E2DB2">
        <w:rPr>
          <w:rStyle w:val="StyleUnderline"/>
          <w:highlight w:val="cyan"/>
        </w:rPr>
        <w:t>and</w:t>
      </w:r>
      <w:r w:rsidR="004E4E8B">
        <w:rPr>
          <w:rStyle w:val="StyleUnderline"/>
        </w:rPr>
        <w:t xml:space="preserve"> </w:t>
      </w:r>
      <w:r w:rsidRPr="005E2DB2">
        <w:rPr>
          <w:rStyle w:val="StyleUnderline"/>
          <w:highlight w:val="cyan"/>
        </w:rPr>
        <w:t xml:space="preserve">a </w:t>
      </w:r>
      <w:r w:rsidRPr="005E2DB2">
        <w:rPr>
          <w:rStyle w:val="Emphasis"/>
          <w:highlight w:val="cyan"/>
        </w:rPr>
        <w:t>stable</w:t>
      </w:r>
      <w:r w:rsidR="004E4E8B">
        <w:rPr>
          <w:rStyle w:val="Emphasis"/>
        </w:rPr>
        <w:t xml:space="preserve"> </w:t>
      </w:r>
      <w:r w:rsidRPr="005E2DB2">
        <w:rPr>
          <w:rStyle w:val="StyleUnderline"/>
          <w:highlight w:val="cyan"/>
        </w:rPr>
        <w:t>region</w:t>
      </w:r>
      <w:r w:rsidR="004E4E8B">
        <w:rPr>
          <w:sz w:val="16"/>
        </w:rPr>
        <w:t xml:space="preserve"> </w:t>
      </w:r>
      <w:r w:rsidRPr="005E2DB2">
        <w:rPr>
          <w:rStyle w:val="StyleUnderline"/>
          <w:highlight w:val="cyan"/>
        </w:rPr>
        <w:t xml:space="preserve">may be </w:t>
      </w:r>
      <w:r w:rsidRPr="005E2DB2">
        <w:rPr>
          <w:rStyle w:val="Emphasis"/>
          <w:highlight w:val="cyan"/>
        </w:rPr>
        <w:t>facing headwinds</w:t>
      </w:r>
      <w:r w:rsidR="004E4E8B">
        <w:rPr>
          <w:rStyle w:val="StyleUnderline"/>
        </w:rPr>
        <w:t xml:space="preserve">  </w:t>
      </w:r>
      <w:r w:rsidRPr="005E2DB2">
        <w:rPr>
          <w:rStyle w:val="StyleUnderline"/>
          <w:highlight w:val="cyan"/>
        </w:rPr>
        <w:t>the Arctic</w:t>
      </w:r>
      <w:r w:rsidR="004E4E8B">
        <w:rPr>
          <w:rStyle w:val="StyleUnderline"/>
        </w:rPr>
        <w:t xml:space="preserve"> </w:t>
      </w:r>
      <w:r w:rsidRPr="005E2DB2">
        <w:rPr>
          <w:rStyle w:val="StyleUnderline"/>
          <w:highlight w:val="cyan"/>
        </w:rPr>
        <w:t>host to a</w:t>
      </w:r>
      <w:r w:rsidR="004E4E8B">
        <w:rPr>
          <w:sz w:val="16"/>
        </w:rPr>
        <w:t xml:space="preserve"> </w:t>
      </w:r>
      <w:r w:rsidRPr="005E2DB2">
        <w:rPr>
          <w:rStyle w:val="Emphasis"/>
          <w:highlight w:val="cyan"/>
        </w:rPr>
        <w:t>security dilemma</w:t>
      </w:r>
      <w:r w:rsidR="004E4E8B">
        <w:rPr>
          <w:sz w:val="16"/>
        </w:rPr>
        <w:t xml:space="preserve"> </w:t>
      </w:r>
      <w:r w:rsidRPr="005E2DB2">
        <w:rPr>
          <w:rStyle w:val="StyleUnderline"/>
          <w:highlight w:val="cyan"/>
        </w:rPr>
        <w:t xml:space="preserve">there is </w:t>
      </w:r>
      <w:r w:rsidRPr="005E2DB2">
        <w:rPr>
          <w:rStyle w:val="Emphasis"/>
          <w:highlight w:val="cyan"/>
        </w:rPr>
        <w:t>no</w:t>
      </w:r>
      <w:r w:rsidR="004E4E8B">
        <w:rPr>
          <w:rStyle w:val="Emphasis"/>
        </w:rPr>
        <w:t xml:space="preserve"> </w:t>
      </w:r>
      <w:r w:rsidRPr="005E2DB2">
        <w:rPr>
          <w:rStyle w:val="Emphasis"/>
          <w:highlight w:val="cyan"/>
        </w:rPr>
        <w:t>forum</w:t>
      </w:r>
      <w:r w:rsidRPr="005E2DB2">
        <w:rPr>
          <w:rStyle w:val="StyleUnderline"/>
          <w:highlight w:val="cyan"/>
        </w:rPr>
        <w:t xml:space="preserve"> for</w:t>
      </w:r>
      <w:r w:rsidR="004E4E8B">
        <w:rPr>
          <w:rStyle w:val="StyleUnderline"/>
        </w:rPr>
        <w:t xml:space="preserve"> </w:t>
      </w:r>
      <w:r w:rsidRPr="005E2DB2">
        <w:rPr>
          <w:rStyle w:val="Emphasis"/>
          <w:highlight w:val="cyan"/>
        </w:rPr>
        <w:t>defence</w:t>
      </w:r>
      <w:r w:rsidR="004E4E8B">
        <w:rPr>
          <w:rStyle w:val="Emphasis"/>
        </w:rPr>
        <w:t xml:space="preserve">  </w:t>
      </w:r>
      <w:r w:rsidRPr="005E2DB2">
        <w:rPr>
          <w:rStyle w:val="Emphasis"/>
          <w:highlight w:val="cyan"/>
        </w:rPr>
        <w:t>discussions</w:t>
      </w:r>
      <w:r w:rsidR="004E4E8B">
        <w:rPr>
          <w:sz w:val="16"/>
        </w:rPr>
        <w:t xml:space="preserve"> </w:t>
      </w:r>
      <w:r w:rsidRPr="005E2DB2">
        <w:rPr>
          <w:rStyle w:val="StyleUnderline"/>
          <w:highlight w:val="cyan"/>
        </w:rPr>
        <w:t xml:space="preserve">would </w:t>
      </w:r>
      <w:r w:rsidRPr="005E2DB2">
        <w:rPr>
          <w:rStyle w:val="Emphasis"/>
          <w:highlight w:val="cyan"/>
        </w:rPr>
        <w:t>not be easy</w:t>
      </w:r>
      <w:r w:rsidRPr="005E2DB2">
        <w:rPr>
          <w:rStyle w:val="StyleUnderline"/>
          <w:highlight w:val="cyan"/>
        </w:rPr>
        <w:t xml:space="preserve"> in the contemporary</w:t>
      </w:r>
      <w:r w:rsidR="004E4E8B">
        <w:rPr>
          <w:rStyle w:val="StyleUnderline"/>
        </w:rPr>
        <w:t xml:space="preserve"> </w:t>
      </w:r>
      <w:r w:rsidRPr="005E2DB2">
        <w:rPr>
          <w:rStyle w:val="StyleUnderline"/>
          <w:highlight w:val="cyan"/>
        </w:rPr>
        <w:t>environment</w:t>
      </w:r>
      <w:r w:rsidR="004E4E8B">
        <w:rPr>
          <w:sz w:val="16"/>
        </w:rPr>
        <w:t xml:space="preserve">  </w:t>
      </w:r>
      <w:r w:rsidRPr="005E2DB2">
        <w:rPr>
          <w:rStyle w:val="StyleUnderline"/>
          <w:highlight w:val="cyan"/>
        </w:rPr>
        <w:t>what is missing</w:t>
      </w:r>
      <w:r w:rsidR="004E4E8B">
        <w:rPr>
          <w:rStyle w:val="StyleUnderline"/>
        </w:rPr>
        <w:t xml:space="preserve"> </w:t>
      </w:r>
      <w:r w:rsidRPr="005E2DB2">
        <w:rPr>
          <w:rStyle w:val="StyleUnderline"/>
          <w:highlight w:val="cyan"/>
        </w:rPr>
        <w:t>is a</w:t>
      </w:r>
      <w:r w:rsidR="004E4E8B">
        <w:rPr>
          <w:rStyle w:val="StyleUnderline"/>
        </w:rPr>
        <w:t xml:space="preserve"> </w:t>
      </w:r>
      <w:r w:rsidRPr="005E2DB2">
        <w:rPr>
          <w:rStyle w:val="Emphasis"/>
          <w:highlight w:val="cyan"/>
        </w:rPr>
        <w:t>dialogue</w:t>
      </w:r>
      <w:r w:rsidRPr="005E2DB2">
        <w:rPr>
          <w:rStyle w:val="StyleUnderline"/>
          <w:highlight w:val="cyan"/>
        </w:rPr>
        <w:t xml:space="preserve"> between Russia</w:t>
      </w:r>
      <w:r w:rsidR="004E4E8B">
        <w:rPr>
          <w:sz w:val="16"/>
        </w:rPr>
        <w:t xml:space="preserve"> </w:t>
      </w:r>
      <w:r w:rsidRPr="005E2DB2">
        <w:rPr>
          <w:rStyle w:val="StyleUnderline"/>
          <w:highlight w:val="cyan"/>
        </w:rPr>
        <w:t>regarding</w:t>
      </w:r>
      <w:r w:rsidR="004E4E8B">
        <w:rPr>
          <w:rStyle w:val="StyleUnderline"/>
        </w:rPr>
        <w:t xml:space="preserve"> </w:t>
      </w:r>
      <w:r w:rsidRPr="005E2DB2">
        <w:rPr>
          <w:rStyle w:val="StyleUnderline"/>
          <w:highlight w:val="cyan"/>
        </w:rPr>
        <w:t>national security</w:t>
      </w:r>
      <w:r w:rsidR="004E4E8B">
        <w:rPr>
          <w:rStyle w:val="StyleUnderline"/>
        </w:rPr>
        <w:t xml:space="preserve">  </w:t>
      </w:r>
      <w:r w:rsidRPr="005E2DB2">
        <w:rPr>
          <w:rStyle w:val="Emphasis"/>
          <w:highlight w:val="cyan"/>
        </w:rPr>
        <w:t>defence forum</w:t>
      </w:r>
      <w:r w:rsidR="004E4E8B">
        <w:rPr>
          <w:sz w:val="16"/>
        </w:rPr>
        <w:t xml:space="preserve">  </w:t>
      </w:r>
      <w:r w:rsidRPr="005E2DB2">
        <w:rPr>
          <w:rStyle w:val="StyleUnderline"/>
          <w:highlight w:val="cyan"/>
        </w:rPr>
        <w:t>should</w:t>
      </w:r>
      <w:r w:rsidR="004E4E8B">
        <w:rPr>
          <w:sz w:val="16"/>
        </w:rPr>
        <w:t xml:space="preserve"> </w:t>
      </w:r>
      <w:r w:rsidRPr="005E2DB2">
        <w:rPr>
          <w:rStyle w:val="Emphasis"/>
          <w:highlight w:val="cyan"/>
        </w:rPr>
        <w:t>not involve NATO</w:t>
      </w:r>
      <w:r w:rsidR="004E4E8B">
        <w:rPr>
          <w:rStyle w:val="StyleUnderline"/>
        </w:rPr>
        <w:t xml:space="preserve"> </w:t>
      </w:r>
      <w:r w:rsidRPr="005E2DB2">
        <w:rPr>
          <w:rStyle w:val="StyleUnderline"/>
          <w:highlight w:val="cyan"/>
        </w:rPr>
        <w:t>involvement</w:t>
      </w:r>
      <w:r w:rsidR="004E4E8B">
        <w:rPr>
          <w:rStyle w:val="StyleUnderline"/>
        </w:rPr>
        <w:t xml:space="preserve"> </w:t>
      </w:r>
      <w:r w:rsidRPr="005E2DB2">
        <w:rPr>
          <w:rStyle w:val="StyleUnderline"/>
          <w:highlight w:val="cyan"/>
        </w:rPr>
        <w:t xml:space="preserve">could detract from the </w:t>
      </w:r>
      <w:r w:rsidRPr="005E2DB2">
        <w:rPr>
          <w:rStyle w:val="Emphasis"/>
          <w:highlight w:val="cyan"/>
        </w:rPr>
        <w:t>Arctic nature</w:t>
      </w:r>
      <w:r w:rsidR="004E4E8B">
        <w:rPr>
          <w:sz w:val="16"/>
        </w:rPr>
        <w:t xml:space="preserve"> </w:t>
      </w:r>
      <w:r w:rsidRPr="00FE17CF">
        <w:rPr>
          <w:rStyle w:val="StyleUnderline"/>
          <w:highlight w:val="cyan"/>
        </w:rPr>
        <w:t>the forum must be</w:t>
      </w:r>
      <w:r w:rsidR="004E4E8B">
        <w:rPr>
          <w:rStyle w:val="StyleUnderline"/>
        </w:rPr>
        <w:t xml:space="preserve"> </w:t>
      </w:r>
      <w:r w:rsidRPr="00FE17CF">
        <w:rPr>
          <w:rStyle w:val="StyleUnderline"/>
          <w:highlight w:val="cyan"/>
        </w:rPr>
        <w:t xml:space="preserve">sovereign </w:t>
      </w:r>
      <w:r w:rsidRPr="00FE17CF">
        <w:rPr>
          <w:rStyle w:val="Emphasis"/>
          <w:highlight w:val="cyan"/>
        </w:rPr>
        <w:t>equals</w:t>
      </w:r>
      <w:r w:rsidR="004E4E8B">
        <w:rPr>
          <w:sz w:val="16"/>
        </w:rPr>
        <w:t xml:space="preserve"> </w:t>
      </w:r>
      <w:r w:rsidRPr="00FE17CF">
        <w:rPr>
          <w:rStyle w:val="StyleUnderline"/>
          <w:highlight w:val="cyan"/>
        </w:rPr>
        <w:t>which</w:t>
      </w:r>
      <w:r w:rsidR="004E4E8B">
        <w:rPr>
          <w:rStyle w:val="StyleUnderline"/>
        </w:rPr>
        <w:t xml:space="preserve"> </w:t>
      </w:r>
      <w:r w:rsidRPr="00FE17CF">
        <w:rPr>
          <w:rStyle w:val="Emphasis"/>
          <w:highlight w:val="cyan"/>
        </w:rPr>
        <w:t>alliance</w:t>
      </w:r>
      <w:r w:rsidRPr="00FE17CF">
        <w:rPr>
          <w:rStyle w:val="StyleUnderline"/>
          <w:highlight w:val="cyan"/>
        </w:rPr>
        <w:t xml:space="preserve"> would</w:t>
      </w:r>
      <w:r w:rsidR="004E4E8B">
        <w:rPr>
          <w:rStyle w:val="StyleUnderline"/>
        </w:rPr>
        <w:t xml:space="preserve"> </w:t>
      </w:r>
      <w:r w:rsidRPr="00FE17CF">
        <w:rPr>
          <w:rStyle w:val="Emphasis"/>
          <w:highlight w:val="cyan"/>
        </w:rPr>
        <w:t>complicate</w:t>
      </w:r>
      <w:r w:rsidR="004E4E8B">
        <w:rPr>
          <w:sz w:val="16"/>
        </w:rPr>
        <w:t xml:space="preserve">  </w:t>
      </w:r>
      <w:r w:rsidRPr="00FE17CF">
        <w:rPr>
          <w:rStyle w:val="StyleUnderline"/>
          <w:highlight w:val="cyan"/>
        </w:rPr>
        <w:t xml:space="preserve">The </w:t>
      </w:r>
      <w:r w:rsidRPr="00FE17CF">
        <w:rPr>
          <w:rStyle w:val="Emphasis"/>
          <w:highlight w:val="cyan"/>
        </w:rPr>
        <w:t>Arctic</w:t>
      </w:r>
      <w:r w:rsidR="004E4E8B">
        <w:rPr>
          <w:rStyle w:val="Emphasis"/>
        </w:rPr>
        <w:t xml:space="preserve"> </w:t>
      </w:r>
      <w:r w:rsidRPr="00FE17CF">
        <w:rPr>
          <w:rStyle w:val="StyleUnderline"/>
          <w:highlight w:val="cyan"/>
        </w:rPr>
        <w:t>have</w:t>
      </w:r>
      <w:r w:rsidR="004E4E8B">
        <w:rPr>
          <w:rStyle w:val="StyleUnderline"/>
        </w:rPr>
        <w:t xml:space="preserve"> </w:t>
      </w:r>
      <w:r w:rsidRPr="00FE17CF">
        <w:rPr>
          <w:rStyle w:val="Emphasis"/>
          <w:highlight w:val="cyan"/>
        </w:rPr>
        <w:t>resources</w:t>
      </w:r>
      <w:r w:rsidR="004E4E8B">
        <w:rPr>
          <w:sz w:val="16"/>
        </w:rPr>
        <w:t xml:space="preserve"> </w:t>
      </w:r>
      <w:r w:rsidRPr="00FE17CF">
        <w:rPr>
          <w:rStyle w:val="StyleUnderline"/>
          <w:highlight w:val="cyan"/>
        </w:rPr>
        <w:t>as well as experience</w:t>
      </w:r>
      <w:r w:rsidR="004E4E8B">
        <w:rPr>
          <w:rStyle w:val="StyleUnderline"/>
        </w:rPr>
        <w:t xml:space="preserve"> </w:t>
      </w:r>
      <w:r w:rsidRPr="00FE17CF">
        <w:rPr>
          <w:rStyle w:val="Emphasis"/>
          <w:highlight w:val="cyan"/>
        </w:rPr>
        <w:t>managing tensions</w:t>
      </w:r>
      <w:r w:rsidR="004E4E8B">
        <w:rPr>
          <w:sz w:val="16"/>
        </w:rPr>
        <w:t xml:space="preserve"> </w:t>
      </w:r>
      <w:r w:rsidRPr="00FE17CF">
        <w:rPr>
          <w:rStyle w:val="StyleUnderline"/>
          <w:highlight w:val="cyan"/>
        </w:rPr>
        <w:t xml:space="preserve">the </w:t>
      </w:r>
      <w:r w:rsidRPr="00FE17CF">
        <w:rPr>
          <w:rStyle w:val="Emphasis"/>
          <w:highlight w:val="cyan"/>
        </w:rPr>
        <w:t>Arctic</w:t>
      </w:r>
      <w:r w:rsidR="004E4E8B">
        <w:rPr>
          <w:rStyle w:val="StyleUnderline"/>
        </w:rPr>
        <w:t xml:space="preserve"> </w:t>
      </w:r>
      <w:r w:rsidRPr="00FE17CF">
        <w:rPr>
          <w:rStyle w:val="StyleUnderline"/>
          <w:highlight w:val="cyan"/>
        </w:rPr>
        <w:t>is</w:t>
      </w:r>
      <w:r w:rsidR="004E4E8B">
        <w:rPr>
          <w:rStyle w:val="StyleUnderline"/>
        </w:rPr>
        <w:t xml:space="preserve"> </w:t>
      </w:r>
      <w:r w:rsidRPr="00FE17CF">
        <w:rPr>
          <w:rStyle w:val="StyleUnderline"/>
          <w:highlight w:val="cyan"/>
        </w:rPr>
        <w:t xml:space="preserve">an </w:t>
      </w:r>
      <w:r w:rsidRPr="00FE17CF">
        <w:rPr>
          <w:rStyle w:val="Emphasis"/>
          <w:highlight w:val="cyan"/>
        </w:rPr>
        <w:t>exceptional case</w:t>
      </w:r>
      <w:r w:rsidR="004E4E8B">
        <w:rPr>
          <w:sz w:val="16"/>
        </w:rPr>
        <w:t xml:space="preserve">  </w:t>
      </w:r>
      <w:r w:rsidRPr="00FE17CF">
        <w:rPr>
          <w:rStyle w:val="StyleUnderline"/>
          <w:highlight w:val="cyan"/>
        </w:rPr>
        <w:t>diplomacy involves</w:t>
      </w:r>
      <w:r w:rsidR="004E4E8B">
        <w:rPr>
          <w:rStyle w:val="StyleUnderline"/>
        </w:rPr>
        <w:t xml:space="preserve"> </w:t>
      </w:r>
      <w:r w:rsidRPr="00FE17CF">
        <w:rPr>
          <w:rStyle w:val="Emphasis"/>
          <w:highlight w:val="cyan"/>
        </w:rPr>
        <w:t>military channels</w:t>
      </w:r>
      <w:r w:rsidR="004E4E8B">
        <w:rPr>
          <w:sz w:val="16"/>
        </w:rPr>
        <w:t xml:space="preserve"> </w:t>
      </w:r>
      <w:r w:rsidRPr="00FE17CF">
        <w:rPr>
          <w:rStyle w:val="StyleUnderline"/>
          <w:highlight w:val="cyan"/>
        </w:rPr>
        <w:t>to</w:t>
      </w:r>
      <w:r w:rsidR="004E4E8B">
        <w:rPr>
          <w:rStyle w:val="StyleUnderline"/>
        </w:rPr>
        <w:t xml:space="preserve"> </w:t>
      </w:r>
      <w:r w:rsidRPr="00FE17CF">
        <w:rPr>
          <w:rStyle w:val="StyleUnderline"/>
          <w:highlight w:val="cyan"/>
        </w:rPr>
        <w:t>create</w:t>
      </w:r>
      <w:r w:rsidR="004E4E8B">
        <w:rPr>
          <w:rStyle w:val="StyleUnderline"/>
        </w:rPr>
        <w:t xml:space="preserve"> </w:t>
      </w:r>
      <w:r w:rsidRPr="00FE17CF">
        <w:rPr>
          <w:rStyle w:val="Emphasis"/>
          <w:highlight w:val="cyan"/>
        </w:rPr>
        <w:t>trust</w:t>
      </w:r>
      <w:r w:rsidRPr="00FE17CF">
        <w:rPr>
          <w:rStyle w:val="StyleUnderline"/>
          <w:highlight w:val="cyan"/>
        </w:rPr>
        <w:t xml:space="preserve"> and</w:t>
      </w:r>
      <w:r w:rsidR="004E4E8B">
        <w:rPr>
          <w:rStyle w:val="StyleUnderline"/>
        </w:rPr>
        <w:t xml:space="preserve"> </w:t>
      </w:r>
      <w:r w:rsidRPr="00FE17CF">
        <w:rPr>
          <w:rStyle w:val="StyleUnderline"/>
          <w:highlight w:val="cyan"/>
        </w:rPr>
        <w:t xml:space="preserve">convergence of </w:t>
      </w:r>
      <w:r w:rsidRPr="00FE17CF">
        <w:rPr>
          <w:rStyle w:val="Emphasis"/>
          <w:highlight w:val="cyan"/>
        </w:rPr>
        <w:t>interests</w:t>
      </w:r>
      <w:r w:rsidR="004E4E8B">
        <w:rPr>
          <w:sz w:val="16"/>
        </w:rPr>
        <w:t xml:space="preserve"> </w:t>
      </w:r>
      <w:r w:rsidRPr="00FE17CF">
        <w:rPr>
          <w:rStyle w:val="StyleUnderline"/>
          <w:highlight w:val="cyan"/>
        </w:rPr>
        <w:t>most concerning</w:t>
      </w:r>
      <w:r w:rsidR="004E4E8B">
        <w:rPr>
          <w:rStyle w:val="StyleUnderline"/>
        </w:rPr>
        <w:t xml:space="preserve"> </w:t>
      </w:r>
      <w:r w:rsidRPr="00FE17CF">
        <w:rPr>
          <w:rStyle w:val="StyleUnderline"/>
          <w:highlight w:val="cyan"/>
        </w:rPr>
        <w:t>centers on</w:t>
      </w:r>
      <w:r w:rsidR="004E4E8B">
        <w:rPr>
          <w:sz w:val="16"/>
        </w:rPr>
        <w:t xml:space="preserve"> </w:t>
      </w:r>
      <w:r w:rsidRPr="00FE17CF">
        <w:rPr>
          <w:rStyle w:val="Emphasis"/>
          <w:highlight w:val="cyan"/>
        </w:rPr>
        <w:t>military buildup</w:t>
      </w:r>
      <w:r w:rsidR="004E4E8B">
        <w:rPr>
          <w:rStyle w:val="StyleUnderline"/>
        </w:rPr>
        <w:t xml:space="preserve"> </w:t>
      </w:r>
      <w:r w:rsidRPr="00FE17CF">
        <w:rPr>
          <w:rStyle w:val="StyleUnderline"/>
          <w:highlight w:val="cyan"/>
        </w:rPr>
        <w:t xml:space="preserve">the </w:t>
      </w:r>
      <w:r w:rsidRPr="00FE17CF">
        <w:rPr>
          <w:rStyle w:val="Emphasis"/>
          <w:highlight w:val="cyan"/>
        </w:rPr>
        <w:t>U</w:t>
      </w:r>
      <w:r w:rsidR="004E4E8B">
        <w:rPr>
          <w:sz w:val="16"/>
        </w:rPr>
        <w:t xml:space="preserve"> </w:t>
      </w:r>
      <w:r w:rsidRPr="00FE17CF">
        <w:rPr>
          <w:rStyle w:val="Emphasis"/>
          <w:highlight w:val="cyan"/>
        </w:rPr>
        <w:t>S</w:t>
      </w:r>
      <w:r w:rsidR="004E4E8B">
        <w:rPr>
          <w:sz w:val="16"/>
        </w:rPr>
        <w:t xml:space="preserve"> </w:t>
      </w:r>
      <w:r w:rsidRPr="00FE17CF">
        <w:rPr>
          <w:rStyle w:val="StyleUnderline"/>
          <w:highlight w:val="cyan"/>
        </w:rPr>
        <w:t xml:space="preserve">and </w:t>
      </w:r>
      <w:r w:rsidRPr="00FE17CF">
        <w:rPr>
          <w:rStyle w:val="Emphasis"/>
          <w:highlight w:val="cyan"/>
        </w:rPr>
        <w:t>NATO</w:t>
      </w:r>
      <w:r w:rsidRPr="00FE17CF">
        <w:rPr>
          <w:rStyle w:val="StyleUnderline"/>
          <w:highlight w:val="cyan"/>
        </w:rPr>
        <w:t xml:space="preserve"> will increase</w:t>
      </w:r>
      <w:r w:rsidR="004E4E8B">
        <w:rPr>
          <w:rStyle w:val="StyleUnderline"/>
        </w:rPr>
        <w:t xml:space="preserve"> </w:t>
      </w:r>
      <w:r w:rsidRPr="00FE17CF">
        <w:rPr>
          <w:rStyle w:val="Emphasis"/>
          <w:highlight w:val="cyan"/>
        </w:rPr>
        <w:t>presence</w:t>
      </w:r>
      <w:r w:rsidR="004E4E8B">
        <w:rPr>
          <w:rStyle w:val="StyleUnderline"/>
        </w:rPr>
        <w:t xml:space="preserve"> </w:t>
      </w:r>
      <w:r w:rsidRPr="00FE17CF">
        <w:rPr>
          <w:rStyle w:val="StyleUnderline"/>
          <w:highlight w:val="cyan"/>
        </w:rPr>
        <w:t xml:space="preserve">and </w:t>
      </w:r>
      <w:r w:rsidRPr="00FE17CF">
        <w:rPr>
          <w:rStyle w:val="Emphasis"/>
          <w:highlight w:val="cyan"/>
        </w:rPr>
        <w:t>without dialogue</w:t>
      </w:r>
      <w:r w:rsidR="004E4E8B">
        <w:rPr>
          <w:sz w:val="16"/>
        </w:rPr>
        <w:t xml:space="preserve"> </w:t>
      </w:r>
      <w:r w:rsidRPr="00FE17CF">
        <w:rPr>
          <w:rStyle w:val="StyleUnderline"/>
          <w:highlight w:val="cyan"/>
        </w:rPr>
        <w:t>misunderstanding</w:t>
      </w:r>
      <w:r w:rsidR="004E4E8B">
        <w:rPr>
          <w:rStyle w:val="StyleUnderline"/>
        </w:rPr>
        <w:t xml:space="preserve"> </w:t>
      </w:r>
      <w:r w:rsidRPr="00FE17CF">
        <w:rPr>
          <w:rStyle w:val="StyleUnderline"/>
          <w:highlight w:val="cyan"/>
        </w:rPr>
        <w:t xml:space="preserve">will </w:t>
      </w:r>
      <w:r w:rsidRPr="00FE17CF">
        <w:rPr>
          <w:rStyle w:val="Emphasis"/>
          <w:highlight w:val="cyan"/>
        </w:rPr>
        <w:t>likely worsen</w:t>
      </w:r>
      <w:r w:rsidR="004E4E8B">
        <w:rPr>
          <w:sz w:val="16"/>
        </w:rPr>
        <w:t xml:space="preserve">  </w:t>
      </w:r>
      <w:r w:rsidRPr="00FE17CF">
        <w:rPr>
          <w:rStyle w:val="StyleUnderline"/>
          <w:highlight w:val="cyan"/>
        </w:rPr>
        <w:t>Other issues involve</w:t>
      </w:r>
      <w:r w:rsidR="004E4E8B">
        <w:rPr>
          <w:sz w:val="16"/>
        </w:rPr>
        <w:t xml:space="preserve"> </w:t>
      </w:r>
      <w:r w:rsidRPr="00FE17CF">
        <w:rPr>
          <w:rStyle w:val="Emphasis"/>
          <w:highlight w:val="cyan"/>
        </w:rPr>
        <w:t>maritime law</w:t>
      </w:r>
      <w:r w:rsidR="004E4E8B">
        <w:rPr>
          <w:sz w:val="16"/>
        </w:rPr>
        <w:t xml:space="preserve"> </w:t>
      </w:r>
      <w:r w:rsidRPr="00FE17CF">
        <w:rPr>
          <w:rStyle w:val="Emphasis"/>
          <w:highlight w:val="cyan"/>
        </w:rPr>
        <w:t>discourse</w:t>
      </w:r>
      <w:r w:rsidRPr="00FE17CF">
        <w:rPr>
          <w:rStyle w:val="StyleUnderline"/>
          <w:highlight w:val="cyan"/>
        </w:rPr>
        <w:t xml:space="preserve"> can leverage</w:t>
      </w:r>
      <w:r w:rsidR="004E4E8B">
        <w:rPr>
          <w:sz w:val="16"/>
        </w:rPr>
        <w:t xml:space="preserve"> </w:t>
      </w:r>
      <w:r w:rsidRPr="00FE17CF">
        <w:rPr>
          <w:rStyle w:val="StyleUnderline"/>
          <w:highlight w:val="cyan"/>
        </w:rPr>
        <w:t>toward</w:t>
      </w:r>
      <w:r w:rsidR="004E4E8B">
        <w:rPr>
          <w:rStyle w:val="StyleUnderline"/>
        </w:rPr>
        <w:t xml:space="preserve"> </w:t>
      </w:r>
      <w:r w:rsidRPr="00FE17CF">
        <w:rPr>
          <w:rStyle w:val="Emphasis"/>
          <w:highlight w:val="cyan"/>
        </w:rPr>
        <w:t>diplomacy</w:t>
      </w:r>
      <w:r w:rsidR="004E4E8B">
        <w:rPr>
          <w:sz w:val="16"/>
        </w:rPr>
        <w:t xml:space="preserve">  </w:t>
      </w:r>
      <w:r w:rsidRPr="00FE17CF">
        <w:rPr>
          <w:rStyle w:val="StyleUnderline"/>
          <w:highlight w:val="cyan"/>
        </w:rPr>
        <w:t>The</w:t>
      </w:r>
      <w:r w:rsidR="004E4E8B">
        <w:rPr>
          <w:rStyle w:val="StyleUnderline"/>
        </w:rPr>
        <w:t xml:space="preserve"> </w:t>
      </w:r>
      <w:r w:rsidRPr="00FE17CF">
        <w:rPr>
          <w:rStyle w:val="Emphasis"/>
          <w:highlight w:val="cyan"/>
        </w:rPr>
        <w:t>Council</w:t>
      </w:r>
      <w:r w:rsidR="004E4E8B">
        <w:rPr>
          <w:rStyle w:val="StyleUnderline"/>
        </w:rPr>
        <w:t xml:space="preserve"> </w:t>
      </w:r>
      <w:r w:rsidRPr="00FE17CF">
        <w:rPr>
          <w:rStyle w:val="StyleUnderline"/>
          <w:highlight w:val="cyan"/>
        </w:rPr>
        <w:t xml:space="preserve">tackle </w:t>
      </w:r>
      <w:r w:rsidRPr="00FE17CF">
        <w:rPr>
          <w:rStyle w:val="Emphasis"/>
          <w:highlight w:val="cyan"/>
        </w:rPr>
        <w:t>environmental</w:t>
      </w:r>
      <w:r w:rsidR="004E4E8B">
        <w:rPr>
          <w:rStyle w:val="Emphasis"/>
        </w:rPr>
        <w:t xml:space="preserve"> </w:t>
      </w:r>
      <w:r w:rsidRPr="00FE17CF">
        <w:rPr>
          <w:rStyle w:val="StyleUnderline"/>
          <w:highlight w:val="cyan"/>
        </w:rPr>
        <w:t xml:space="preserve">and </w:t>
      </w:r>
      <w:r w:rsidRPr="00FE17CF">
        <w:rPr>
          <w:rStyle w:val="Emphasis"/>
          <w:highlight w:val="cyan"/>
        </w:rPr>
        <w:t>scientific research</w:t>
      </w:r>
      <w:r w:rsidR="004E4E8B">
        <w:rPr>
          <w:sz w:val="16"/>
        </w:rPr>
        <w:t xml:space="preserve"> </w:t>
      </w:r>
      <w:r w:rsidRPr="00FE17CF">
        <w:rPr>
          <w:rStyle w:val="StyleUnderline"/>
          <w:highlight w:val="cyan"/>
        </w:rPr>
        <w:t>A</w:t>
      </w:r>
      <w:r w:rsidR="004E4E8B">
        <w:rPr>
          <w:rStyle w:val="StyleUnderline"/>
        </w:rPr>
        <w:t xml:space="preserve"> </w:t>
      </w:r>
      <w:r w:rsidRPr="00FE17CF">
        <w:rPr>
          <w:rStyle w:val="Emphasis"/>
          <w:highlight w:val="cyan"/>
        </w:rPr>
        <w:t>gap</w:t>
      </w:r>
      <w:r w:rsidR="004E4E8B">
        <w:rPr>
          <w:rStyle w:val="StyleUnderline"/>
        </w:rPr>
        <w:t xml:space="preserve"> </w:t>
      </w:r>
      <w:r w:rsidRPr="00FE17CF">
        <w:rPr>
          <w:rStyle w:val="StyleUnderline"/>
          <w:highlight w:val="cyan"/>
        </w:rPr>
        <w:t>is one that addresses</w:t>
      </w:r>
      <w:r w:rsidR="004E4E8B">
        <w:rPr>
          <w:rStyle w:val="StyleUnderline"/>
        </w:rPr>
        <w:t xml:space="preserve"> </w:t>
      </w:r>
      <w:r w:rsidRPr="00FE17CF">
        <w:rPr>
          <w:rStyle w:val="Emphasis"/>
          <w:highlight w:val="cyan"/>
        </w:rPr>
        <w:t>security</w:t>
      </w:r>
      <w:r w:rsidR="004E4E8B">
        <w:rPr>
          <w:sz w:val="16"/>
        </w:rPr>
        <w:t xml:space="preserve"> </w:t>
      </w:r>
      <w:r w:rsidRPr="00FE17CF">
        <w:rPr>
          <w:rStyle w:val="Emphasis"/>
          <w:highlight w:val="cyan"/>
        </w:rPr>
        <w:t>military diplomacy</w:t>
      </w:r>
      <w:r w:rsidR="004E4E8B">
        <w:rPr>
          <w:sz w:val="16"/>
        </w:rPr>
        <w:t xml:space="preserve"> </w:t>
      </w:r>
      <w:r w:rsidRPr="00FE17CF">
        <w:rPr>
          <w:rStyle w:val="StyleUnderline"/>
          <w:highlight w:val="cyan"/>
        </w:rPr>
        <w:t>leading to</w:t>
      </w:r>
      <w:r w:rsidR="004E4E8B">
        <w:rPr>
          <w:rStyle w:val="StyleUnderline"/>
        </w:rPr>
        <w:t xml:space="preserve"> </w:t>
      </w:r>
      <w:r w:rsidRPr="00FE17CF">
        <w:rPr>
          <w:rStyle w:val="Emphasis"/>
          <w:highlight w:val="cyan"/>
        </w:rPr>
        <w:t>understanding</w:t>
      </w:r>
      <w:r w:rsidR="004E4E8B">
        <w:rPr>
          <w:sz w:val="16"/>
        </w:rPr>
        <w:t xml:space="preserve"> </w:t>
      </w:r>
      <w:r w:rsidRPr="00FE17CF">
        <w:rPr>
          <w:rStyle w:val="StyleUnderline"/>
          <w:highlight w:val="cyan"/>
        </w:rPr>
        <w:t>as well as</w:t>
      </w:r>
      <w:r w:rsidR="004E4E8B">
        <w:rPr>
          <w:rStyle w:val="StyleUnderline"/>
        </w:rPr>
        <w:t xml:space="preserve"> </w:t>
      </w:r>
      <w:r w:rsidRPr="00FE17CF">
        <w:rPr>
          <w:rStyle w:val="StyleUnderline"/>
          <w:highlight w:val="cyan"/>
        </w:rPr>
        <w:t>prevention of</w:t>
      </w:r>
      <w:r w:rsidR="004E4E8B">
        <w:rPr>
          <w:rStyle w:val="StyleUnderline"/>
        </w:rPr>
        <w:t xml:space="preserve"> </w:t>
      </w:r>
      <w:r w:rsidRPr="00FE17CF">
        <w:rPr>
          <w:rStyle w:val="Emphasis"/>
          <w:highlight w:val="cyan"/>
        </w:rPr>
        <w:t>conflict</w:t>
      </w:r>
      <w:r w:rsidR="004E4E8B">
        <w:rPr>
          <w:rStyle w:val="Emphasis"/>
        </w:rPr>
        <w:t xml:space="preserve"> </w:t>
      </w:r>
    </w:p>
    <w:p w14:paraId="2A73CB25" w14:textId="77777777" w:rsidR="004E4E8B" w:rsidRDefault="005A7BB3" w:rsidP="005A7BB3">
      <w:pPr>
        <w:pStyle w:val="Heading2"/>
        <w:rPr>
          <w:rStyle w:val="StyleUnderline"/>
          <w:highlight w:val="yellow"/>
        </w:rPr>
      </w:pPr>
      <w:r>
        <w:t>Plan---1AC</w:t>
      </w:r>
    </w:p>
    <w:p w14:paraId="6F8E325B" w14:textId="77777777" w:rsidR="004E4E8B" w:rsidRDefault="005A7BB3" w:rsidP="005A7BB3">
      <w:pPr>
        <w:pStyle w:val="Heading4"/>
        <w:rPr>
          <w:rStyle w:val="StyleUnderline"/>
          <w:highlight w:val="yellow"/>
        </w:rPr>
      </w:pPr>
      <w:r w:rsidRPr="007D4BB3">
        <w:t>The United States should adopt a policy of not using nuclear weapons first within the Arctic Circle.</w:t>
      </w:r>
    </w:p>
    <w:p w14:paraId="459F8ADE" w14:textId="77777777" w:rsidR="004E4E8B" w:rsidRDefault="005A7BB3" w:rsidP="005A7BB3">
      <w:pPr>
        <w:pStyle w:val="Heading2"/>
        <w:rPr>
          <w:rStyle w:val="StyleUnderline"/>
          <w:highlight w:val="yellow"/>
        </w:rPr>
      </w:pPr>
      <w:r>
        <w:t>Extra---1AC</w:t>
      </w:r>
    </w:p>
    <w:p w14:paraId="3D4BA3A4" w14:textId="77777777" w:rsidR="004E4E8B" w:rsidRDefault="005A7BB3" w:rsidP="005A7BB3">
      <w:pPr>
        <w:pStyle w:val="Heading4"/>
        <w:rPr>
          <w:rStyle w:val="StyleUnderline"/>
          <w:highlight w:val="yellow"/>
        </w:rPr>
      </w:pPr>
      <w:r>
        <w:t xml:space="preserve">It's </w:t>
      </w:r>
      <w:r w:rsidRPr="00E40633">
        <w:rPr>
          <w:u w:val="single"/>
        </w:rPr>
        <w:t>impossible</w:t>
      </w:r>
      <w:r>
        <w:t xml:space="preserve"> to defend---Arctic </w:t>
      </w:r>
      <w:r w:rsidRPr="00E40633">
        <w:rPr>
          <w:u w:val="single"/>
        </w:rPr>
        <w:t>operations</w:t>
      </w:r>
      <w:r>
        <w:t xml:space="preserve"> and deterrence aren’t </w:t>
      </w:r>
      <w:r w:rsidRPr="00E40633">
        <w:rPr>
          <w:u w:val="single"/>
        </w:rPr>
        <w:t>credible</w:t>
      </w:r>
      <w:r>
        <w:t>.</w:t>
      </w:r>
    </w:p>
    <w:p w14:paraId="1B7504D9" w14:textId="77777777" w:rsidR="004E4E8B" w:rsidRDefault="005A7BB3" w:rsidP="005A7BB3">
      <w:pPr>
        <w:rPr>
          <w:rStyle w:val="StyleUnderline"/>
          <w:highlight w:val="yellow"/>
        </w:rPr>
      </w:pPr>
      <w:r>
        <w:rPr>
          <w:rStyle w:val="Style13ptBold"/>
        </w:rPr>
        <w:t>Kehrt’ 1/18</w:t>
      </w:r>
      <w:r w:rsidR="004E4E8B">
        <w:t xml:space="preserve"> </w:t>
      </w:r>
    </w:p>
    <w:p w14:paraId="5D36B408" w14:textId="5FFBE5AD" w:rsidR="004E4E8B" w:rsidRDefault="005A7BB3" w:rsidP="004E4E8B">
      <w:pPr>
        <w:rPr>
          <w:rStyle w:val="StyleUnderline"/>
        </w:rPr>
      </w:pPr>
      <w:r w:rsidRPr="00AB09ED">
        <w:rPr>
          <w:rStyle w:val="StyleUnderline"/>
          <w:highlight w:val="cyan"/>
        </w:rPr>
        <w:t>U.S.</w:t>
      </w:r>
      <w:r w:rsidR="004E4E8B">
        <w:rPr>
          <w:sz w:val="16"/>
        </w:rPr>
        <w:t xml:space="preserve"> </w:t>
      </w:r>
      <w:r w:rsidRPr="00AB09ED">
        <w:rPr>
          <w:rStyle w:val="Emphasis"/>
          <w:highlight w:val="cyan"/>
        </w:rPr>
        <w:t>highlighted</w:t>
      </w:r>
      <w:r w:rsidR="004E4E8B">
        <w:rPr>
          <w:rStyle w:val="Emphasis"/>
        </w:rPr>
        <w:t xml:space="preserve"> </w:t>
      </w:r>
      <w:r w:rsidRPr="00AB09ED">
        <w:rPr>
          <w:rStyle w:val="Emphasis"/>
          <w:highlight w:val="cyan"/>
        </w:rPr>
        <w:t>importance</w:t>
      </w:r>
      <w:r w:rsidRPr="00AB09ED">
        <w:rPr>
          <w:rStyle w:val="StyleUnderline"/>
          <w:highlight w:val="cyan"/>
        </w:rPr>
        <w:t xml:space="preserve"> of</w:t>
      </w:r>
      <w:r w:rsidR="004E4E8B">
        <w:rPr>
          <w:rStyle w:val="StyleUnderline"/>
        </w:rPr>
        <w:t xml:space="preserve"> </w:t>
      </w:r>
      <w:r w:rsidRPr="00AB09ED">
        <w:rPr>
          <w:rStyle w:val="Emphasis"/>
          <w:highlight w:val="cyan"/>
        </w:rPr>
        <w:t>Arctic</w:t>
      </w:r>
      <w:r w:rsidR="004E4E8B">
        <w:rPr>
          <w:rStyle w:val="StyleUnderline"/>
        </w:rPr>
        <w:t xml:space="preserve">  </w:t>
      </w:r>
      <w:r w:rsidRPr="00AB09ED">
        <w:rPr>
          <w:rStyle w:val="StyleUnderline"/>
          <w:highlight w:val="cyan"/>
        </w:rPr>
        <w:t>But</w:t>
      </w:r>
      <w:r w:rsidR="004E4E8B">
        <w:rPr>
          <w:rStyle w:val="StyleUnderline"/>
        </w:rPr>
        <w:t xml:space="preserve"> </w:t>
      </w:r>
      <w:r w:rsidRPr="00AB09ED">
        <w:rPr>
          <w:rStyle w:val="StyleUnderline"/>
          <w:highlight w:val="cyan"/>
        </w:rPr>
        <w:t xml:space="preserve">has </w:t>
      </w:r>
      <w:r w:rsidRPr="00AB09ED">
        <w:rPr>
          <w:rStyle w:val="Emphasis"/>
          <w:highlight w:val="cyan"/>
        </w:rPr>
        <w:t>done little to</w:t>
      </w:r>
      <w:r w:rsidR="004E4E8B">
        <w:rPr>
          <w:rStyle w:val="Emphasis"/>
        </w:rPr>
        <w:t xml:space="preserve"> </w:t>
      </w:r>
      <w:r w:rsidRPr="00AB09ED">
        <w:rPr>
          <w:rStyle w:val="Emphasis"/>
          <w:highlight w:val="cyan"/>
        </w:rPr>
        <w:t>invest</w:t>
      </w:r>
      <w:r w:rsidR="004E4E8B">
        <w:rPr>
          <w:rStyle w:val="Emphasis"/>
        </w:rPr>
        <w:t xml:space="preserve"> </w:t>
      </w:r>
      <w:r w:rsidRPr="00AB09ED">
        <w:rPr>
          <w:rStyle w:val="StyleUnderline"/>
          <w:highlight w:val="cyan"/>
        </w:rPr>
        <w:t>or build</w:t>
      </w:r>
      <w:r w:rsidR="004E4E8B">
        <w:rPr>
          <w:rStyle w:val="StyleUnderline"/>
        </w:rPr>
        <w:t xml:space="preserve"> </w:t>
      </w:r>
      <w:r w:rsidRPr="00AB09ED">
        <w:rPr>
          <w:rStyle w:val="Emphasis"/>
          <w:highlight w:val="cyan"/>
        </w:rPr>
        <w:t>capacity needed</w:t>
      </w:r>
      <w:r w:rsidR="004E4E8B">
        <w:rPr>
          <w:rStyle w:val="StyleUnderline"/>
        </w:rPr>
        <w:t xml:space="preserve">  </w:t>
      </w:r>
      <w:r w:rsidRPr="00AB09ED">
        <w:rPr>
          <w:rStyle w:val="StyleUnderline"/>
          <w:highlight w:val="cyan"/>
        </w:rPr>
        <w:t xml:space="preserve">to </w:t>
      </w:r>
      <w:r w:rsidRPr="00AB09ED">
        <w:rPr>
          <w:rStyle w:val="Emphasis"/>
          <w:highlight w:val="cyan"/>
        </w:rPr>
        <w:t>sustain forces</w:t>
      </w:r>
      <w:r w:rsidR="004E4E8B">
        <w:rPr>
          <w:rStyle w:val="StyleUnderline"/>
        </w:rPr>
        <w:t xml:space="preserve"> </w:t>
      </w:r>
      <w:r w:rsidRPr="00AB09ED">
        <w:rPr>
          <w:rStyle w:val="StyleUnderline"/>
          <w:highlight w:val="cyan"/>
        </w:rPr>
        <w:t>We don’t have</w:t>
      </w:r>
      <w:r w:rsidR="004E4E8B">
        <w:rPr>
          <w:sz w:val="16"/>
        </w:rPr>
        <w:t xml:space="preserve"> </w:t>
      </w:r>
      <w:r w:rsidRPr="00AB09ED">
        <w:rPr>
          <w:rStyle w:val="Emphasis"/>
          <w:highlight w:val="cyan"/>
        </w:rPr>
        <w:t>infrastructure</w:t>
      </w:r>
      <w:r w:rsidR="004E4E8B">
        <w:rPr>
          <w:rStyle w:val="StyleUnderline"/>
        </w:rPr>
        <w:t xml:space="preserve"> </w:t>
      </w:r>
      <w:r w:rsidRPr="00AB09ED">
        <w:rPr>
          <w:rStyle w:val="Emphasis"/>
          <w:highlight w:val="cyan"/>
        </w:rPr>
        <w:t>know-how</w:t>
      </w:r>
      <w:r w:rsidR="004E4E8B">
        <w:rPr>
          <w:rStyle w:val="StyleUnderline"/>
        </w:rPr>
        <w:t xml:space="preserve"> </w:t>
      </w:r>
      <w:r w:rsidRPr="00AB09ED">
        <w:rPr>
          <w:rStyle w:val="Emphasis"/>
          <w:highlight w:val="cyan"/>
        </w:rPr>
        <w:t>institutional knowledge</w:t>
      </w:r>
      <w:r w:rsidR="004E4E8B">
        <w:rPr>
          <w:rStyle w:val="StyleUnderline"/>
        </w:rPr>
        <w:t xml:space="preserve">  </w:t>
      </w:r>
      <w:r w:rsidRPr="00AB09ED">
        <w:rPr>
          <w:rStyle w:val="Emphasis"/>
          <w:highlight w:val="cyan"/>
        </w:rPr>
        <w:t>comm</w:t>
      </w:r>
      <w:r w:rsidR="004E4E8B">
        <w:rPr>
          <w:sz w:val="16"/>
        </w:rPr>
        <w:t xml:space="preserve"> </w:t>
      </w:r>
      <w:r w:rsidRPr="00AB09ED">
        <w:rPr>
          <w:rStyle w:val="Emphasis"/>
          <w:highlight w:val="cyan"/>
        </w:rPr>
        <w:t>systems</w:t>
      </w:r>
      <w:r w:rsidR="004E4E8B">
        <w:rPr>
          <w:sz w:val="16"/>
        </w:rPr>
        <w:t xml:space="preserve"> </w:t>
      </w:r>
      <w:r w:rsidRPr="00AB09ED">
        <w:rPr>
          <w:rStyle w:val="StyleUnderline"/>
          <w:highlight w:val="cyan"/>
        </w:rPr>
        <w:t>and</w:t>
      </w:r>
      <w:r w:rsidR="004E4E8B">
        <w:rPr>
          <w:rStyle w:val="StyleUnderline"/>
        </w:rPr>
        <w:t xml:space="preserve"> </w:t>
      </w:r>
      <w:r w:rsidRPr="00AB09ED">
        <w:rPr>
          <w:rStyle w:val="Emphasis"/>
          <w:highlight w:val="cyan"/>
        </w:rPr>
        <w:t>sustained presence</w:t>
      </w:r>
      <w:r w:rsidRPr="00AB09ED">
        <w:rPr>
          <w:rStyle w:val="StyleUnderline"/>
          <w:highlight w:val="cyan"/>
        </w:rPr>
        <w:t xml:space="preserve"> and </w:t>
      </w:r>
      <w:r w:rsidRPr="00AB09ED">
        <w:rPr>
          <w:rStyle w:val="Emphasis"/>
          <w:highlight w:val="cyan"/>
        </w:rPr>
        <w:t>training</w:t>
      </w:r>
      <w:r w:rsidR="004E4E8B">
        <w:rPr>
          <w:rStyle w:val="StyleUnderline"/>
        </w:rPr>
        <w:t xml:space="preserve"> </w:t>
      </w:r>
      <w:r w:rsidRPr="00AB09ED">
        <w:rPr>
          <w:rStyle w:val="StyleUnderline"/>
          <w:highlight w:val="cyan"/>
        </w:rPr>
        <w:t>lofty visions</w:t>
      </w:r>
      <w:r w:rsidR="004E4E8B">
        <w:rPr>
          <w:rStyle w:val="StyleUnderline"/>
        </w:rPr>
        <w:t xml:space="preserve"> </w:t>
      </w:r>
      <w:r w:rsidRPr="00AB09ED">
        <w:rPr>
          <w:rStyle w:val="StyleUnderline"/>
          <w:highlight w:val="cyan"/>
        </w:rPr>
        <w:t>don’t</w:t>
      </w:r>
      <w:r w:rsidR="004E4E8B">
        <w:rPr>
          <w:sz w:val="16"/>
        </w:rPr>
        <w:t xml:space="preserve"> </w:t>
      </w:r>
      <w:r w:rsidRPr="00AB09ED">
        <w:rPr>
          <w:rStyle w:val="StyleUnderline"/>
          <w:highlight w:val="cyan"/>
        </w:rPr>
        <w:t>match</w:t>
      </w:r>
      <w:r w:rsidR="004E4E8B">
        <w:rPr>
          <w:sz w:val="16"/>
        </w:rPr>
        <w:t xml:space="preserve"> </w:t>
      </w:r>
      <w:r w:rsidRPr="00AB09ED">
        <w:rPr>
          <w:rStyle w:val="StyleUnderline"/>
          <w:highlight w:val="cyan"/>
        </w:rPr>
        <w:t>realities</w:t>
      </w:r>
      <w:r w:rsidR="004E4E8B">
        <w:rPr>
          <w:rStyle w:val="StyleUnderline"/>
        </w:rPr>
        <w:t xml:space="preserve">  </w:t>
      </w:r>
      <w:r w:rsidRPr="00AB09ED">
        <w:rPr>
          <w:rStyle w:val="StyleUnderline"/>
          <w:highlight w:val="cyan"/>
        </w:rPr>
        <w:t>the U.S.</w:t>
      </w:r>
      <w:r w:rsidR="004E4E8B">
        <w:rPr>
          <w:sz w:val="16"/>
        </w:rPr>
        <w:t xml:space="preserve"> </w:t>
      </w:r>
      <w:r w:rsidRPr="00AB09ED">
        <w:rPr>
          <w:rStyle w:val="StyleUnderline"/>
          <w:highlight w:val="cyan"/>
        </w:rPr>
        <w:t>has</w:t>
      </w:r>
      <w:r w:rsidR="004E4E8B">
        <w:rPr>
          <w:rStyle w:val="StyleUnderline"/>
        </w:rPr>
        <w:t xml:space="preserve"> </w:t>
      </w:r>
      <w:r w:rsidRPr="00AB09ED">
        <w:rPr>
          <w:rStyle w:val="StyleUnderline"/>
          <w:highlight w:val="cyan"/>
        </w:rPr>
        <w:t>two</w:t>
      </w:r>
      <w:r w:rsidR="004E4E8B">
        <w:rPr>
          <w:sz w:val="16"/>
        </w:rPr>
        <w:t xml:space="preserve"> </w:t>
      </w:r>
      <w:r w:rsidRPr="00AB09ED">
        <w:rPr>
          <w:rStyle w:val="StyleUnderline"/>
          <w:highlight w:val="cyan"/>
        </w:rPr>
        <w:t>icebreakers</w:t>
      </w:r>
      <w:r w:rsidR="004E4E8B">
        <w:rPr>
          <w:rStyle w:val="StyleUnderline"/>
        </w:rPr>
        <w:t xml:space="preserve">  </w:t>
      </w:r>
      <w:r w:rsidRPr="00AB09ED">
        <w:rPr>
          <w:rStyle w:val="StyleUnderline"/>
          <w:highlight w:val="cyan"/>
        </w:rPr>
        <w:t>Russia’s</w:t>
      </w:r>
      <w:r w:rsidR="004E4E8B">
        <w:rPr>
          <w:sz w:val="16"/>
        </w:rPr>
        <w:t xml:space="preserve"> </w:t>
      </w:r>
      <w:r w:rsidRPr="00AB09ED">
        <w:rPr>
          <w:rStyle w:val="StyleUnderline"/>
          <w:highlight w:val="cyan"/>
        </w:rPr>
        <w:t>45</w:t>
      </w:r>
      <w:r w:rsidR="004E4E8B">
        <w:rPr>
          <w:rStyle w:val="StyleUnderline"/>
        </w:rPr>
        <w:t xml:space="preserve">  </w:t>
      </w:r>
      <w:r w:rsidRPr="00AB09ED">
        <w:rPr>
          <w:rStyle w:val="StyleUnderline"/>
          <w:highlight w:val="cyan"/>
        </w:rPr>
        <w:t xml:space="preserve">icebreakers are </w:t>
      </w:r>
      <w:r w:rsidRPr="00AB09ED">
        <w:rPr>
          <w:rStyle w:val="Emphasis"/>
          <w:highlight w:val="cyan"/>
        </w:rPr>
        <w:t>necessary</w:t>
      </w:r>
      <w:r w:rsidR="004E4E8B">
        <w:rPr>
          <w:rStyle w:val="StyleUnderline"/>
        </w:rPr>
        <w:t xml:space="preserve"> </w:t>
      </w:r>
      <w:r w:rsidRPr="00AB09ED">
        <w:rPr>
          <w:rStyle w:val="Emphasis"/>
          <w:highlight w:val="cyan"/>
        </w:rPr>
        <w:t>not sufficient</w:t>
      </w:r>
      <w:r w:rsidR="004E4E8B">
        <w:rPr>
          <w:sz w:val="16"/>
        </w:rPr>
        <w:t xml:space="preserve">  </w:t>
      </w:r>
      <w:r w:rsidRPr="00AB09ED">
        <w:rPr>
          <w:rStyle w:val="StyleUnderline"/>
          <w:highlight w:val="cyan"/>
        </w:rPr>
        <w:t>Chief</w:t>
      </w:r>
      <w:r w:rsidR="004E4E8B">
        <w:rPr>
          <w:sz w:val="16"/>
        </w:rPr>
        <w:t xml:space="preserve"> </w:t>
      </w:r>
      <w:r w:rsidRPr="00AB09ED">
        <w:rPr>
          <w:rStyle w:val="StyleUnderline"/>
          <w:highlight w:val="cyan"/>
        </w:rPr>
        <w:t>are</w:t>
      </w:r>
      <w:r w:rsidR="004E4E8B">
        <w:rPr>
          <w:sz w:val="16"/>
        </w:rPr>
        <w:t xml:space="preserve"> </w:t>
      </w:r>
      <w:r w:rsidRPr="00AB09ED">
        <w:rPr>
          <w:rStyle w:val="Emphasis"/>
          <w:highlight w:val="cyan"/>
        </w:rPr>
        <w:t>domain awareness</w:t>
      </w:r>
      <w:r w:rsidRPr="00AB09ED">
        <w:rPr>
          <w:rStyle w:val="StyleUnderline"/>
          <w:highlight w:val="cyan"/>
        </w:rPr>
        <w:t xml:space="preserve"> and </w:t>
      </w:r>
      <w:r w:rsidRPr="00AB09ED">
        <w:rPr>
          <w:rStyle w:val="Emphasis"/>
          <w:highlight w:val="cyan"/>
        </w:rPr>
        <w:t>operational readiness</w:t>
      </w:r>
      <w:r w:rsidR="004E4E8B">
        <w:rPr>
          <w:rStyle w:val="StyleUnderline"/>
        </w:rPr>
        <w:t xml:space="preserve"> </w:t>
      </w:r>
      <w:r w:rsidRPr="00AB09ED">
        <w:rPr>
          <w:rStyle w:val="StyleUnderline"/>
          <w:highlight w:val="cyan"/>
        </w:rPr>
        <w:t xml:space="preserve">the </w:t>
      </w:r>
      <w:r w:rsidRPr="00AB09ED">
        <w:rPr>
          <w:rStyle w:val="Emphasis"/>
          <w:highlight w:val="cyan"/>
        </w:rPr>
        <w:t>U</w:t>
      </w:r>
      <w:r w:rsidR="004E4E8B">
        <w:rPr>
          <w:sz w:val="16"/>
        </w:rPr>
        <w:t xml:space="preserve"> </w:t>
      </w:r>
      <w:r w:rsidRPr="00AB09ED">
        <w:rPr>
          <w:rStyle w:val="Emphasis"/>
          <w:highlight w:val="cyan"/>
        </w:rPr>
        <w:t>S</w:t>
      </w:r>
      <w:r w:rsidR="004E4E8B">
        <w:rPr>
          <w:sz w:val="16"/>
        </w:rPr>
        <w:t xml:space="preserve"> </w:t>
      </w:r>
      <w:r w:rsidRPr="00AB09ED">
        <w:rPr>
          <w:rStyle w:val="StyleUnderline"/>
          <w:highlight w:val="cyan"/>
        </w:rPr>
        <w:t xml:space="preserve">has </w:t>
      </w:r>
      <w:r w:rsidRPr="00AB09ED">
        <w:rPr>
          <w:rStyle w:val="Emphasis"/>
          <w:highlight w:val="cyan"/>
        </w:rPr>
        <w:t>neither</w:t>
      </w:r>
      <w:r w:rsidR="004E4E8B">
        <w:rPr>
          <w:sz w:val="16"/>
        </w:rPr>
        <w:t xml:space="preserve">  </w:t>
      </w:r>
      <w:r w:rsidRPr="00AB09ED">
        <w:rPr>
          <w:rStyle w:val="StyleUnderline"/>
          <w:highlight w:val="cyan"/>
        </w:rPr>
        <w:t>Everything breaks</w:t>
      </w:r>
      <w:r w:rsidR="004E4E8B">
        <w:rPr>
          <w:rStyle w:val="StyleUnderline"/>
        </w:rPr>
        <w:t xml:space="preserve"> </w:t>
      </w:r>
      <w:r w:rsidRPr="00AB09ED">
        <w:rPr>
          <w:rStyle w:val="Emphasis"/>
          <w:highlight w:val="cyan"/>
        </w:rPr>
        <w:t>Fuels</w:t>
      </w:r>
      <w:r w:rsidR="004E4E8B">
        <w:rPr>
          <w:sz w:val="16"/>
        </w:rPr>
        <w:t xml:space="preserve"> </w:t>
      </w:r>
      <w:r w:rsidRPr="00AB09ED">
        <w:rPr>
          <w:rStyle w:val="Emphasis"/>
          <w:highlight w:val="cyan"/>
        </w:rPr>
        <w:t>lubricants</w:t>
      </w:r>
      <w:r w:rsidR="004E4E8B">
        <w:rPr>
          <w:sz w:val="16"/>
        </w:rPr>
        <w:t xml:space="preserve"> </w:t>
      </w:r>
      <w:r w:rsidRPr="00AB09ED">
        <w:rPr>
          <w:rStyle w:val="Emphasis"/>
          <w:highlight w:val="cyan"/>
        </w:rPr>
        <w:t>batteries</w:t>
      </w:r>
      <w:r w:rsidR="004E4E8B">
        <w:rPr>
          <w:sz w:val="16"/>
        </w:rPr>
        <w:t xml:space="preserve"> </w:t>
      </w:r>
      <w:r w:rsidRPr="00AB09ED">
        <w:rPr>
          <w:rStyle w:val="Emphasis"/>
          <w:highlight w:val="cyan"/>
        </w:rPr>
        <w:t>materials</w:t>
      </w:r>
      <w:r w:rsidRPr="00AB09ED">
        <w:rPr>
          <w:sz w:val="16"/>
          <w:highlight w:val="cyan"/>
        </w:rPr>
        <w:t xml:space="preserve"> </w:t>
      </w:r>
      <w:r w:rsidRPr="00AB09ED">
        <w:rPr>
          <w:rStyle w:val="StyleUnderline"/>
          <w:highlight w:val="cyan"/>
        </w:rPr>
        <w:t>shatter</w:t>
      </w:r>
      <w:r w:rsidR="004E4E8B">
        <w:rPr>
          <w:sz w:val="16"/>
        </w:rPr>
        <w:t xml:space="preserve"> </w:t>
      </w:r>
      <w:r w:rsidRPr="00AB09ED">
        <w:rPr>
          <w:rStyle w:val="StyleUnderline"/>
          <w:highlight w:val="cyan"/>
        </w:rPr>
        <w:t xml:space="preserve">everything is </w:t>
      </w:r>
      <w:r w:rsidRPr="00AB09ED">
        <w:rPr>
          <w:rStyle w:val="Emphasis"/>
          <w:highlight w:val="cyan"/>
        </w:rPr>
        <w:t>iced over</w:t>
      </w:r>
      <w:r w:rsidR="004E4E8B">
        <w:rPr>
          <w:sz w:val="16"/>
        </w:rPr>
        <w:t xml:space="preserve">  </w:t>
      </w:r>
      <w:r w:rsidRPr="00AB09ED">
        <w:rPr>
          <w:rStyle w:val="StyleUnderline"/>
          <w:highlight w:val="cyan"/>
        </w:rPr>
        <w:t>Pentagon’s</w:t>
      </w:r>
      <w:r w:rsidR="004E4E8B">
        <w:rPr>
          <w:sz w:val="16"/>
        </w:rPr>
        <w:t xml:space="preserve"> </w:t>
      </w:r>
      <w:r w:rsidRPr="00AB09ED">
        <w:rPr>
          <w:rStyle w:val="StyleUnderline"/>
          <w:highlight w:val="cyan"/>
        </w:rPr>
        <w:t>infrastructure</w:t>
      </w:r>
      <w:r w:rsidR="004E4E8B">
        <w:rPr>
          <w:rStyle w:val="StyleUnderline"/>
        </w:rPr>
        <w:t xml:space="preserve"> </w:t>
      </w:r>
      <w:r w:rsidRPr="00AB09ED">
        <w:rPr>
          <w:rStyle w:val="StyleUnderline"/>
          <w:highlight w:val="cyan"/>
        </w:rPr>
        <w:t xml:space="preserve">is </w:t>
      </w:r>
      <w:r w:rsidRPr="00AB09ED">
        <w:rPr>
          <w:rStyle w:val="Emphasis"/>
          <w:highlight w:val="cyan"/>
        </w:rPr>
        <w:t>built on permafrost</w:t>
      </w:r>
      <w:r w:rsidR="004E4E8B">
        <w:rPr>
          <w:rStyle w:val="StyleUnderline"/>
        </w:rPr>
        <w:t xml:space="preserve"> </w:t>
      </w:r>
      <w:r w:rsidRPr="00AB09ED">
        <w:rPr>
          <w:rStyle w:val="Emphasis"/>
          <w:highlight w:val="cyan"/>
        </w:rPr>
        <w:t>melting</w:t>
      </w:r>
      <w:r w:rsidR="004E4E8B">
        <w:rPr>
          <w:sz w:val="16"/>
        </w:rPr>
        <w:t xml:space="preserve">  </w:t>
      </w:r>
      <w:r w:rsidRPr="00AB09ED">
        <w:rPr>
          <w:rStyle w:val="Emphasis"/>
          <w:highlight w:val="cyan"/>
        </w:rPr>
        <w:t>Russia</w:t>
      </w:r>
      <w:r w:rsidR="004E4E8B">
        <w:rPr>
          <w:rStyle w:val="StyleUnderline"/>
        </w:rPr>
        <w:t xml:space="preserve"> </w:t>
      </w:r>
      <w:r w:rsidRPr="00AB09ED">
        <w:rPr>
          <w:rStyle w:val="StyleUnderline"/>
          <w:highlight w:val="cyan"/>
        </w:rPr>
        <w:t>has</w:t>
      </w:r>
      <w:r w:rsidR="004E4E8B">
        <w:rPr>
          <w:sz w:val="16"/>
        </w:rPr>
        <w:t xml:space="preserve"> </w:t>
      </w:r>
      <w:r w:rsidRPr="00AB09ED">
        <w:rPr>
          <w:rStyle w:val="StyleUnderline"/>
          <w:highlight w:val="cyan"/>
        </w:rPr>
        <w:t>substantial</w:t>
      </w:r>
      <w:r w:rsidR="004E4E8B">
        <w:rPr>
          <w:rStyle w:val="StyleUnderline"/>
        </w:rPr>
        <w:t xml:space="preserve"> </w:t>
      </w:r>
      <w:r w:rsidRPr="00AB09ED">
        <w:rPr>
          <w:rStyle w:val="Emphasis"/>
          <w:highlight w:val="cyan"/>
        </w:rPr>
        <w:t>presence</w:t>
      </w:r>
      <w:r w:rsidR="004E4E8B">
        <w:rPr>
          <w:sz w:val="16"/>
        </w:rPr>
        <w:t xml:space="preserve"> </w:t>
      </w:r>
      <w:r w:rsidRPr="00AB09ED">
        <w:rPr>
          <w:rStyle w:val="Emphasis"/>
          <w:highlight w:val="cyan"/>
        </w:rPr>
        <w:t>better poised</w:t>
      </w:r>
      <w:r w:rsidRPr="00AB09ED">
        <w:rPr>
          <w:rStyle w:val="StyleUnderline"/>
          <w:highlight w:val="cyan"/>
        </w:rPr>
        <w:t xml:space="preserve"> to respond</w:t>
      </w:r>
      <w:r w:rsidR="004E4E8B">
        <w:rPr>
          <w:sz w:val="16"/>
        </w:rPr>
        <w:t xml:space="preserve"> </w:t>
      </w:r>
    </w:p>
    <w:p w14:paraId="65980D66" w14:textId="77777777" w:rsidR="004E4E8B" w:rsidRDefault="005A7BB3" w:rsidP="005A7BB3">
      <w:pPr>
        <w:pStyle w:val="Heading4"/>
        <w:rPr>
          <w:rStyle w:val="StyleUnderline"/>
          <w:highlight w:val="yellow"/>
        </w:rPr>
      </w:pPr>
      <w:r>
        <w:t xml:space="preserve">Allies </w:t>
      </w:r>
      <w:r w:rsidRPr="00B65CCD">
        <w:t>don’t fear</w:t>
      </w:r>
      <w:r>
        <w:t xml:space="preserve"> </w:t>
      </w:r>
      <w:r w:rsidRPr="00B65CCD">
        <w:rPr>
          <w:u w:val="single"/>
        </w:rPr>
        <w:t>kinetic</w:t>
      </w:r>
      <w:r w:rsidRPr="00B65CCD">
        <w:t xml:space="preserve"> action</w:t>
      </w:r>
      <w:r>
        <w:t xml:space="preserve">---they view Russian </w:t>
      </w:r>
      <w:r w:rsidRPr="00195DAE">
        <w:rPr>
          <w:u w:val="single"/>
        </w:rPr>
        <w:t>defensive</w:t>
      </w:r>
      <w:r>
        <w:rPr>
          <w:u w:val="single"/>
        </w:rPr>
        <w:t>ly</w:t>
      </w:r>
      <w:r>
        <w:t xml:space="preserve"> countering US attack routes. </w:t>
      </w:r>
    </w:p>
    <w:p w14:paraId="5E3A4626" w14:textId="77777777" w:rsidR="004E4E8B" w:rsidRDefault="005A7BB3" w:rsidP="005A7BB3">
      <w:pPr>
        <w:rPr>
          <w:rStyle w:val="StyleUnderline"/>
          <w:highlight w:val="yellow"/>
        </w:rPr>
      </w:pPr>
      <w:r>
        <w:rPr>
          <w:rStyle w:val="Style13ptBold"/>
        </w:rPr>
        <w:t>Allers ’21</w:t>
      </w:r>
      <w:r w:rsidR="004E4E8B">
        <w:t xml:space="preserve"> </w:t>
      </w:r>
    </w:p>
    <w:p w14:paraId="1F149C18" w14:textId="150002B0" w:rsidR="004E4E8B" w:rsidRDefault="005A7BB3" w:rsidP="004E4E8B">
      <w:pPr>
        <w:rPr>
          <w:rStyle w:val="StyleUnderline"/>
          <w:highlight w:val="yellow"/>
        </w:rPr>
      </w:pPr>
      <w:r w:rsidRPr="00AB09ED">
        <w:rPr>
          <w:rStyle w:val="StyleUnderline"/>
          <w:highlight w:val="cyan"/>
        </w:rPr>
        <w:t xml:space="preserve">Western nations are </w:t>
      </w:r>
      <w:r w:rsidRPr="00AB09ED">
        <w:rPr>
          <w:rStyle w:val="Emphasis"/>
          <w:highlight w:val="cyan"/>
        </w:rPr>
        <w:t>struggling to balance</w:t>
      </w:r>
      <w:r w:rsidR="004E4E8B">
        <w:rPr>
          <w:sz w:val="16"/>
        </w:rPr>
        <w:t xml:space="preserve"> </w:t>
      </w:r>
      <w:r w:rsidRPr="00AB09ED">
        <w:rPr>
          <w:rStyle w:val="Emphasis"/>
          <w:highlight w:val="cyan"/>
        </w:rPr>
        <w:t>cooperation</w:t>
      </w:r>
      <w:r w:rsidRPr="00AB09ED">
        <w:rPr>
          <w:rStyle w:val="StyleUnderline"/>
          <w:highlight w:val="cyan"/>
        </w:rPr>
        <w:t xml:space="preserve"> with</w:t>
      </w:r>
      <w:r w:rsidR="004E4E8B">
        <w:rPr>
          <w:sz w:val="16"/>
        </w:rPr>
        <w:t xml:space="preserve"> </w:t>
      </w:r>
      <w:r w:rsidRPr="00AB09ED">
        <w:rPr>
          <w:rStyle w:val="Emphasis"/>
          <w:highlight w:val="cyan"/>
        </w:rPr>
        <w:t>deterrence</w:t>
      </w:r>
      <w:r w:rsidR="004E4E8B">
        <w:rPr>
          <w:sz w:val="16"/>
        </w:rPr>
        <w:t xml:space="preserve"> </w:t>
      </w:r>
      <w:r w:rsidRPr="00AB09ED">
        <w:rPr>
          <w:rStyle w:val="StyleUnderline"/>
          <w:highlight w:val="cyan"/>
        </w:rPr>
        <w:t>countries find themselves in</w:t>
      </w:r>
      <w:r w:rsidR="004E4E8B">
        <w:rPr>
          <w:sz w:val="16"/>
        </w:rPr>
        <w:t xml:space="preserve"> </w:t>
      </w:r>
      <w:r w:rsidRPr="00AB09ED">
        <w:rPr>
          <w:rStyle w:val="Emphasis"/>
          <w:highlight w:val="cyan"/>
        </w:rPr>
        <w:t>uncomfortable position</w:t>
      </w:r>
      <w:r w:rsidRPr="00AB09ED">
        <w:rPr>
          <w:rStyle w:val="StyleUnderline"/>
          <w:highlight w:val="cyan"/>
        </w:rPr>
        <w:t>, squeezed between</w:t>
      </w:r>
      <w:r w:rsidR="004E4E8B">
        <w:rPr>
          <w:sz w:val="16"/>
        </w:rPr>
        <w:t xml:space="preserve"> </w:t>
      </w:r>
      <w:r w:rsidRPr="00AB09ED">
        <w:rPr>
          <w:rStyle w:val="Emphasis"/>
          <w:highlight w:val="cyan"/>
        </w:rPr>
        <w:t>U</w:t>
      </w:r>
      <w:r w:rsidR="004E4E8B">
        <w:rPr>
          <w:sz w:val="16"/>
        </w:rPr>
        <w:t xml:space="preserve"> </w:t>
      </w:r>
      <w:r w:rsidRPr="00AB09ED">
        <w:rPr>
          <w:rStyle w:val="Emphasis"/>
          <w:highlight w:val="cyan"/>
        </w:rPr>
        <w:t>S</w:t>
      </w:r>
      <w:r w:rsidR="004E4E8B">
        <w:rPr>
          <w:sz w:val="16"/>
        </w:rPr>
        <w:t xml:space="preserve"> </w:t>
      </w:r>
      <w:r w:rsidRPr="00AB09ED">
        <w:rPr>
          <w:rStyle w:val="StyleUnderline"/>
          <w:highlight w:val="cyan"/>
        </w:rPr>
        <w:t>effort to coopt them into</w:t>
      </w:r>
      <w:r w:rsidR="004E4E8B">
        <w:rPr>
          <w:rStyle w:val="StyleUnderline"/>
        </w:rPr>
        <w:t xml:space="preserve"> </w:t>
      </w:r>
      <w:r w:rsidRPr="00AB09ED">
        <w:rPr>
          <w:rStyle w:val="StyleUnderline"/>
          <w:highlight w:val="cyan"/>
        </w:rPr>
        <w:t>debates on how to develop</w:t>
      </w:r>
      <w:r w:rsidR="004E4E8B">
        <w:rPr>
          <w:sz w:val="16"/>
        </w:rPr>
        <w:t xml:space="preserve"> </w:t>
      </w:r>
      <w:r w:rsidRPr="00AB09ED">
        <w:rPr>
          <w:rStyle w:val="Emphasis"/>
          <w:highlight w:val="cyan"/>
        </w:rPr>
        <w:t>measured</w:t>
      </w:r>
      <w:r w:rsidR="004E4E8B">
        <w:rPr>
          <w:rStyle w:val="Emphasis"/>
        </w:rPr>
        <w:t xml:space="preserve"> </w:t>
      </w:r>
      <w:r w:rsidRPr="00AB09ED">
        <w:rPr>
          <w:rStyle w:val="Emphasis"/>
          <w:highlight w:val="cyan"/>
        </w:rPr>
        <w:t>strategies</w:t>
      </w:r>
      <w:r w:rsidR="004E4E8B">
        <w:rPr>
          <w:sz w:val="16"/>
        </w:rPr>
        <w:t xml:space="preserve"> </w:t>
      </w:r>
      <w:r w:rsidRPr="00AB09ED">
        <w:rPr>
          <w:rStyle w:val="StyleUnderline"/>
          <w:highlight w:val="cyan"/>
        </w:rPr>
        <w:t>extend to</w:t>
      </w:r>
      <w:r w:rsidR="004E4E8B">
        <w:rPr>
          <w:sz w:val="16"/>
        </w:rPr>
        <w:t xml:space="preserve"> </w:t>
      </w:r>
      <w:r w:rsidRPr="00AB09ED">
        <w:rPr>
          <w:rStyle w:val="StyleUnderline"/>
          <w:highlight w:val="cyan"/>
        </w:rPr>
        <w:t>NATO</w:t>
      </w:r>
      <w:r w:rsidR="004E4E8B">
        <w:rPr>
          <w:rStyle w:val="StyleUnderline"/>
        </w:rPr>
        <w:t xml:space="preserve">  </w:t>
      </w:r>
      <w:r w:rsidRPr="00AB09ED">
        <w:rPr>
          <w:rStyle w:val="StyleUnderline"/>
          <w:highlight w:val="cyan"/>
        </w:rPr>
        <w:t>Arctic</w:t>
      </w:r>
      <w:r w:rsidR="004E4E8B">
        <w:rPr>
          <w:sz w:val="16"/>
        </w:rPr>
        <w:t xml:space="preserve"> </w:t>
      </w:r>
      <w:r w:rsidRPr="00AB09ED">
        <w:rPr>
          <w:rStyle w:val="StyleUnderline"/>
          <w:highlight w:val="cyan"/>
        </w:rPr>
        <w:t>importance is due to</w:t>
      </w:r>
      <w:r w:rsidR="004E4E8B">
        <w:rPr>
          <w:sz w:val="16"/>
        </w:rPr>
        <w:t xml:space="preserve"> </w:t>
      </w:r>
      <w:r w:rsidRPr="00AB09ED">
        <w:rPr>
          <w:rStyle w:val="StyleUnderline"/>
          <w:highlight w:val="cyan"/>
        </w:rPr>
        <w:t>perception in Moscow</w:t>
      </w:r>
      <w:r w:rsidR="004E4E8B">
        <w:rPr>
          <w:sz w:val="16"/>
        </w:rPr>
        <w:t xml:space="preserve"> </w:t>
      </w:r>
      <w:r w:rsidRPr="00AB09ED">
        <w:rPr>
          <w:rStyle w:val="StyleUnderline"/>
          <w:highlight w:val="cyan"/>
        </w:rPr>
        <w:t>it is a</w:t>
      </w:r>
      <w:r w:rsidR="004E4E8B">
        <w:rPr>
          <w:rStyle w:val="StyleUnderline"/>
        </w:rPr>
        <w:t xml:space="preserve"> </w:t>
      </w:r>
      <w:r w:rsidRPr="00AB09ED">
        <w:rPr>
          <w:rStyle w:val="Emphasis"/>
          <w:highlight w:val="cyan"/>
        </w:rPr>
        <w:t>route</w:t>
      </w:r>
      <w:r w:rsidRPr="00AB09ED">
        <w:rPr>
          <w:rStyle w:val="StyleUnderline"/>
          <w:highlight w:val="cyan"/>
        </w:rPr>
        <w:t xml:space="preserve"> for a </w:t>
      </w:r>
      <w:r w:rsidRPr="00AB09ED">
        <w:rPr>
          <w:rStyle w:val="Emphasis"/>
          <w:highlight w:val="cyan"/>
        </w:rPr>
        <w:t>US attack</w:t>
      </w:r>
      <w:r w:rsidR="004E4E8B">
        <w:rPr>
          <w:sz w:val="16"/>
        </w:rPr>
        <w:t xml:space="preserve"> </w:t>
      </w:r>
      <w:r w:rsidRPr="00AB09ED">
        <w:rPr>
          <w:rStyle w:val="StyleUnderline"/>
          <w:highlight w:val="cyan"/>
        </w:rPr>
        <w:t>most elements of</w:t>
      </w:r>
      <w:r w:rsidR="004E4E8B">
        <w:rPr>
          <w:sz w:val="16"/>
        </w:rPr>
        <w:t xml:space="preserve"> </w:t>
      </w:r>
      <w:r w:rsidRPr="00AB09ED">
        <w:rPr>
          <w:rStyle w:val="StyleUnderline"/>
          <w:highlight w:val="cyan"/>
        </w:rPr>
        <w:t>buildup ar</w:t>
      </w:r>
      <w:r w:rsidR="004E4E8B">
        <w:rPr>
          <w:rStyle w:val="StyleUnderline"/>
        </w:rPr>
        <w:t xml:space="preserve"> </w:t>
      </w:r>
      <w:r w:rsidRPr="00AB09ED">
        <w:rPr>
          <w:rStyle w:val="Emphasis"/>
          <w:highlight w:val="cyan"/>
        </w:rPr>
        <w:t>predominantly defensive</w:t>
      </w:r>
      <w:r w:rsidR="004E4E8B">
        <w:rPr>
          <w:sz w:val="16"/>
        </w:rPr>
        <w:t xml:space="preserve"> </w:t>
      </w:r>
      <w:r w:rsidRPr="00AB09ED">
        <w:rPr>
          <w:rStyle w:val="Emphasis"/>
          <w:highlight w:val="cyan"/>
        </w:rPr>
        <w:t>anti-access</w:t>
      </w:r>
      <w:r w:rsidR="004E4E8B">
        <w:rPr>
          <w:rStyle w:val="StyleUnderline"/>
        </w:rPr>
        <w:t xml:space="preserve"> </w:t>
      </w:r>
      <w:r w:rsidRPr="00AB09ED">
        <w:rPr>
          <w:rStyle w:val="Emphasis"/>
          <w:highlight w:val="cyan"/>
        </w:rPr>
        <w:t>area denial</w:t>
      </w:r>
      <w:r w:rsidR="004E4E8B">
        <w:rPr>
          <w:rStyle w:val="StyleUnderline"/>
        </w:rPr>
        <w:t xml:space="preserve"> </w:t>
      </w:r>
      <w:r w:rsidRPr="00AB09ED">
        <w:rPr>
          <w:rStyle w:val="Emphasis"/>
          <w:highlight w:val="cyan"/>
        </w:rPr>
        <w:t>radar</w:t>
      </w:r>
      <w:r w:rsidR="004E4E8B">
        <w:rPr>
          <w:sz w:val="16"/>
        </w:rPr>
        <w:t xml:space="preserve"> </w:t>
      </w:r>
      <w:r w:rsidRPr="00AB09ED">
        <w:rPr>
          <w:rStyle w:val="StyleUnderline"/>
          <w:highlight w:val="cyan"/>
        </w:rPr>
        <w:t xml:space="preserve">and </w:t>
      </w:r>
      <w:r w:rsidRPr="00AB09ED">
        <w:rPr>
          <w:rStyle w:val="Emphasis"/>
          <w:highlight w:val="cyan"/>
        </w:rPr>
        <w:t>barracks</w:t>
      </w:r>
      <w:r w:rsidR="004E4E8B">
        <w:rPr>
          <w:sz w:val="16"/>
        </w:rPr>
        <w:t xml:space="preserve">  </w:t>
      </w:r>
      <w:r w:rsidRPr="00AB09ED">
        <w:rPr>
          <w:rStyle w:val="StyleUnderline"/>
          <w:highlight w:val="cyan"/>
        </w:rPr>
        <w:t>If Western countries view Russia’s</w:t>
      </w:r>
      <w:r w:rsidR="004E4E8B">
        <w:rPr>
          <w:sz w:val="16"/>
        </w:rPr>
        <w:t xml:space="preserve"> </w:t>
      </w:r>
      <w:r w:rsidRPr="00AB09ED">
        <w:rPr>
          <w:rStyle w:val="Emphasis"/>
          <w:highlight w:val="cyan"/>
        </w:rPr>
        <w:t>buildup</w:t>
      </w:r>
      <w:r w:rsidR="004E4E8B">
        <w:rPr>
          <w:rStyle w:val="StyleUnderline"/>
        </w:rPr>
        <w:t xml:space="preserve"> </w:t>
      </w:r>
      <w:r w:rsidRPr="00AB09ED">
        <w:rPr>
          <w:rStyle w:val="StyleUnderline"/>
          <w:highlight w:val="cyan"/>
        </w:rPr>
        <w:t>with</w:t>
      </w:r>
      <w:r w:rsidR="004E4E8B">
        <w:rPr>
          <w:sz w:val="16"/>
        </w:rPr>
        <w:t xml:space="preserve"> </w:t>
      </w:r>
      <w:r w:rsidRPr="00AB09ED">
        <w:rPr>
          <w:rStyle w:val="StyleUnderline"/>
          <w:highlight w:val="cyan"/>
        </w:rPr>
        <w:t xml:space="preserve">concern, it is </w:t>
      </w:r>
      <w:r w:rsidRPr="00AB09ED">
        <w:rPr>
          <w:rStyle w:val="Emphasis"/>
          <w:highlight w:val="cyan"/>
        </w:rPr>
        <w:t>not because they perceive a direct threat</w:t>
      </w:r>
      <w:r w:rsidRPr="00AB09ED">
        <w:rPr>
          <w:rStyle w:val="StyleUnderline"/>
          <w:sz w:val="24"/>
          <w:szCs w:val="24"/>
          <w:highlight w:val="cyan"/>
        </w:rPr>
        <w:t xml:space="preserve"> </w:t>
      </w:r>
      <w:r w:rsidRPr="00AB09ED">
        <w:rPr>
          <w:rStyle w:val="StyleUnderline"/>
          <w:highlight w:val="cyan"/>
        </w:rPr>
        <w:t>of</w:t>
      </w:r>
      <w:r w:rsidR="004E4E8B">
        <w:rPr>
          <w:sz w:val="16"/>
        </w:rPr>
        <w:t xml:space="preserve"> </w:t>
      </w:r>
      <w:r w:rsidRPr="00AB09ED">
        <w:rPr>
          <w:rStyle w:val="StyleUnderline"/>
          <w:highlight w:val="cyan"/>
        </w:rPr>
        <w:t>kinetic</w:t>
      </w:r>
      <w:r w:rsidR="004E4E8B">
        <w:rPr>
          <w:rStyle w:val="StyleUnderline"/>
        </w:rPr>
        <w:t xml:space="preserve"> </w:t>
      </w:r>
      <w:r w:rsidRPr="00AB09ED">
        <w:rPr>
          <w:rStyle w:val="StyleUnderline"/>
          <w:highlight w:val="cyan"/>
        </w:rPr>
        <w:t>actions</w:t>
      </w:r>
      <w:r w:rsidR="004E4E8B">
        <w:rPr>
          <w:rStyle w:val="StyleUnderline"/>
        </w:rPr>
        <w:t xml:space="preserve"> </w:t>
      </w:r>
      <w:r w:rsidRPr="00AB09ED">
        <w:rPr>
          <w:rStyle w:val="StyleUnderline"/>
          <w:highlight w:val="cyan"/>
        </w:rPr>
        <w:t xml:space="preserve">Western </w:t>
      </w:r>
      <w:r w:rsidRPr="00AB09ED">
        <w:rPr>
          <w:rStyle w:val="Emphasis"/>
          <w:highlight w:val="cyan"/>
        </w:rPr>
        <w:t>experts</w:t>
      </w:r>
      <w:r w:rsidRPr="00AB09ED">
        <w:rPr>
          <w:rStyle w:val="StyleUnderline"/>
          <w:highlight w:val="cyan"/>
        </w:rPr>
        <w:t xml:space="preserve"> and </w:t>
      </w:r>
      <w:r w:rsidRPr="00AB09ED">
        <w:rPr>
          <w:rStyle w:val="Emphasis"/>
          <w:highlight w:val="cyan"/>
        </w:rPr>
        <w:t>officials</w:t>
      </w:r>
      <w:r w:rsidRPr="00AB09ED">
        <w:rPr>
          <w:rStyle w:val="StyleUnderline"/>
          <w:highlight w:val="cyan"/>
        </w:rPr>
        <w:t xml:space="preserve"> acknowledge</w:t>
      </w:r>
      <w:r w:rsidR="004E4E8B">
        <w:rPr>
          <w:sz w:val="16"/>
        </w:rPr>
        <w:t xml:space="preserve"> </w:t>
      </w:r>
      <w:r w:rsidRPr="00AB09ED">
        <w:rPr>
          <w:rStyle w:val="StyleUnderline"/>
          <w:highlight w:val="cyan"/>
        </w:rPr>
        <w:t>Russia’s</w:t>
      </w:r>
      <w:r w:rsidR="004E4E8B">
        <w:rPr>
          <w:rStyle w:val="StyleUnderline"/>
        </w:rPr>
        <w:t xml:space="preserve"> </w:t>
      </w:r>
      <w:r w:rsidRPr="00AB09ED">
        <w:rPr>
          <w:rStyle w:val="StyleUnderline"/>
          <w:highlight w:val="cyan"/>
        </w:rPr>
        <w:t>buildup</w:t>
      </w:r>
      <w:r w:rsidR="004E4E8B">
        <w:rPr>
          <w:rStyle w:val="StyleUnderline"/>
        </w:rPr>
        <w:t xml:space="preserve"> </w:t>
      </w:r>
      <w:r w:rsidRPr="00AB09ED">
        <w:rPr>
          <w:rStyle w:val="StyleUnderline"/>
          <w:highlight w:val="cyan"/>
        </w:rPr>
        <w:t>is</w:t>
      </w:r>
      <w:r w:rsidR="004E4E8B">
        <w:rPr>
          <w:rStyle w:val="StyleUnderline"/>
        </w:rPr>
        <w:t xml:space="preserve"> </w:t>
      </w:r>
      <w:r w:rsidRPr="00AB09ED">
        <w:rPr>
          <w:rStyle w:val="Emphasis"/>
          <w:highlight w:val="cyan"/>
        </w:rPr>
        <w:t>defensive</w:t>
      </w:r>
      <w:r w:rsidR="004E4E8B">
        <w:rPr>
          <w:rStyle w:val="StyleUnderline"/>
        </w:rPr>
        <w:t xml:space="preserve"> </w:t>
      </w:r>
      <w:r w:rsidRPr="00AB09ED">
        <w:rPr>
          <w:rStyle w:val="StyleUnderline"/>
          <w:highlight w:val="cyan"/>
        </w:rPr>
        <w:t xml:space="preserve">They </w:t>
      </w:r>
      <w:r w:rsidRPr="00AB09ED">
        <w:rPr>
          <w:rStyle w:val="Emphasis"/>
          <w:highlight w:val="cyan"/>
        </w:rPr>
        <w:t>do not foresee</w:t>
      </w:r>
      <w:r w:rsidR="004E4E8B">
        <w:rPr>
          <w:rStyle w:val="Emphasis"/>
        </w:rPr>
        <w:t xml:space="preserve"> </w:t>
      </w:r>
      <w:r w:rsidRPr="00AB09ED">
        <w:rPr>
          <w:rStyle w:val="Emphasis"/>
          <w:highlight w:val="cyan"/>
        </w:rPr>
        <w:t>conflict</w:t>
      </w:r>
      <w:r w:rsidR="004E4E8B">
        <w:rPr>
          <w:sz w:val="16"/>
        </w:rPr>
        <w:t xml:space="preserve"> </w:t>
      </w:r>
      <w:r w:rsidRPr="00AB09ED">
        <w:rPr>
          <w:rStyle w:val="StyleUnderline"/>
          <w:highlight w:val="cyan"/>
        </w:rPr>
        <w:t>in the Arctic. They</w:t>
      </w:r>
      <w:r w:rsidR="004E4E8B">
        <w:rPr>
          <w:sz w:val="16"/>
        </w:rPr>
        <w:t xml:space="preserve"> </w:t>
      </w:r>
      <w:r w:rsidRPr="00AB09ED">
        <w:rPr>
          <w:rStyle w:val="StyleUnderline"/>
          <w:highlight w:val="cyan"/>
        </w:rPr>
        <w:t>see</w:t>
      </w:r>
      <w:r w:rsidR="004E4E8B">
        <w:rPr>
          <w:sz w:val="16"/>
        </w:rPr>
        <w:t xml:space="preserve"> </w:t>
      </w:r>
      <w:r w:rsidRPr="00AB09ED">
        <w:rPr>
          <w:rStyle w:val="StyleUnderline"/>
          <w:highlight w:val="cyan"/>
        </w:rPr>
        <w:t>expansion</w:t>
      </w:r>
      <w:r w:rsidR="004E4E8B">
        <w:rPr>
          <w:sz w:val="16"/>
        </w:rPr>
        <w:t xml:space="preserve"> </w:t>
      </w:r>
      <w:r w:rsidRPr="00AB09ED">
        <w:rPr>
          <w:rStyle w:val="StyleUnderline"/>
          <w:highlight w:val="cyan"/>
        </w:rPr>
        <w:t>elsewhere</w:t>
      </w:r>
      <w:r w:rsidR="004E4E8B">
        <w:rPr>
          <w:sz w:val="16"/>
        </w:rPr>
        <w:t xml:space="preserve"> </w:t>
      </w:r>
    </w:p>
    <w:p w14:paraId="5EB37B8C" w14:textId="77777777" w:rsidR="004E4E8B" w:rsidRDefault="005A7BB3" w:rsidP="005A7BB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rPr>
          <w:rStyle w:val="StyleUnderline"/>
          <w:highlight w:val="yellow"/>
        </w:rPr>
      </w:pPr>
      <w:r w:rsidRPr="00482BE9">
        <w:rPr>
          <w:rFonts w:eastAsia="Times New Roman" w:cs="Times New Roman"/>
          <w:b/>
          <w:sz w:val="52"/>
          <w:szCs w:val="32"/>
        </w:rPr>
        <w:t>2AC---Round 4---Dartmouth RR</w:t>
      </w:r>
    </w:p>
    <w:p w14:paraId="2227C7B6" w14:textId="77777777" w:rsidR="004E4E8B" w:rsidRDefault="005A7BB3" w:rsidP="005A7BB3">
      <w:pPr>
        <w:keepNext/>
        <w:keepLines/>
        <w:pageBreakBefore/>
        <w:spacing w:before="40" w:after="0"/>
        <w:jc w:val="center"/>
        <w:outlineLvl w:val="1"/>
        <w:rPr>
          <w:rStyle w:val="StyleUnderline"/>
          <w:highlight w:val="yellow"/>
        </w:rPr>
      </w:pPr>
      <w:r w:rsidRPr="00482BE9">
        <w:rPr>
          <w:rFonts w:eastAsia="Times New Roman" w:cs="Times New Roman"/>
          <w:b/>
          <w:sz w:val="44"/>
          <w:szCs w:val="26"/>
          <w:u w:val="double"/>
        </w:rPr>
        <w:t>T</w:t>
      </w:r>
      <w:r>
        <w:rPr>
          <w:rFonts w:eastAsia="Times New Roman" w:cs="Times New Roman"/>
          <w:b/>
          <w:sz w:val="44"/>
          <w:szCs w:val="26"/>
          <w:u w:val="double"/>
        </w:rPr>
        <w:t>---NFU</w:t>
      </w:r>
    </w:p>
    <w:p w14:paraId="1465979C" w14:textId="77777777" w:rsidR="004E4E8B" w:rsidRDefault="005A7BB3" w:rsidP="005A7BB3">
      <w:pPr>
        <w:keepNext/>
        <w:keepLines/>
        <w:pageBreakBefore/>
        <w:spacing w:before="40" w:after="0"/>
        <w:jc w:val="center"/>
        <w:outlineLvl w:val="2"/>
        <w:rPr>
          <w:rStyle w:val="StyleUnderline"/>
          <w:highlight w:val="yellow"/>
        </w:rPr>
      </w:pPr>
      <w:r w:rsidRPr="00482BE9">
        <w:rPr>
          <w:rFonts w:eastAsia="Times New Roman" w:cs="Times New Roman"/>
          <w:b/>
          <w:sz w:val="32"/>
          <w:szCs w:val="24"/>
          <w:u w:val="single"/>
        </w:rPr>
        <w:t>T</w:t>
      </w:r>
      <w:r>
        <w:rPr>
          <w:rFonts w:eastAsia="Times New Roman" w:cs="Times New Roman"/>
          <w:b/>
          <w:sz w:val="32"/>
          <w:szCs w:val="24"/>
          <w:u w:val="single"/>
        </w:rPr>
        <w:t>---</w:t>
      </w:r>
      <w:r w:rsidRPr="00482BE9">
        <w:rPr>
          <w:rFonts w:eastAsia="Times New Roman" w:cs="Times New Roman"/>
          <w:b/>
          <w:sz w:val="32"/>
          <w:szCs w:val="24"/>
          <w:u w:val="single"/>
        </w:rPr>
        <w:t>NFU---2AC</w:t>
      </w:r>
    </w:p>
    <w:p w14:paraId="0397661D" w14:textId="77777777" w:rsidR="004E4E8B" w:rsidRDefault="005A7BB3" w:rsidP="005A7BB3">
      <w:pPr>
        <w:keepNext/>
        <w:keepLines/>
        <w:spacing w:before="40" w:after="0"/>
        <w:outlineLvl w:val="3"/>
        <w:rPr>
          <w:rStyle w:val="StyleUnderline"/>
          <w:highlight w:val="yellow"/>
        </w:rPr>
      </w:pPr>
      <w:r w:rsidRPr="00482BE9">
        <w:rPr>
          <w:rFonts w:eastAsia="Times New Roman" w:cs="Times New Roman"/>
          <w:b/>
          <w:iCs/>
          <w:sz w:val="26"/>
        </w:rPr>
        <w:t>Contextually, it’s a ‘no first use policy.’</w:t>
      </w:r>
    </w:p>
    <w:p w14:paraId="291FC32E" w14:textId="77777777" w:rsidR="004E4E8B" w:rsidRDefault="005A7BB3" w:rsidP="005A7BB3">
      <w:pPr>
        <w:rPr>
          <w:rStyle w:val="StyleUnderline"/>
        </w:rPr>
      </w:pPr>
      <w:r w:rsidRPr="00482BE9">
        <w:rPr>
          <w:rFonts w:eastAsia="Calibri"/>
          <w:b/>
          <w:bCs/>
          <w:sz w:val="26"/>
        </w:rPr>
        <w:t>Axworthy ’10</w:t>
      </w:r>
      <w:r w:rsidR="004E4E8B">
        <w:rPr>
          <w:rFonts w:eastAsia="Calibri"/>
          <w:b/>
          <w:bCs/>
          <w:sz w:val="26"/>
        </w:rPr>
        <w:t xml:space="preserve"> </w:t>
      </w:r>
    </w:p>
    <w:p w14:paraId="15640232" w14:textId="77777777" w:rsidR="004E4E8B" w:rsidRDefault="005A7BB3" w:rsidP="005A7BB3">
      <w:pPr>
        <w:rPr>
          <w:rStyle w:val="StyleUnderline"/>
          <w:highlight w:val="yellow"/>
        </w:rPr>
      </w:pPr>
      <w:r w:rsidRPr="00482BE9">
        <w:rPr>
          <w:rFonts w:eastAsia="Calibri"/>
          <w:highlight w:val="cyan"/>
          <w:u w:val="single"/>
        </w:rPr>
        <w:t xml:space="preserve">A </w:t>
      </w:r>
      <w:r w:rsidRPr="00482BE9">
        <w:rPr>
          <w:rFonts w:eastAsia="Calibri"/>
          <w:b/>
          <w:iCs/>
          <w:sz w:val="24"/>
          <w:highlight w:val="cyan"/>
          <w:u w:val="single"/>
          <w:bdr w:val="single" w:sz="8" w:space="0" w:color="auto"/>
        </w:rPr>
        <w:t>n</w:t>
      </w:r>
      <w:r w:rsidR="004E4E8B">
        <w:rPr>
          <w:rFonts w:eastAsia="Calibri"/>
          <w:sz w:val="16"/>
        </w:rPr>
        <w:t xml:space="preserve"> </w:t>
      </w:r>
      <w:r w:rsidRPr="00482BE9">
        <w:rPr>
          <w:rFonts w:eastAsia="Calibri"/>
          <w:b/>
          <w:iCs/>
          <w:sz w:val="24"/>
          <w:highlight w:val="cyan"/>
          <w:u w:val="single"/>
          <w:bdr w:val="single" w:sz="8" w:space="0" w:color="auto"/>
        </w:rPr>
        <w:t>f</w:t>
      </w:r>
      <w:r w:rsidR="004E4E8B">
        <w:rPr>
          <w:rFonts w:eastAsia="Calibri"/>
          <w:sz w:val="16"/>
        </w:rPr>
        <w:t xml:space="preserve"> </w:t>
      </w:r>
      <w:r w:rsidRPr="00482BE9">
        <w:rPr>
          <w:rFonts w:eastAsia="Calibri"/>
          <w:b/>
          <w:iCs/>
          <w:sz w:val="24"/>
          <w:highlight w:val="cyan"/>
          <w:u w:val="single"/>
          <w:bdr w:val="single" w:sz="8" w:space="0" w:color="auto"/>
        </w:rPr>
        <w:t>u</w:t>
      </w:r>
      <w:r w:rsidR="004E4E8B">
        <w:rPr>
          <w:rFonts w:eastAsia="Calibri"/>
          <w:sz w:val="16"/>
        </w:rPr>
        <w:t xml:space="preserve"> </w:t>
      </w:r>
      <w:r w:rsidRPr="00482BE9">
        <w:rPr>
          <w:rFonts w:eastAsia="Calibri"/>
          <w:b/>
          <w:iCs/>
          <w:sz w:val="24"/>
          <w:highlight w:val="cyan"/>
          <w:u w:val="single"/>
          <w:bdr w:val="single" w:sz="8" w:space="0" w:color="auto"/>
        </w:rPr>
        <w:t>policy</w:t>
      </w:r>
      <w:r w:rsidRPr="00482BE9">
        <w:rPr>
          <w:rFonts w:eastAsia="Calibri"/>
          <w:highlight w:val="cyan"/>
          <w:u w:val="single"/>
        </w:rPr>
        <w:t xml:space="preserve"> is an essential</w:t>
      </w:r>
      <w:r w:rsidR="004E4E8B">
        <w:rPr>
          <w:rFonts w:eastAsia="Calibri"/>
          <w:u w:val="single"/>
        </w:rPr>
        <w:t xml:space="preserve"> </w:t>
      </w:r>
      <w:r w:rsidRPr="00482BE9">
        <w:rPr>
          <w:rFonts w:eastAsia="Calibri"/>
          <w:b/>
          <w:iCs/>
          <w:sz w:val="24"/>
          <w:highlight w:val="cyan"/>
          <w:u w:val="single"/>
          <w:bdr w:val="single" w:sz="8" w:space="0" w:color="auto"/>
        </w:rPr>
        <w:t>Arctic</w:t>
      </w:r>
      <w:r w:rsidRPr="00482BE9">
        <w:rPr>
          <w:rFonts w:eastAsia="Calibri"/>
          <w:b/>
          <w:iCs/>
          <w:sz w:val="24"/>
          <w:u w:val="single"/>
          <w:bdr w:val="single" w:sz="8" w:space="0" w:color="auto"/>
        </w:rPr>
        <w:t xml:space="preserve"> NWFZ </w:t>
      </w:r>
      <w:r w:rsidRPr="00482BE9">
        <w:rPr>
          <w:rFonts w:eastAsia="Calibri"/>
          <w:b/>
          <w:iCs/>
          <w:sz w:val="24"/>
          <w:highlight w:val="cyan"/>
          <w:u w:val="single"/>
          <w:bdr w:val="single" w:sz="8" w:space="0" w:color="auto"/>
        </w:rPr>
        <w:t>Treaty</w:t>
      </w:r>
      <w:r w:rsidR="004E4E8B">
        <w:rPr>
          <w:rFonts w:eastAsia="Calibri"/>
          <w:sz w:val="16"/>
        </w:rPr>
        <w:t xml:space="preserve"> </w:t>
      </w:r>
      <w:r w:rsidRPr="00482BE9">
        <w:rPr>
          <w:rFonts w:eastAsia="Calibri"/>
          <w:highlight w:val="cyan"/>
          <w:u w:val="single"/>
        </w:rPr>
        <w:t>This</w:t>
      </w:r>
      <w:r w:rsidR="004E4E8B">
        <w:rPr>
          <w:rFonts w:eastAsia="Calibri"/>
          <w:u w:val="single"/>
        </w:rPr>
        <w:t xml:space="preserve"> </w:t>
      </w:r>
      <w:r w:rsidRPr="00482BE9">
        <w:rPr>
          <w:rFonts w:eastAsia="Calibri"/>
          <w:highlight w:val="cyan"/>
          <w:u w:val="single"/>
        </w:rPr>
        <w:t xml:space="preserve">require changes to </w:t>
      </w:r>
      <w:r w:rsidRPr="00482BE9">
        <w:rPr>
          <w:rFonts w:eastAsia="Calibri"/>
          <w:b/>
          <w:iCs/>
          <w:sz w:val="24"/>
          <w:highlight w:val="cyan"/>
          <w:u w:val="single"/>
          <w:bdr w:val="single" w:sz="8" w:space="0" w:color="auto"/>
        </w:rPr>
        <w:t>American</w:t>
      </w:r>
      <w:r w:rsidR="004E4E8B">
        <w:rPr>
          <w:rFonts w:eastAsia="Calibri"/>
          <w:sz w:val="16"/>
        </w:rPr>
        <w:t xml:space="preserve"> </w:t>
      </w:r>
      <w:r w:rsidRPr="00482BE9">
        <w:rPr>
          <w:rFonts w:eastAsia="Calibri"/>
          <w:b/>
          <w:iCs/>
          <w:sz w:val="24"/>
          <w:highlight w:val="cyan"/>
          <w:u w:val="single"/>
          <w:bdr w:val="single" w:sz="8" w:space="0" w:color="auto"/>
        </w:rPr>
        <w:t>policies</w:t>
      </w:r>
      <w:r w:rsidR="004E4E8B">
        <w:rPr>
          <w:rFonts w:eastAsia="Calibri"/>
          <w:sz w:val="16"/>
        </w:rPr>
        <w:t xml:space="preserve"> </w:t>
      </w:r>
      <w:r w:rsidRPr="00482BE9">
        <w:rPr>
          <w:rFonts w:eastAsia="Calibri"/>
          <w:highlight w:val="cyan"/>
          <w:u w:val="single"/>
        </w:rPr>
        <w:t xml:space="preserve">the </w:t>
      </w:r>
      <w:r w:rsidRPr="00482BE9">
        <w:rPr>
          <w:rFonts w:eastAsia="Calibri"/>
          <w:b/>
          <w:iCs/>
          <w:sz w:val="24"/>
          <w:highlight w:val="cyan"/>
          <w:u w:val="single"/>
          <w:bdr w:val="single" w:sz="8" w:space="0" w:color="auto"/>
        </w:rPr>
        <w:t>U</w:t>
      </w:r>
      <w:r w:rsidR="004E4E8B">
        <w:rPr>
          <w:rFonts w:eastAsia="Calibri"/>
          <w:sz w:val="16"/>
        </w:rPr>
        <w:t xml:space="preserve"> </w:t>
      </w:r>
      <w:r w:rsidRPr="00482BE9">
        <w:rPr>
          <w:rFonts w:eastAsia="Calibri"/>
          <w:b/>
          <w:iCs/>
          <w:sz w:val="24"/>
          <w:highlight w:val="cyan"/>
          <w:u w:val="single"/>
          <w:bdr w:val="single" w:sz="8" w:space="0" w:color="auto"/>
        </w:rPr>
        <w:t>S</w:t>
      </w:r>
      <w:r w:rsidR="004E4E8B">
        <w:rPr>
          <w:rFonts w:eastAsia="Calibri"/>
          <w:sz w:val="16"/>
        </w:rPr>
        <w:t xml:space="preserve"> </w:t>
      </w:r>
      <w:r w:rsidRPr="00482BE9">
        <w:rPr>
          <w:rFonts w:eastAsia="Calibri"/>
          <w:highlight w:val="cyan"/>
          <w:u w:val="single"/>
        </w:rPr>
        <w:t xml:space="preserve">has a policy of </w:t>
      </w:r>
      <w:r w:rsidRPr="00482BE9">
        <w:rPr>
          <w:rFonts w:eastAsia="Calibri"/>
          <w:b/>
          <w:iCs/>
          <w:sz w:val="24"/>
          <w:highlight w:val="cyan"/>
          <w:u w:val="single"/>
          <w:bdr w:val="single" w:sz="8" w:space="0" w:color="auto"/>
        </w:rPr>
        <w:t>first use</w:t>
      </w:r>
      <w:r w:rsidR="004E4E8B">
        <w:rPr>
          <w:rFonts w:eastAsia="Calibri"/>
          <w:u w:val="single"/>
        </w:rPr>
        <w:t xml:space="preserve"> </w:t>
      </w:r>
      <w:r w:rsidRPr="00482BE9">
        <w:rPr>
          <w:rFonts w:eastAsia="Calibri"/>
          <w:b/>
          <w:iCs/>
          <w:sz w:val="24"/>
          <w:u w:val="single"/>
          <w:bdr w:val="single" w:sz="8" w:space="0" w:color="auto"/>
        </w:rPr>
        <w:t>use nuc</w:t>
      </w:r>
      <w:r w:rsidR="004E4E8B">
        <w:rPr>
          <w:rFonts w:eastAsia="Calibri"/>
          <w:sz w:val="16"/>
        </w:rPr>
        <w:t xml:space="preserve"> </w:t>
      </w:r>
      <w:r w:rsidRPr="00482BE9">
        <w:rPr>
          <w:rFonts w:eastAsia="Calibri"/>
          <w:b/>
          <w:iCs/>
          <w:sz w:val="24"/>
          <w:u w:val="single"/>
          <w:bdr w:val="single" w:sz="8" w:space="0" w:color="auto"/>
        </w:rPr>
        <w:t>s</w:t>
      </w:r>
      <w:r w:rsidR="004E4E8B">
        <w:rPr>
          <w:rFonts w:eastAsia="Calibri"/>
          <w:u w:val="single"/>
        </w:rPr>
        <w:t xml:space="preserve"> </w:t>
      </w:r>
      <w:r w:rsidRPr="00482BE9">
        <w:rPr>
          <w:rFonts w:eastAsia="Calibri"/>
          <w:b/>
          <w:iCs/>
          <w:sz w:val="24"/>
          <w:highlight w:val="cyan"/>
          <w:u w:val="single"/>
          <w:bdr w:val="single" w:sz="8" w:space="0" w:color="auto"/>
        </w:rPr>
        <w:t>only parts</w:t>
      </w:r>
      <w:r w:rsidRPr="00482BE9">
        <w:rPr>
          <w:rFonts w:eastAsia="Calibri"/>
          <w:highlight w:val="cyan"/>
          <w:u w:val="single"/>
        </w:rPr>
        <w:t xml:space="preserve"> of</w:t>
      </w:r>
      <w:r w:rsidR="004E4E8B">
        <w:rPr>
          <w:rFonts w:eastAsia="Calibri"/>
          <w:u w:val="single"/>
        </w:rPr>
        <w:t xml:space="preserve"> </w:t>
      </w:r>
      <w:r w:rsidRPr="00482BE9">
        <w:rPr>
          <w:rFonts w:eastAsia="Calibri"/>
          <w:b/>
          <w:iCs/>
          <w:sz w:val="24"/>
          <w:highlight w:val="cyan"/>
          <w:u w:val="single"/>
          <w:bdr w:val="single" w:sz="8" w:space="0" w:color="auto"/>
        </w:rPr>
        <w:t>Nuclear</w:t>
      </w:r>
      <w:r w:rsidRPr="00482BE9">
        <w:rPr>
          <w:rFonts w:eastAsia="Calibri"/>
          <w:b/>
          <w:iCs/>
          <w:sz w:val="24"/>
          <w:u w:val="single"/>
          <w:bdr w:val="single" w:sz="8" w:space="0" w:color="auto"/>
        </w:rPr>
        <w:t xml:space="preserve">-Weapon </w:t>
      </w:r>
      <w:r w:rsidRPr="00482BE9">
        <w:rPr>
          <w:rFonts w:eastAsia="Calibri"/>
          <w:b/>
          <w:iCs/>
          <w:sz w:val="24"/>
          <w:highlight w:val="cyan"/>
          <w:u w:val="single"/>
          <w:bdr w:val="single" w:sz="8" w:space="0" w:color="auto"/>
        </w:rPr>
        <w:t>States</w:t>
      </w:r>
      <w:r w:rsidRPr="00482BE9">
        <w:rPr>
          <w:rFonts w:eastAsia="Calibri"/>
          <w:highlight w:val="cyan"/>
          <w:u w:val="single"/>
        </w:rPr>
        <w:t xml:space="preserve"> will be </w:t>
      </w:r>
      <w:r w:rsidRPr="00482BE9">
        <w:rPr>
          <w:rFonts w:eastAsia="Calibri"/>
          <w:b/>
          <w:iCs/>
          <w:sz w:val="24"/>
          <w:highlight w:val="cyan"/>
          <w:u w:val="single"/>
          <w:bdr w:val="single" w:sz="8" w:space="0" w:color="auto"/>
        </w:rPr>
        <w:t>covered</w:t>
      </w:r>
      <w:r w:rsidRPr="00482BE9">
        <w:rPr>
          <w:rFonts w:eastAsia="Calibri"/>
          <w:highlight w:val="cyan"/>
          <w:u w:val="single"/>
        </w:rPr>
        <w:t xml:space="preserve"> by the</w:t>
      </w:r>
      <w:r w:rsidR="004E4E8B">
        <w:rPr>
          <w:rFonts w:eastAsia="Calibri"/>
          <w:u w:val="single"/>
        </w:rPr>
        <w:t xml:space="preserve"> </w:t>
      </w:r>
      <w:r w:rsidRPr="00482BE9">
        <w:rPr>
          <w:rFonts w:eastAsia="Calibri"/>
          <w:highlight w:val="cyan"/>
          <w:u w:val="single"/>
        </w:rPr>
        <w:t>Treaty</w:t>
      </w:r>
      <w:r w:rsidR="004E4E8B">
        <w:rPr>
          <w:rFonts w:eastAsia="Calibri"/>
          <w:sz w:val="16"/>
        </w:rPr>
        <w:t xml:space="preserve"> </w:t>
      </w:r>
      <w:r w:rsidRPr="00482BE9">
        <w:rPr>
          <w:rFonts w:eastAsia="Calibri"/>
          <w:b/>
          <w:iCs/>
          <w:sz w:val="24"/>
          <w:u w:val="single"/>
          <w:bdr w:val="single" w:sz="8" w:space="0" w:color="auto"/>
        </w:rPr>
        <w:t>U</w:t>
      </w:r>
      <w:r w:rsidR="004E4E8B">
        <w:rPr>
          <w:rFonts w:eastAsia="Calibri"/>
          <w:sz w:val="16"/>
        </w:rPr>
        <w:t xml:space="preserve"> </w:t>
      </w:r>
      <w:r w:rsidRPr="00482BE9">
        <w:rPr>
          <w:rFonts w:eastAsia="Calibri"/>
          <w:b/>
          <w:iCs/>
          <w:sz w:val="24"/>
          <w:u w:val="single"/>
          <w:bdr w:val="single" w:sz="8" w:space="0" w:color="auto"/>
        </w:rPr>
        <w:t>S</w:t>
      </w:r>
      <w:r w:rsidR="004E4E8B">
        <w:rPr>
          <w:rFonts w:eastAsia="Calibri"/>
          <w:sz w:val="16"/>
        </w:rPr>
        <w:t xml:space="preserve"> </w:t>
      </w:r>
      <w:r w:rsidRPr="00482BE9">
        <w:rPr>
          <w:rFonts w:eastAsia="Calibri"/>
          <w:b/>
          <w:iCs/>
          <w:sz w:val="24"/>
          <w:u w:val="single"/>
          <w:bdr w:val="single" w:sz="8" w:space="0" w:color="auto"/>
        </w:rPr>
        <w:t>remaining nuc</w:t>
      </w:r>
      <w:r w:rsidR="004E4E8B">
        <w:rPr>
          <w:rFonts w:eastAsia="Calibri"/>
          <w:sz w:val="16"/>
        </w:rPr>
        <w:t xml:space="preserve"> </w:t>
      </w:r>
      <w:r w:rsidRPr="00482BE9">
        <w:rPr>
          <w:rFonts w:eastAsia="Calibri"/>
          <w:b/>
          <w:iCs/>
          <w:sz w:val="24"/>
          <w:u w:val="single"/>
          <w:bdr w:val="single" w:sz="8" w:space="0" w:color="auto"/>
        </w:rPr>
        <w:t>s</w:t>
      </w:r>
      <w:r w:rsidR="004E4E8B">
        <w:rPr>
          <w:rFonts w:eastAsia="Calibri"/>
          <w:sz w:val="16"/>
        </w:rPr>
        <w:t xml:space="preserve"> </w:t>
      </w:r>
    </w:p>
    <w:p w14:paraId="125026C4" w14:textId="77777777" w:rsidR="004E4E8B" w:rsidRDefault="005A7BB3" w:rsidP="005A7BB3">
      <w:pPr>
        <w:keepNext/>
        <w:keepLines/>
        <w:spacing w:before="40" w:after="0"/>
        <w:outlineLvl w:val="3"/>
        <w:rPr>
          <w:rStyle w:val="StyleUnderline"/>
          <w:highlight w:val="yellow"/>
        </w:rPr>
      </w:pPr>
      <w:r w:rsidRPr="00482BE9">
        <w:rPr>
          <w:rFonts w:eastAsia="Times New Roman" w:cs="Times New Roman"/>
          <w:b/>
          <w:iCs/>
          <w:sz w:val="26"/>
        </w:rPr>
        <w:t xml:space="preserve">Counter-interpretation---‘no first use’ can be </w:t>
      </w:r>
      <w:r w:rsidRPr="00482BE9">
        <w:rPr>
          <w:rFonts w:eastAsia="Times New Roman" w:cs="Times New Roman"/>
          <w:b/>
          <w:iCs/>
          <w:sz w:val="26"/>
          <w:u w:val="single"/>
        </w:rPr>
        <w:t>narrowed</w:t>
      </w:r>
      <w:r w:rsidRPr="00482BE9">
        <w:rPr>
          <w:rFonts w:eastAsia="Times New Roman" w:cs="Times New Roman"/>
          <w:b/>
          <w:iCs/>
          <w:sz w:val="26"/>
        </w:rPr>
        <w:t xml:space="preserve"> to </w:t>
      </w:r>
      <w:r w:rsidRPr="00482BE9">
        <w:rPr>
          <w:rFonts w:eastAsia="Times New Roman" w:cs="Times New Roman"/>
          <w:b/>
          <w:iCs/>
          <w:sz w:val="26"/>
          <w:u w:val="single"/>
        </w:rPr>
        <w:t>geographic regions</w:t>
      </w:r>
      <w:r w:rsidRPr="00482BE9">
        <w:rPr>
          <w:rFonts w:eastAsia="Times New Roman" w:cs="Times New Roman"/>
          <w:b/>
          <w:iCs/>
          <w:sz w:val="26"/>
        </w:rPr>
        <w:t>.</w:t>
      </w:r>
      <w:r w:rsidRPr="00482BE9">
        <w:rPr>
          <w:rFonts w:eastAsia="Times New Roman" w:cs="Times New Roman"/>
          <w:b/>
          <w:iCs/>
          <w:sz w:val="26"/>
          <w:u w:val="single"/>
        </w:rPr>
        <w:t xml:space="preserve"> </w:t>
      </w:r>
    </w:p>
    <w:p w14:paraId="21F16409" w14:textId="77777777" w:rsidR="004E4E8B" w:rsidRDefault="005A7BB3" w:rsidP="005A7BB3">
      <w:pPr>
        <w:rPr>
          <w:rStyle w:val="StyleUnderline"/>
          <w:highlight w:val="yellow"/>
        </w:rPr>
      </w:pPr>
      <w:r w:rsidRPr="00482BE9">
        <w:rPr>
          <w:rFonts w:eastAsia="Calibri"/>
          <w:b/>
          <w:bCs/>
          <w:sz w:val="26"/>
        </w:rPr>
        <w:t>Ullman ’72</w:t>
      </w:r>
      <w:r w:rsidR="004E4E8B">
        <w:rPr>
          <w:rFonts w:eastAsia="Calibri"/>
          <w:b/>
          <w:bCs/>
          <w:sz w:val="26"/>
        </w:rPr>
        <w:t xml:space="preserve"> </w:t>
      </w:r>
    </w:p>
    <w:p w14:paraId="68FA1FA6" w14:textId="31815E28" w:rsidR="004E4E8B" w:rsidRDefault="005A7BB3" w:rsidP="004E4E8B">
      <w:pPr>
        <w:rPr>
          <w:rStyle w:val="StyleUnderline"/>
          <w:highlight w:val="yellow"/>
        </w:rPr>
      </w:pPr>
      <w:r w:rsidRPr="00482BE9">
        <w:rPr>
          <w:rFonts w:eastAsia="Calibri"/>
          <w:highlight w:val="cyan"/>
          <w:u w:val="single"/>
        </w:rPr>
        <w:t>"</w:t>
      </w:r>
      <w:r w:rsidRPr="00482BE9">
        <w:rPr>
          <w:rFonts w:eastAsia="Calibri"/>
          <w:b/>
          <w:iCs/>
          <w:sz w:val="24"/>
          <w:highlight w:val="cyan"/>
          <w:u w:val="single"/>
          <w:bdr w:val="single" w:sz="8" w:space="0" w:color="auto"/>
        </w:rPr>
        <w:t>n</w:t>
      </w:r>
      <w:r w:rsidR="004E4E8B">
        <w:rPr>
          <w:rFonts w:eastAsia="Calibri"/>
          <w:u w:val="single"/>
        </w:rPr>
        <w:t xml:space="preserve"> </w:t>
      </w:r>
      <w:r w:rsidRPr="00482BE9">
        <w:rPr>
          <w:rFonts w:eastAsia="Calibri"/>
          <w:b/>
          <w:iCs/>
          <w:sz w:val="24"/>
          <w:highlight w:val="cyan"/>
          <w:u w:val="single"/>
          <w:bdr w:val="single" w:sz="8" w:space="0" w:color="auto"/>
        </w:rPr>
        <w:t>f</w:t>
      </w:r>
      <w:r w:rsidR="004E4E8B">
        <w:rPr>
          <w:rFonts w:eastAsia="Calibri"/>
          <w:u w:val="single"/>
        </w:rPr>
        <w:t xml:space="preserve"> </w:t>
      </w:r>
      <w:r w:rsidRPr="00482BE9">
        <w:rPr>
          <w:rFonts w:eastAsia="Calibri"/>
          <w:b/>
          <w:iCs/>
          <w:sz w:val="24"/>
          <w:highlight w:val="cyan"/>
          <w:u w:val="single"/>
          <w:bdr w:val="single" w:sz="8" w:space="0" w:color="auto"/>
        </w:rPr>
        <w:t>u</w:t>
      </w:r>
      <w:r w:rsidR="004E4E8B">
        <w:rPr>
          <w:rFonts w:eastAsia="Calibri"/>
          <w:u w:val="single"/>
        </w:rPr>
        <w:t xml:space="preserve"> </w:t>
      </w:r>
      <w:r w:rsidRPr="00482BE9">
        <w:rPr>
          <w:rFonts w:eastAsia="Calibri"/>
          <w:b/>
          <w:iCs/>
          <w:sz w:val="24"/>
          <w:u w:val="single"/>
          <w:bdr w:val="single" w:sz="8" w:space="0" w:color="auto"/>
        </w:rPr>
        <w:t>one or more</w:t>
      </w:r>
      <w:r w:rsidR="004E4E8B">
        <w:rPr>
          <w:rFonts w:eastAsia="Calibri"/>
          <w:u w:val="single"/>
        </w:rPr>
        <w:t xml:space="preserve"> </w:t>
      </w:r>
      <w:r w:rsidRPr="00482BE9">
        <w:rPr>
          <w:rFonts w:eastAsia="Calibri"/>
          <w:highlight w:val="cyan"/>
          <w:u w:val="single"/>
        </w:rPr>
        <w:t xml:space="preserve">might be </w:t>
      </w:r>
      <w:r w:rsidRPr="00482BE9">
        <w:rPr>
          <w:rFonts w:eastAsia="Calibri"/>
          <w:b/>
          <w:iCs/>
          <w:sz w:val="24"/>
          <w:highlight w:val="cyan"/>
          <w:u w:val="single"/>
          <w:bdr w:val="single" w:sz="8" w:space="0" w:color="auto"/>
        </w:rPr>
        <w:t>unilateral</w:t>
      </w:r>
      <w:r w:rsidR="004E4E8B">
        <w:rPr>
          <w:rFonts w:eastAsia="Calibri"/>
          <w:sz w:val="16"/>
        </w:rPr>
        <w:t xml:space="preserve"> </w:t>
      </w:r>
      <w:r w:rsidRPr="00482BE9">
        <w:rPr>
          <w:rFonts w:eastAsia="Calibri"/>
          <w:b/>
          <w:iCs/>
          <w:sz w:val="24"/>
          <w:highlight w:val="cyan"/>
          <w:u w:val="single"/>
          <w:bdr w:val="single" w:sz="8" w:space="0" w:color="auto"/>
        </w:rPr>
        <w:t>or</w:t>
      </w:r>
      <w:r w:rsidR="004E4E8B">
        <w:rPr>
          <w:rFonts w:eastAsia="Calibri"/>
          <w:u w:val="single"/>
        </w:rPr>
        <w:t xml:space="preserve"> </w:t>
      </w:r>
      <w:r w:rsidRPr="00482BE9">
        <w:rPr>
          <w:rFonts w:eastAsia="Calibri"/>
          <w:highlight w:val="cyan"/>
          <w:u w:val="single"/>
        </w:rPr>
        <w:t>confined to a</w:t>
      </w:r>
      <w:r w:rsidR="004E4E8B">
        <w:rPr>
          <w:rFonts w:eastAsia="Calibri"/>
          <w:u w:val="single"/>
        </w:rPr>
        <w:t xml:space="preserve"> </w:t>
      </w:r>
      <w:r w:rsidRPr="00482BE9">
        <w:rPr>
          <w:rFonts w:eastAsia="Calibri"/>
          <w:b/>
          <w:iCs/>
          <w:sz w:val="24"/>
          <w:u w:val="single"/>
          <w:bdr w:val="single" w:sz="8" w:space="0" w:color="auto"/>
        </w:rPr>
        <w:t xml:space="preserve">specified </w:t>
      </w:r>
      <w:r w:rsidRPr="00482BE9">
        <w:rPr>
          <w:rFonts w:eastAsia="Calibri"/>
          <w:b/>
          <w:iCs/>
          <w:sz w:val="24"/>
          <w:highlight w:val="cyan"/>
          <w:u w:val="single"/>
          <w:bdr w:val="single" w:sz="8" w:space="0" w:color="auto"/>
        </w:rPr>
        <w:t>geographic region</w:t>
      </w:r>
      <w:r w:rsidR="004E4E8B">
        <w:rPr>
          <w:rFonts w:eastAsia="Calibri"/>
          <w:sz w:val="16"/>
        </w:rPr>
        <w:t xml:space="preserve">  </w:t>
      </w:r>
      <w:bookmarkStart w:id="0" w:name="_Hlk150740697"/>
      <w:bookmarkStart w:id="1" w:name="_Hlk146762082"/>
      <w:r w:rsidRPr="00482BE9">
        <w:rPr>
          <w:rFonts w:eastAsia="Calibri"/>
          <w:b/>
          <w:iCs/>
          <w:sz w:val="24"/>
          <w:highlight w:val="cyan"/>
          <w:u w:val="single"/>
          <w:bdr w:val="single" w:sz="8" w:space="0" w:color="auto"/>
        </w:rPr>
        <w:t>adopt</w:t>
      </w:r>
      <w:r w:rsidR="004E4E8B">
        <w:rPr>
          <w:rFonts w:eastAsia="Calibri"/>
          <w:u w:val="single"/>
        </w:rPr>
        <w:t xml:space="preserve"> </w:t>
      </w:r>
      <w:r w:rsidRPr="00482BE9">
        <w:rPr>
          <w:rFonts w:eastAsia="Calibri"/>
          <w:b/>
          <w:iCs/>
          <w:sz w:val="24"/>
          <w:highlight w:val="cyan"/>
          <w:u w:val="single"/>
          <w:bdr w:val="single" w:sz="8" w:space="0" w:color="auto"/>
        </w:rPr>
        <w:t>n</w:t>
      </w:r>
      <w:r w:rsidR="004E4E8B">
        <w:rPr>
          <w:rFonts w:eastAsia="Calibri"/>
          <w:u w:val="single"/>
        </w:rPr>
        <w:t xml:space="preserve"> </w:t>
      </w:r>
      <w:r w:rsidRPr="00482BE9">
        <w:rPr>
          <w:rFonts w:eastAsia="Calibri"/>
          <w:b/>
          <w:iCs/>
          <w:sz w:val="24"/>
          <w:highlight w:val="cyan"/>
          <w:u w:val="single"/>
          <w:bdr w:val="single" w:sz="8" w:space="0" w:color="auto"/>
        </w:rPr>
        <w:t>f</w:t>
      </w:r>
      <w:r w:rsidR="004E4E8B">
        <w:rPr>
          <w:rFonts w:eastAsia="Calibri"/>
          <w:u w:val="single"/>
        </w:rPr>
        <w:t xml:space="preserve"> </w:t>
      </w:r>
      <w:r w:rsidRPr="00482BE9">
        <w:rPr>
          <w:rFonts w:eastAsia="Calibri"/>
          <w:b/>
          <w:iCs/>
          <w:sz w:val="24"/>
          <w:highlight w:val="cyan"/>
          <w:u w:val="single"/>
          <w:bdr w:val="single" w:sz="8" w:space="0" w:color="auto"/>
        </w:rPr>
        <w:t>u</w:t>
      </w:r>
      <w:r w:rsidR="004E4E8B">
        <w:rPr>
          <w:rFonts w:eastAsia="Calibri"/>
          <w:u w:val="single"/>
        </w:rPr>
        <w:t xml:space="preserve"> </w:t>
      </w:r>
      <w:r w:rsidRPr="00482BE9">
        <w:rPr>
          <w:rFonts w:eastAsia="Calibri"/>
          <w:b/>
          <w:iCs/>
          <w:sz w:val="24"/>
          <w:highlight w:val="cyan"/>
          <w:u w:val="single"/>
          <w:bdr w:val="single" w:sz="8" w:space="0" w:color="auto"/>
        </w:rPr>
        <w:t>policy</w:t>
      </w:r>
      <w:r w:rsidR="004E4E8B">
        <w:rPr>
          <w:rFonts w:eastAsia="Calibri"/>
          <w:sz w:val="16"/>
        </w:rPr>
        <w:t xml:space="preserve"> </w:t>
      </w:r>
      <w:r w:rsidRPr="00482BE9">
        <w:rPr>
          <w:rFonts w:eastAsia="Calibri"/>
          <w:highlight w:val="cyan"/>
          <w:u w:val="single"/>
        </w:rPr>
        <w:t>in</w:t>
      </w:r>
      <w:r w:rsidR="004E4E8B">
        <w:rPr>
          <w:rFonts w:eastAsia="Calibri"/>
          <w:sz w:val="16"/>
        </w:rPr>
        <w:t xml:space="preserve"> </w:t>
      </w:r>
      <w:r w:rsidRPr="00482BE9">
        <w:rPr>
          <w:rFonts w:eastAsia="Calibri"/>
          <w:b/>
          <w:iCs/>
          <w:sz w:val="24"/>
          <w:highlight w:val="cyan"/>
          <w:u w:val="single"/>
          <w:bdr w:val="single" w:sz="8" w:space="0" w:color="auto"/>
        </w:rPr>
        <w:t>multilateral</w:t>
      </w:r>
      <w:r w:rsidR="004E4E8B">
        <w:rPr>
          <w:rFonts w:eastAsia="Calibri"/>
          <w:sz w:val="16"/>
        </w:rPr>
        <w:t xml:space="preserve"> </w:t>
      </w:r>
      <w:r w:rsidRPr="00482BE9">
        <w:rPr>
          <w:rFonts w:eastAsia="Calibri"/>
          <w:b/>
          <w:iCs/>
          <w:sz w:val="24"/>
          <w:u w:val="single"/>
          <w:bdr w:val="single" w:sz="8" w:space="0" w:color="auto"/>
        </w:rPr>
        <w:t>bilateral</w:t>
      </w:r>
      <w:r w:rsidR="004E4E8B">
        <w:rPr>
          <w:rFonts w:eastAsia="Calibri"/>
          <w:sz w:val="16"/>
        </w:rPr>
        <w:t xml:space="preserve"> </w:t>
      </w:r>
      <w:r w:rsidRPr="00482BE9">
        <w:rPr>
          <w:rFonts w:eastAsia="Calibri"/>
          <w:highlight w:val="cyan"/>
          <w:u w:val="single"/>
        </w:rPr>
        <w:t>agreement</w:t>
      </w:r>
      <w:r w:rsidR="004E4E8B">
        <w:rPr>
          <w:rFonts w:eastAsia="Calibri"/>
          <w:sz w:val="16"/>
        </w:rPr>
        <w:t xml:space="preserve"> </w:t>
      </w:r>
      <w:bookmarkEnd w:id="0"/>
      <w:r w:rsidR="004E4E8B">
        <w:rPr>
          <w:rFonts w:eastAsia="Calibri"/>
          <w:sz w:val="16"/>
        </w:rPr>
        <w:t xml:space="preserve"> </w:t>
      </w:r>
      <w:r w:rsidRPr="00482BE9">
        <w:rPr>
          <w:rFonts w:eastAsia="Calibri"/>
          <w:highlight w:val="cyan"/>
          <w:u w:val="single"/>
        </w:rPr>
        <w:t xml:space="preserve">if </w:t>
      </w:r>
      <w:r w:rsidRPr="00482BE9">
        <w:rPr>
          <w:rFonts w:eastAsia="Calibri"/>
          <w:b/>
          <w:iCs/>
          <w:sz w:val="24"/>
          <w:highlight w:val="cyan"/>
          <w:u w:val="single"/>
          <w:bdr w:val="single" w:sz="8" w:space="0" w:color="auto"/>
        </w:rPr>
        <w:t>only one party</w:t>
      </w:r>
      <w:r w:rsidR="004E4E8B">
        <w:rPr>
          <w:rFonts w:eastAsia="Calibri"/>
          <w:sz w:val="16"/>
        </w:rPr>
        <w:t xml:space="preserve"> </w:t>
      </w:r>
      <w:r w:rsidRPr="00482BE9">
        <w:rPr>
          <w:rFonts w:eastAsia="Calibri"/>
          <w:highlight w:val="cyan"/>
          <w:u w:val="single"/>
        </w:rPr>
        <w:t>made</w:t>
      </w:r>
      <w:r w:rsidR="004E4E8B">
        <w:rPr>
          <w:rFonts w:eastAsia="Calibri"/>
          <w:u w:val="single"/>
        </w:rPr>
        <w:t xml:space="preserve"> </w:t>
      </w:r>
      <w:r w:rsidRPr="00482BE9">
        <w:rPr>
          <w:rFonts w:eastAsia="Calibri"/>
          <w:b/>
          <w:iCs/>
          <w:sz w:val="24"/>
          <w:highlight w:val="cyan"/>
          <w:u w:val="single"/>
          <w:bdr w:val="single" w:sz="8" w:space="0" w:color="auto"/>
        </w:rPr>
        <w:t>commitment</w:t>
      </w:r>
      <w:r w:rsidR="004E4E8B">
        <w:rPr>
          <w:rFonts w:eastAsia="Calibri"/>
          <w:sz w:val="16"/>
        </w:rPr>
        <w:t xml:space="preserve"> </w:t>
      </w:r>
      <w:r w:rsidRPr="00482BE9">
        <w:rPr>
          <w:rFonts w:eastAsia="Calibri"/>
          <w:b/>
          <w:iCs/>
          <w:sz w:val="24"/>
          <w:u w:val="single"/>
          <w:bdr w:val="single" w:sz="8" w:space="0" w:color="auto"/>
        </w:rPr>
        <w:t>n</w:t>
      </w:r>
      <w:r w:rsidR="004E4E8B">
        <w:rPr>
          <w:rFonts w:eastAsia="Calibri"/>
          <w:sz w:val="16"/>
        </w:rPr>
        <w:t xml:space="preserve"> </w:t>
      </w:r>
      <w:r w:rsidRPr="00482BE9">
        <w:rPr>
          <w:rFonts w:eastAsia="Calibri"/>
          <w:b/>
          <w:iCs/>
          <w:sz w:val="24"/>
          <w:u w:val="single"/>
          <w:bdr w:val="single" w:sz="8" w:space="0" w:color="auto"/>
        </w:rPr>
        <w:t>f</w:t>
      </w:r>
      <w:r w:rsidR="004E4E8B">
        <w:rPr>
          <w:rFonts w:eastAsia="Calibri"/>
          <w:sz w:val="16"/>
        </w:rPr>
        <w:t xml:space="preserve"> </w:t>
      </w:r>
      <w:r w:rsidRPr="00482BE9">
        <w:rPr>
          <w:rFonts w:eastAsia="Calibri"/>
          <w:b/>
          <w:iCs/>
          <w:sz w:val="24"/>
          <w:u w:val="single"/>
          <w:bdr w:val="single" w:sz="8" w:space="0" w:color="auto"/>
        </w:rPr>
        <w:t>u</w:t>
      </w:r>
      <w:r w:rsidR="004E4E8B">
        <w:rPr>
          <w:rFonts w:eastAsia="Calibri"/>
          <w:sz w:val="16"/>
        </w:rPr>
        <w:t xml:space="preserve"> </w:t>
      </w:r>
      <w:r w:rsidRPr="00482BE9">
        <w:rPr>
          <w:rFonts w:eastAsia="Calibri"/>
          <w:highlight w:val="cyan"/>
          <w:u w:val="single"/>
        </w:rPr>
        <w:t xml:space="preserve">declaration will </w:t>
      </w:r>
      <w:r w:rsidRPr="00482BE9">
        <w:rPr>
          <w:rFonts w:eastAsia="Calibri"/>
          <w:b/>
          <w:iCs/>
          <w:sz w:val="24"/>
          <w:highlight w:val="cyan"/>
          <w:u w:val="single"/>
          <w:bdr w:val="single" w:sz="8" w:space="0" w:color="auto"/>
        </w:rPr>
        <w:t>give B</w:t>
      </w:r>
      <w:r w:rsidR="004E4E8B">
        <w:rPr>
          <w:rFonts w:eastAsia="Calibri"/>
          <w:u w:val="single"/>
        </w:rPr>
        <w:t xml:space="preserve"> </w:t>
      </w:r>
      <w:r w:rsidRPr="00482BE9">
        <w:rPr>
          <w:rFonts w:eastAsia="Calibri"/>
          <w:highlight w:val="cyan"/>
          <w:u w:val="single"/>
        </w:rPr>
        <w:t xml:space="preserve">assurance that </w:t>
      </w:r>
      <w:r w:rsidRPr="00482BE9">
        <w:rPr>
          <w:rFonts w:eastAsia="Calibri"/>
          <w:b/>
          <w:iCs/>
          <w:sz w:val="24"/>
          <w:highlight w:val="cyan"/>
          <w:u w:val="single"/>
          <w:bdr w:val="single" w:sz="8" w:space="0" w:color="auto"/>
        </w:rPr>
        <w:t>A will not strike</w:t>
      </w:r>
      <w:r w:rsidR="004E4E8B">
        <w:rPr>
          <w:rFonts w:eastAsia="Calibri"/>
          <w:u w:val="single"/>
        </w:rPr>
        <w:t xml:space="preserve">  </w:t>
      </w:r>
      <w:r w:rsidRPr="00482BE9">
        <w:rPr>
          <w:rFonts w:eastAsia="Calibri"/>
          <w:highlight w:val="cyan"/>
          <w:u w:val="single"/>
        </w:rPr>
        <w:t>Whether</w:t>
      </w:r>
      <w:r w:rsidR="004E4E8B">
        <w:rPr>
          <w:rFonts w:eastAsia="Calibri"/>
          <w:u w:val="single"/>
        </w:rPr>
        <w:t xml:space="preserve"> </w:t>
      </w:r>
      <w:r w:rsidRPr="00482BE9">
        <w:rPr>
          <w:rFonts w:eastAsia="Calibri"/>
          <w:b/>
          <w:iCs/>
          <w:sz w:val="24"/>
          <w:highlight w:val="cyan"/>
          <w:u w:val="single"/>
          <w:bdr w:val="single" w:sz="8" w:space="0" w:color="auto"/>
        </w:rPr>
        <w:t>unilaterally</w:t>
      </w:r>
      <w:r w:rsidRPr="00482BE9">
        <w:rPr>
          <w:rFonts w:eastAsia="Calibri"/>
          <w:highlight w:val="cyan"/>
          <w:u w:val="single"/>
        </w:rPr>
        <w:t xml:space="preserve"> or by</w:t>
      </w:r>
      <w:r w:rsidR="004E4E8B">
        <w:rPr>
          <w:rFonts w:eastAsia="Calibri"/>
          <w:u w:val="single"/>
        </w:rPr>
        <w:t xml:space="preserve"> </w:t>
      </w:r>
      <w:r w:rsidRPr="00482BE9">
        <w:rPr>
          <w:rFonts w:eastAsia="Calibri"/>
          <w:b/>
          <w:iCs/>
          <w:sz w:val="24"/>
          <w:highlight w:val="cyan"/>
          <w:u w:val="single"/>
          <w:bdr w:val="single" w:sz="8" w:space="0" w:color="auto"/>
        </w:rPr>
        <w:t>agreement</w:t>
      </w:r>
      <w:r w:rsidRPr="00482BE9">
        <w:rPr>
          <w:rFonts w:eastAsia="Calibri"/>
          <w:highlight w:val="cyan"/>
          <w:u w:val="single"/>
        </w:rPr>
        <w:t xml:space="preserve">, the </w:t>
      </w:r>
      <w:r w:rsidRPr="00482BE9">
        <w:rPr>
          <w:rFonts w:eastAsia="Calibri"/>
          <w:b/>
          <w:iCs/>
          <w:sz w:val="24"/>
          <w:highlight w:val="cyan"/>
          <w:u w:val="single"/>
          <w:bdr w:val="single" w:sz="8" w:space="0" w:color="auto"/>
        </w:rPr>
        <w:t>consequences</w:t>
      </w:r>
      <w:r w:rsidRPr="00482BE9">
        <w:rPr>
          <w:rFonts w:eastAsia="Calibri"/>
          <w:highlight w:val="cyan"/>
          <w:u w:val="single"/>
        </w:rPr>
        <w:t xml:space="preserve"> for</w:t>
      </w:r>
      <w:r w:rsidR="004E4E8B">
        <w:rPr>
          <w:rFonts w:eastAsia="Calibri"/>
          <w:u w:val="single"/>
        </w:rPr>
        <w:t xml:space="preserve"> </w:t>
      </w:r>
      <w:r w:rsidRPr="00482BE9">
        <w:rPr>
          <w:rFonts w:eastAsia="Calibri"/>
          <w:b/>
          <w:iCs/>
          <w:sz w:val="24"/>
          <w:highlight w:val="cyan"/>
          <w:u w:val="single"/>
          <w:bdr w:val="single" w:sz="8" w:space="0" w:color="auto"/>
        </w:rPr>
        <w:t>nations</w:t>
      </w:r>
      <w:r w:rsidRPr="00482BE9">
        <w:rPr>
          <w:rFonts w:eastAsia="Calibri"/>
          <w:highlight w:val="cyan"/>
          <w:u w:val="single"/>
        </w:rPr>
        <w:t xml:space="preserve"> are </w:t>
      </w:r>
      <w:r w:rsidRPr="00482BE9">
        <w:rPr>
          <w:rFonts w:eastAsia="Calibri"/>
          <w:b/>
          <w:iCs/>
          <w:sz w:val="24"/>
          <w:highlight w:val="cyan"/>
          <w:u w:val="single"/>
          <w:bdr w:val="single" w:sz="8" w:space="0" w:color="auto"/>
        </w:rPr>
        <w:t>exactly the same</w:t>
      </w:r>
      <w:r w:rsidRPr="00482BE9">
        <w:rPr>
          <w:rFonts w:eastAsia="Calibri"/>
          <w:highlight w:val="cyan"/>
          <w:u w:val="single"/>
        </w:rPr>
        <w:t>, for "no first use"</w:t>
      </w:r>
      <w:r w:rsidR="004E4E8B">
        <w:rPr>
          <w:rFonts w:eastAsia="Calibri"/>
          <w:u w:val="single"/>
        </w:rPr>
        <w:t xml:space="preserve"> </w:t>
      </w:r>
      <w:r w:rsidRPr="00482BE9">
        <w:rPr>
          <w:rFonts w:eastAsia="Calibri"/>
          <w:b/>
          <w:iCs/>
          <w:sz w:val="25"/>
          <w:szCs w:val="25"/>
          <w:u w:val="single"/>
          <w:bdr w:val="single" w:sz="8" w:space="0" w:color="auto"/>
        </w:rPr>
        <w:t>not depend</w:t>
      </w:r>
      <w:r w:rsidR="004E4E8B">
        <w:rPr>
          <w:rFonts w:eastAsia="Calibri"/>
          <w:u w:val="single"/>
        </w:rPr>
        <w:t xml:space="preserve"> </w:t>
      </w:r>
      <w:r w:rsidRPr="00482BE9">
        <w:rPr>
          <w:rFonts w:eastAsia="Calibri"/>
          <w:b/>
          <w:iCs/>
          <w:sz w:val="24"/>
          <w:u w:val="single"/>
          <w:bdr w:val="single" w:sz="8" w:space="0" w:color="auto"/>
        </w:rPr>
        <w:t>self-enforcing</w:t>
      </w:r>
      <w:r w:rsidR="004E4E8B">
        <w:rPr>
          <w:rFonts w:eastAsia="Calibri"/>
          <w:u w:val="single"/>
        </w:rPr>
        <w:t xml:space="preserve"> </w:t>
      </w:r>
      <w:r w:rsidRPr="00482BE9">
        <w:rPr>
          <w:rFonts w:eastAsia="Calibri"/>
          <w:b/>
          <w:iCs/>
          <w:sz w:val="24"/>
          <w:u w:val="single"/>
          <w:bdr w:val="single" w:sz="8" w:space="0" w:color="auto"/>
        </w:rPr>
        <w:t>no first use</w:t>
      </w:r>
      <w:r w:rsidR="004E4E8B">
        <w:rPr>
          <w:rFonts w:eastAsia="Calibri"/>
          <w:u w:val="single"/>
        </w:rPr>
        <w:t xml:space="preserve"> </w:t>
      </w:r>
      <w:r w:rsidRPr="00482BE9">
        <w:rPr>
          <w:rFonts w:eastAsia="Calibri"/>
          <w:b/>
          <w:iCs/>
          <w:sz w:val="24"/>
          <w:u w:val="single"/>
          <w:bdr w:val="single" w:sz="8" w:space="0" w:color="auto"/>
        </w:rPr>
        <w:t>prospect</w:t>
      </w:r>
      <w:r w:rsidR="004E4E8B">
        <w:rPr>
          <w:rFonts w:eastAsia="Calibri"/>
          <w:u w:val="single"/>
        </w:rPr>
        <w:t xml:space="preserve"> </w:t>
      </w:r>
      <w:r w:rsidRPr="00482BE9">
        <w:rPr>
          <w:rFonts w:eastAsia="Calibri"/>
          <w:b/>
          <w:iCs/>
          <w:sz w:val="24"/>
          <w:u w:val="single"/>
          <w:bdr w:val="single" w:sz="8" w:space="0" w:color="auto"/>
        </w:rPr>
        <w:t>retaliation</w:t>
      </w:r>
      <w:r w:rsidR="004E4E8B">
        <w:rPr>
          <w:rFonts w:eastAsia="Calibri"/>
          <w:sz w:val="16"/>
        </w:rPr>
        <w:t xml:space="preserve"> </w:t>
      </w:r>
      <w:bookmarkEnd w:id="1"/>
    </w:p>
    <w:p w14:paraId="4BC736A6" w14:textId="77777777" w:rsidR="004E4E8B" w:rsidRDefault="005A7BB3" w:rsidP="005A7BB3">
      <w:pPr>
        <w:keepNext/>
        <w:keepLines/>
        <w:spacing w:before="40" w:after="0"/>
        <w:outlineLvl w:val="3"/>
        <w:rPr>
          <w:rStyle w:val="StyleUnderline"/>
          <w:highlight w:val="yellow"/>
        </w:rPr>
      </w:pPr>
      <w:r w:rsidRPr="00482BE9">
        <w:rPr>
          <w:rFonts w:eastAsia="Times New Roman" w:cs="Times New Roman"/>
          <w:b/>
          <w:iCs/>
          <w:sz w:val="26"/>
        </w:rPr>
        <w:t xml:space="preserve">Reasonability---there’s </w:t>
      </w:r>
      <w:r w:rsidRPr="00482BE9">
        <w:rPr>
          <w:rFonts w:eastAsia="Times New Roman" w:cs="Times New Roman"/>
          <w:b/>
          <w:iCs/>
          <w:sz w:val="26"/>
          <w:u w:val="single"/>
        </w:rPr>
        <w:t>no consensus</w:t>
      </w:r>
      <w:r w:rsidRPr="00482BE9">
        <w:rPr>
          <w:rFonts w:eastAsia="Times New Roman" w:cs="Times New Roman"/>
          <w:b/>
          <w:iCs/>
          <w:sz w:val="26"/>
        </w:rPr>
        <w:t xml:space="preserve">. They </w:t>
      </w:r>
      <w:r w:rsidRPr="00482BE9">
        <w:rPr>
          <w:rFonts w:eastAsia="Times New Roman" w:cs="Times New Roman"/>
          <w:b/>
          <w:iCs/>
          <w:sz w:val="26"/>
          <w:u w:val="single"/>
        </w:rPr>
        <w:t>arbitrarily</w:t>
      </w:r>
      <w:r w:rsidRPr="00482BE9">
        <w:rPr>
          <w:rFonts w:eastAsia="Times New Roman" w:cs="Times New Roman"/>
          <w:b/>
          <w:iCs/>
          <w:sz w:val="26"/>
        </w:rPr>
        <w:t xml:space="preserve"> race to the bottom.</w:t>
      </w:r>
    </w:p>
    <w:p w14:paraId="70E90FBC" w14:textId="77777777" w:rsidR="004E4E8B" w:rsidRDefault="005A7BB3" w:rsidP="005A7BB3">
      <w:pPr>
        <w:rPr>
          <w:rStyle w:val="StyleUnderline"/>
        </w:rPr>
      </w:pPr>
      <w:r w:rsidRPr="00482BE9">
        <w:rPr>
          <w:rFonts w:eastAsia="Calibri"/>
          <w:b/>
          <w:bCs/>
          <w:sz w:val="26"/>
        </w:rPr>
        <w:t>Goldblat ’84</w:t>
      </w:r>
      <w:r w:rsidR="004E4E8B">
        <w:rPr>
          <w:rFonts w:eastAsia="Calibri"/>
          <w:b/>
          <w:bCs/>
          <w:sz w:val="26"/>
        </w:rPr>
        <w:t xml:space="preserve"> </w:t>
      </w:r>
    </w:p>
    <w:p w14:paraId="7D5966EB" w14:textId="77777777" w:rsidR="004E4E8B" w:rsidRDefault="005A7BB3" w:rsidP="005A7BB3">
      <w:pPr>
        <w:rPr>
          <w:rStyle w:val="StyleUnderline"/>
          <w:highlight w:val="yellow"/>
        </w:rPr>
      </w:pPr>
      <w:r w:rsidRPr="00482BE9">
        <w:rPr>
          <w:rFonts w:eastAsia="Calibri"/>
          <w:highlight w:val="cyan"/>
          <w:u w:val="single"/>
        </w:rPr>
        <w:t xml:space="preserve">The </w:t>
      </w:r>
      <w:r w:rsidRPr="00482BE9">
        <w:rPr>
          <w:rFonts w:eastAsia="Calibri"/>
          <w:b/>
          <w:iCs/>
          <w:sz w:val="24"/>
          <w:highlight w:val="cyan"/>
          <w:u w:val="single"/>
          <w:bdr w:val="single" w:sz="8" w:space="0" w:color="auto"/>
        </w:rPr>
        <w:t>choice of policy</w:t>
      </w:r>
      <w:r w:rsidR="004E4E8B">
        <w:rPr>
          <w:rFonts w:eastAsia="Calibri"/>
          <w:u w:val="single"/>
        </w:rPr>
        <w:t xml:space="preserve"> </w:t>
      </w:r>
      <w:r w:rsidRPr="00482BE9">
        <w:rPr>
          <w:rFonts w:eastAsia="Calibri"/>
          <w:highlight w:val="cyan"/>
          <w:u w:val="single"/>
        </w:rPr>
        <w:t xml:space="preserve">is </w:t>
      </w:r>
      <w:r w:rsidRPr="00482BE9">
        <w:rPr>
          <w:rFonts w:eastAsia="Calibri"/>
          <w:b/>
          <w:iCs/>
          <w:sz w:val="24"/>
          <w:highlight w:val="cyan"/>
          <w:u w:val="single"/>
          <w:bdr w:val="single" w:sz="8" w:space="0" w:color="auto"/>
        </w:rPr>
        <w:t>not</w:t>
      </w:r>
      <w:r w:rsidR="004E4E8B">
        <w:rPr>
          <w:rFonts w:eastAsia="Calibri"/>
          <w:u w:val="single"/>
        </w:rPr>
        <w:t xml:space="preserve"> </w:t>
      </w:r>
      <w:r w:rsidRPr="00482BE9">
        <w:rPr>
          <w:rFonts w:eastAsia="Calibri"/>
          <w:highlight w:val="cyan"/>
          <w:u w:val="single"/>
        </w:rPr>
        <w:t>between</w:t>
      </w:r>
      <w:r w:rsidR="004E4E8B">
        <w:rPr>
          <w:rFonts w:eastAsia="Calibri"/>
          <w:u w:val="single"/>
        </w:rPr>
        <w:t xml:space="preserve"> </w:t>
      </w:r>
      <w:r w:rsidRPr="00482BE9">
        <w:rPr>
          <w:rFonts w:eastAsia="Calibri"/>
          <w:b/>
          <w:iCs/>
          <w:sz w:val="24"/>
          <w:u w:val="single"/>
          <w:bdr w:val="single" w:sz="8" w:space="0" w:color="auto"/>
        </w:rPr>
        <w:t xml:space="preserve">pure and </w:t>
      </w:r>
      <w:r w:rsidRPr="00482BE9">
        <w:rPr>
          <w:rFonts w:eastAsia="Calibri"/>
          <w:b/>
          <w:iCs/>
          <w:sz w:val="24"/>
          <w:highlight w:val="cyan"/>
          <w:u w:val="single"/>
          <w:bdr w:val="single" w:sz="8" w:space="0" w:color="auto"/>
        </w:rPr>
        <w:t>simple</w:t>
      </w:r>
      <w:r w:rsidR="004E4E8B">
        <w:rPr>
          <w:rFonts w:eastAsia="Calibri"/>
          <w:u w:val="single"/>
        </w:rPr>
        <w:t xml:space="preserve"> </w:t>
      </w:r>
      <w:r w:rsidRPr="00482BE9">
        <w:rPr>
          <w:rFonts w:eastAsia="Calibri"/>
          <w:highlight w:val="cyan"/>
          <w:u w:val="single"/>
        </w:rPr>
        <w:t>’</w:t>
      </w:r>
      <w:r w:rsidRPr="00482BE9">
        <w:rPr>
          <w:rFonts w:eastAsia="Calibri"/>
          <w:b/>
          <w:iCs/>
          <w:sz w:val="24"/>
          <w:highlight w:val="cyan"/>
          <w:u w:val="single"/>
          <w:bdr w:val="single" w:sz="8" w:space="0" w:color="auto"/>
        </w:rPr>
        <w:t>no-first-use</w:t>
      </w:r>
      <w:r w:rsidRPr="00482BE9">
        <w:rPr>
          <w:rFonts w:eastAsia="Calibri"/>
          <w:highlight w:val="cyan"/>
          <w:u w:val="single"/>
        </w:rPr>
        <w:t>’</w:t>
      </w:r>
      <w:r w:rsidR="004E4E8B">
        <w:rPr>
          <w:rFonts w:eastAsia="Calibri"/>
          <w:u w:val="single"/>
        </w:rPr>
        <w:t xml:space="preserve"> </w:t>
      </w:r>
      <w:r w:rsidRPr="00482BE9">
        <w:rPr>
          <w:rFonts w:eastAsia="Calibri"/>
          <w:b/>
          <w:iCs/>
          <w:sz w:val="24"/>
          <w:u w:val="single"/>
          <w:bdr w:val="single" w:sz="8" w:space="0" w:color="auto"/>
        </w:rPr>
        <w:t>other options</w:t>
      </w:r>
      <w:r w:rsidR="004E4E8B">
        <w:rPr>
          <w:rFonts w:eastAsia="Calibri"/>
          <w:u w:val="single"/>
        </w:rPr>
        <w:t xml:space="preserve"> </w:t>
      </w:r>
      <w:r w:rsidRPr="00482BE9">
        <w:rPr>
          <w:rFonts w:eastAsia="Calibri"/>
          <w:highlight w:val="cyan"/>
          <w:u w:val="single"/>
        </w:rPr>
        <w:t xml:space="preserve">A </w:t>
      </w:r>
      <w:r w:rsidRPr="00482BE9">
        <w:rPr>
          <w:rFonts w:eastAsia="Calibri"/>
          <w:b/>
          <w:iCs/>
          <w:sz w:val="24"/>
          <w:highlight w:val="cyan"/>
          <w:u w:val="single"/>
          <w:bdr w:val="single" w:sz="8" w:space="0" w:color="auto"/>
        </w:rPr>
        <w:t>no-first-use</w:t>
      </w:r>
      <w:r w:rsidRPr="00482BE9">
        <w:rPr>
          <w:rFonts w:eastAsia="Calibri"/>
          <w:b/>
          <w:iCs/>
          <w:sz w:val="24"/>
          <w:u w:val="single"/>
          <w:bdr w:val="single" w:sz="8" w:space="0" w:color="auto"/>
        </w:rPr>
        <w:t xml:space="preserve"> posture</w:t>
      </w:r>
      <w:r w:rsidR="004E4E8B">
        <w:rPr>
          <w:rFonts w:eastAsia="Calibri"/>
          <w:u w:val="single"/>
        </w:rPr>
        <w:t xml:space="preserve"> </w:t>
      </w:r>
      <w:r w:rsidRPr="00482BE9">
        <w:rPr>
          <w:rFonts w:eastAsia="Calibri"/>
          <w:highlight w:val="cyan"/>
          <w:u w:val="single"/>
        </w:rPr>
        <w:t xml:space="preserve">can be made </w:t>
      </w:r>
      <w:r w:rsidRPr="00482BE9">
        <w:rPr>
          <w:rFonts w:eastAsia="Calibri"/>
          <w:b/>
          <w:iCs/>
          <w:sz w:val="24"/>
          <w:highlight w:val="cyan"/>
          <w:u w:val="single"/>
          <w:bdr w:val="single" w:sz="8" w:space="0" w:color="auto"/>
        </w:rPr>
        <w:t>conditional</w:t>
      </w:r>
      <w:r w:rsidR="004E4E8B">
        <w:rPr>
          <w:rFonts w:eastAsia="Calibri"/>
          <w:u w:val="single"/>
        </w:rPr>
        <w:t xml:space="preserve"> </w:t>
      </w:r>
      <w:r w:rsidRPr="00482BE9">
        <w:rPr>
          <w:rFonts w:eastAsia="Calibri"/>
          <w:highlight w:val="cyan"/>
          <w:u w:val="single"/>
        </w:rPr>
        <w:t>when</w:t>
      </w:r>
      <w:r w:rsidR="004E4E8B">
        <w:rPr>
          <w:rFonts w:eastAsia="Calibri"/>
          <w:u w:val="single"/>
        </w:rPr>
        <w:t xml:space="preserve"> </w:t>
      </w:r>
      <w:r w:rsidRPr="00482BE9">
        <w:rPr>
          <w:rFonts w:eastAsia="Calibri"/>
          <w:b/>
          <w:iCs/>
          <w:sz w:val="24"/>
          <w:highlight w:val="cyan"/>
          <w:u w:val="single"/>
          <w:bdr w:val="single" w:sz="8" w:space="0" w:color="auto"/>
        </w:rPr>
        <w:t>other things</w:t>
      </w:r>
      <w:r w:rsidRPr="00482BE9">
        <w:rPr>
          <w:rFonts w:eastAsia="Calibri"/>
          <w:highlight w:val="cyan"/>
          <w:u w:val="single"/>
        </w:rPr>
        <w:t xml:space="preserve"> have been done</w:t>
      </w:r>
      <w:r w:rsidR="004E4E8B">
        <w:rPr>
          <w:rFonts w:eastAsia="Calibri"/>
          <w:u w:val="single"/>
        </w:rPr>
        <w:t xml:space="preserve"> </w:t>
      </w:r>
      <w:r w:rsidRPr="00482BE9">
        <w:rPr>
          <w:rFonts w:eastAsia="Calibri"/>
          <w:highlight w:val="cyan"/>
          <w:u w:val="single"/>
        </w:rPr>
        <w:t>it</w:t>
      </w:r>
      <w:r w:rsidR="004E4E8B">
        <w:rPr>
          <w:rFonts w:eastAsia="Calibri"/>
          <w:u w:val="single"/>
        </w:rPr>
        <w:t xml:space="preserve"> </w:t>
      </w:r>
      <w:r w:rsidRPr="00482BE9">
        <w:rPr>
          <w:rFonts w:eastAsia="Calibri"/>
          <w:b/>
          <w:iCs/>
          <w:sz w:val="24"/>
          <w:highlight w:val="cyan"/>
          <w:u w:val="single"/>
          <w:bdr w:val="single" w:sz="8" w:space="0" w:color="auto"/>
        </w:rPr>
        <w:t>often is</w:t>
      </w:r>
      <w:r w:rsidR="004E4E8B">
        <w:rPr>
          <w:rFonts w:eastAsia="Calibri"/>
          <w:u w:val="single"/>
        </w:rPr>
        <w:t xml:space="preserve"> </w:t>
      </w:r>
      <w:r w:rsidRPr="00482BE9">
        <w:rPr>
          <w:rFonts w:eastAsia="Calibri"/>
          <w:b/>
          <w:iCs/>
          <w:sz w:val="24"/>
          <w:highlight w:val="cyan"/>
          <w:u w:val="single"/>
          <w:bdr w:val="single" w:sz="8" w:space="0" w:color="auto"/>
        </w:rPr>
        <w:t>conditional</w:t>
      </w:r>
      <w:r w:rsidRPr="00482BE9">
        <w:rPr>
          <w:rFonts w:eastAsia="Calibri"/>
          <w:highlight w:val="cyan"/>
          <w:u w:val="single"/>
        </w:rPr>
        <w:t xml:space="preserve"> on</w:t>
      </w:r>
      <w:r w:rsidR="004E4E8B">
        <w:rPr>
          <w:rFonts w:eastAsia="Calibri"/>
          <w:u w:val="single"/>
        </w:rPr>
        <w:t xml:space="preserve"> </w:t>
      </w:r>
      <w:r w:rsidRPr="00482BE9">
        <w:rPr>
          <w:rFonts w:eastAsia="Calibri"/>
          <w:highlight w:val="cyan"/>
          <w:u w:val="single"/>
        </w:rPr>
        <w:t>conventional capacity</w:t>
      </w:r>
      <w:r w:rsidR="004E4E8B">
        <w:rPr>
          <w:rFonts w:eastAsia="Calibri"/>
          <w:sz w:val="16"/>
        </w:rPr>
        <w:t xml:space="preserve"> </w:t>
      </w:r>
      <w:r w:rsidRPr="00482BE9">
        <w:rPr>
          <w:rFonts w:eastAsia="Calibri"/>
          <w:highlight w:val="cyan"/>
          <w:u w:val="single"/>
        </w:rPr>
        <w:t xml:space="preserve">The </w:t>
      </w:r>
      <w:r w:rsidRPr="00482BE9">
        <w:rPr>
          <w:rFonts w:eastAsia="Calibri"/>
          <w:b/>
          <w:iCs/>
          <w:sz w:val="24"/>
          <w:highlight w:val="cyan"/>
          <w:u w:val="single"/>
          <w:bdr w:val="single" w:sz="8" w:space="0" w:color="auto"/>
        </w:rPr>
        <w:t>S</w:t>
      </w:r>
      <w:r w:rsidR="004E4E8B">
        <w:rPr>
          <w:rFonts w:eastAsia="Calibri"/>
          <w:u w:val="single"/>
        </w:rPr>
        <w:t xml:space="preserve"> </w:t>
      </w:r>
      <w:r w:rsidRPr="00482BE9">
        <w:rPr>
          <w:rFonts w:eastAsia="Calibri"/>
          <w:b/>
          <w:iCs/>
          <w:sz w:val="24"/>
          <w:highlight w:val="cyan"/>
          <w:u w:val="single"/>
          <w:bdr w:val="single" w:sz="8" w:space="0" w:color="auto"/>
        </w:rPr>
        <w:t>A</w:t>
      </w:r>
      <w:r w:rsidR="004E4E8B">
        <w:rPr>
          <w:rFonts w:eastAsia="Calibri"/>
          <w:u w:val="single"/>
        </w:rPr>
        <w:t xml:space="preserve"> </w:t>
      </w:r>
      <w:r w:rsidRPr="00482BE9">
        <w:rPr>
          <w:rFonts w:eastAsia="Calibri"/>
          <w:b/>
          <w:iCs/>
          <w:sz w:val="24"/>
          <w:highlight w:val="cyan"/>
          <w:u w:val="single"/>
          <w:bdr w:val="single" w:sz="8" w:space="0" w:color="auto"/>
        </w:rPr>
        <w:t>C</w:t>
      </w:r>
      <w:r w:rsidR="004E4E8B">
        <w:rPr>
          <w:rFonts w:eastAsia="Calibri"/>
          <w:u w:val="single"/>
        </w:rPr>
        <w:t xml:space="preserve"> </w:t>
      </w:r>
      <w:r w:rsidRPr="00482BE9">
        <w:rPr>
          <w:rFonts w:eastAsia="Calibri"/>
          <w:b/>
          <w:iCs/>
          <w:sz w:val="24"/>
          <w:highlight w:val="cyan"/>
          <w:u w:val="single"/>
          <w:bdr w:val="single" w:sz="8" w:space="0" w:color="auto"/>
        </w:rPr>
        <w:t>welcomed</w:t>
      </w:r>
      <w:r w:rsidRPr="00482BE9">
        <w:rPr>
          <w:rFonts w:eastAsia="Calibri"/>
          <w:highlight w:val="cyan"/>
          <w:u w:val="single"/>
        </w:rPr>
        <w:t xml:space="preserve"> this</w:t>
      </w:r>
      <w:r w:rsidR="004E4E8B">
        <w:rPr>
          <w:rFonts w:eastAsia="Calibri"/>
          <w:u w:val="single"/>
        </w:rPr>
        <w:t xml:space="preserve"> </w:t>
      </w:r>
    </w:p>
    <w:p w14:paraId="29E84339" w14:textId="77777777" w:rsidR="004E4E8B" w:rsidRDefault="005A7BB3" w:rsidP="005A7BB3">
      <w:pPr>
        <w:keepNext/>
        <w:keepLines/>
        <w:pageBreakBefore/>
        <w:spacing w:before="40" w:after="0"/>
        <w:jc w:val="center"/>
        <w:outlineLvl w:val="2"/>
        <w:rPr>
          <w:rStyle w:val="StyleUnderline"/>
          <w:highlight w:val="yellow"/>
        </w:rPr>
      </w:pPr>
      <w:r w:rsidRPr="00482BE9">
        <w:rPr>
          <w:rFonts w:eastAsia="Times New Roman" w:cs="Times New Roman"/>
          <w:b/>
          <w:sz w:val="32"/>
          <w:szCs w:val="24"/>
          <w:u w:val="single"/>
        </w:rPr>
        <w:t>T---NFU---AT: Policy</w:t>
      </w:r>
      <w:r>
        <w:rPr>
          <w:rFonts w:eastAsia="Times New Roman" w:cs="Times New Roman"/>
          <w:b/>
          <w:sz w:val="32"/>
          <w:szCs w:val="24"/>
          <w:u w:val="single"/>
        </w:rPr>
        <w:t>---2AC</w:t>
      </w:r>
    </w:p>
    <w:p w14:paraId="78850A37" w14:textId="77777777" w:rsidR="004E4E8B" w:rsidRDefault="005A7BB3" w:rsidP="005A7BB3">
      <w:pPr>
        <w:keepNext/>
        <w:keepLines/>
        <w:spacing w:before="40" w:after="0"/>
        <w:outlineLvl w:val="3"/>
        <w:rPr>
          <w:rStyle w:val="StyleUnderline"/>
          <w:highlight w:val="yellow"/>
        </w:rPr>
      </w:pPr>
      <w:r w:rsidRPr="00482BE9">
        <w:rPr>
          <w:rFonts w:eastAsia="Times New Roman" w:cs="Times New Roman"/>
          <w:b/>
          <w:iCs/>
          <w:sz w:val="26"/>
        </w:rPr>
        <w:t xml:space="preserve">‘Policy’ is just action by </w:t>
      </w:r>
      <w:r w:rsidRPr="00482BE9">
        <w:rPr>
          <w:rFonts w:eastAsia="Times New Roman" w:cs="Times New Roman"/>
          <w:b/>
          <w:iCs/>
          <w:sz w:val="26"/>
          <w:u w:val="single"/>
        </w:rPr>
        <w:t>government</w:t>
      </w:r>
      <w:r w:rsidRPr="00482BE9">
        <w:rPr>
          <w:rFonts w:eastAsia="Times New Roman" w:cs="Times New Roman"/>
          <w:b/>
          <w:iCs/>
          <w:sz w:val="26"/>
        </w:rPr>
        <w:t xml:space="preserve">. </w:t>
      </w:r>
    </w:p>
    <w:p w14:paraId="66802C22" w14:textId="77777777" w:rsidR="004E4E8B" w:rsidRDefault="005A7BB3" w:rsidP="005A7BB3">
      <w:pPr>
        <w:rPr>
          <w:rStyle w:val="StyleUnderline"/>
          <w:highlight w:val="yellow"/>
        </w:rPr>
      </w:pPr>
      <w:r w:rsidRPr="00482BE9">
        <w:rPr>
          <w:rFonts w:eastAsia="Calibri"/>
          <w:b/>
          <w:bCs/>
          <w:sz w:val="26"/>
        </w:rPr>
        <w:t>Oxford ’23</w:t>
      </w:r>
      <w:r w:rsidR="004E4E8B">
        <w:rPr>
          <w:rFonts w:eastAsia="Calibri"/>
          <w:b/>
          <w:bCs/>
          <w:sz w:val="26"/>
        </w:rPr>
        <w:t xml:space="preserve"> </w:t>
      </w:r>
    </w:p>
    <w:p w14:paraId="0E130C64" w14:textId="77777777" w:rsidR="004E4E8B" w:rsidRDefault="005A7BB3" w:rsidP="005A7BB3">
      <w:pPr>
        <w:rPr>
          <w:rStyle w:val="StyleUnderline"/>
          <w:highlight w:val="yellow"/>
        </w:rPr>
      </w:pPr>
      <w:r w:rsidRPr="00482BE9">
        <w:rPr>
          <w:rFonts w:eastAsia="Calibri"/>
          <w:highlight w:val="cyan"/>
          <w:u w:val="single"/>
        </w:rPr>
        <w:t>course</w:t>
      </w:r>
      <w:r w:rsidR="004E4E8B">
        <w:rPr>
          <w:rFonts w:eastAsia="Calibri"/>
          <w:u w:val="single"/>
        </w:rPr>
        <w:t xml:space="preserve"> </w:t>
      </w:r>
      <w:r w:rsidRPr="00482BE9">
        <w:rPr>
          <w:rFonts w:eastAsia="Calibri"/>
          <w:highlight w:val="cyan"/>
          <w:u w:val="single"/>
        </w:rPr>
        <w:t xml:space="preserve">of </w:t>
      </w:r>
      <w:r w:rsidRPr="00482BE9">
        <w:rPr>
          <w:rFonts w:eastAsia="Calibri"/>
          <w:b/>
          <w:iCs/>
          <w:sz w:val="24"/>
          <w:highlight w:val="cyan"/>
          <w:u w:val="single"/>
          <w:bdr w:val="single" w:sz="8" w:space="0" w:color="auto"/>
        </w:rPr>
        <w:t>action</w:t>
      </w:r>
      <w:r w:rsidRPr="00482BE9">
        <w:rPr>
          <w:rFonts w:eastAsia="Calibri"/>
          <w:highlight w:val="cyan"/>
          <w:u w:val="single"/>
        </w:rPr>
        <w:t xml:space="preserve"> adopted</w:t>
      </w:r>
      <w:r w:rsidRPr="00482BE9">
        <w:rPr>
          <w:rFonts w:eastAsia="Calibri"/>
          <w:b/>
          <w:bCs/>
          <w:sz w:val="16"/>
        </w:rPr>
        <w:t xml:space="preserve"> or proposed </w:t>
      </w:r>
      <w:r w:rsidRPr="00482BE9">
        <w:rPr>
          <w:rFonts w:eastAsia="Calibri"/>
          <w:highlight w:val="cyan"/>
          <w:u w:val="single"/>
        </w:rPr>
        <w:t>by</w:t>
      </w:r>
      <w:r w:rsidR="004E4E8B">
        <w:rPr>
          <w:rFonts w:eastAsia="Calibri"/>
          <w:u w:val="single"/>
        </w:rPr>
        <w:t xml:space="preserve"> </w:t>
      </w:r>
      <w:r w:rsidRPr="00482BE9">
        <w:rPr>
          <w:rFonts w:eastAsia="Calibri"/>
          <w:b/>
          <w:iCs/>
          <w:sz w:val="24"/>
          <w:highlight w:val="cyan"/>
          <w:u w:val="single"/>
          <w:bdr w:val="single" w:sz="8" w:space="0" w:color="auto"/>
        </w:rPr>
        <w:t>government</w:t>
      </w:r>
      <w:r w:rsidRPr="00482BE9">
        <w:rPr>
          <w:rFonts w:eastAsia="Calibri"/>
          <w:b/>
          <w:bCs/>
          <w:sz w:val="16"/>
        </w:rPr>
        <w:t>, party, business, or individual.</w:t>
      </w:r>
    </w:p>
    <w:p w14:paraId="2437EAA7" w14:textId="77777777" w:rsidR="004E4E8B" w:rsidRDefault="005A7BB3" w:rsidP="005A7BB3">
      <w:pPr>
        <w:keepNext/>
        <w:keepLines/>
        <w:pageBreakBefore/>
        <w:spacing w:before="40" w:after="0"/>
        <w:jc w:val="center"/>
        <w:outlineLvl w:val="1"/>
        <w:rPr>
          <w:rStyle w:val="StyleUnderline"/>
          <w:highlight w:val="yellow"/>
        </w:rPr>
      </w:pPr>
      <w:r>
        <w:rPr>
          <w:rFonts w:eastAsia="Times New Roman" w:cs="Times New Roman"/>
          <w:b/>
          <w:sz w:val="44"/>
          <w:szCs w:val="26"/>
          <w:u w:val="double"/>
        </w:rPr>
        <w:t>CP---Adv</w:t>
      </w:r>
    </w:p>
    <w:p w14:paraId="6130B069" w14:textId="77777777" w:rsidR="004E4E8B" w:rsidRDefault="005A7BB3" w:rsidP="005A7BB3">
      <w:pPr>
        <w:keepNext/>
        <w:keepLines/>
        <w:pageBreakBefore/>
        <w:spacing w:before="40" w:after="0"/>
        <w:jc w:val="center"/>
        <w:outlineLvl w:val="2"/>
        <w:rPr>
          <w:rStyle w:val="StyleUnderline"/>
          <w:highlight w:val="yellow"/>
        </w:rPr>
      </w:pPr>
      <w:r w:rsidRPr="00482BE9">
        <w:rPr>
          <w:rFonts w:eastAsia="Times New Roman" w:cs="Times New Roman"/>
          <w:b/>
          <w:sz w:val="32"/>
          <w:szCs w:val="24"/>
          <w:u w:val="single"/>
        </w:rPr>
        <w:t>Adv CP---2AC</w:t>
      </w:r>
    </w:p>
    <w:p w14:paraId="4691A70D" w14:textId="77777777" w:rsidR="004E4E8B" w:rsidRDefault="005A7BB3" w:rsidP="005A7BB3">
      <w:pPr>
        <w:keepNext/>
        <w:keepLines/>
        <w:spacing w:before="40" w:after="0"/>
        <w:outlineLvl w:val="3"/>
        <w:rPr>
          <w:rStyle w:val="StyleUnderline"/>
          <w:highlight w:val="yellow"/>
        </w:rPr>
      </w:pPr>
      <w:r w:rsidRPr="00482BE9">
        <w:rPr>
          <w:rFonts w:eastAsia="Times New Roman" w:cs="Times New Roman"/>
          <w:b/>
          <w:iCs/>
          <w:sz w:val="26"/>
        </w:rPr>
        <w:t xml:space="preserve">A strong </w:t>
      </w:r>
      <w:r w:rsidRPr="00482BE9">
        <w:rPr>
          <w:rFonts w:eastAsia="Times New Roman" w:cs="Times New Roman"/>
          <w:b/>
          <w:iCs/>
          <w:sz w:val="26"/>
          <w:u w:val="single"/>
        </w:rPr>
        <w:t>Arctic alliance</w:t>
      </w:r>
      <w:r w:rsidRPr="00482BE9">
        <w:rPr>
          <w:rFonts w:eastAsia="Times New Roman" w:cs="Times New Roman"/>
          <w:b/>
          <w:iCs/>
          <w:sz w:val="26"/>
        </w:rPr>
        <w:t xml:space="preserve"> lets China collapse the </w:t>
      </w:r>
      <w:r w:rsidRPr="00482BE9">
        <w:rPr>
          <w:rFonts w:eastAsia="Times New Roman" w:cs="Times New Roman"/>
          <w:b/>
          <w:iCs/>
          <w:sz w:val="26"/>
          <w:u w:val="single"/>
        </w:rPr>
        <w:t>international order</w:t>
      </w:r>
      <w:r w:rsidRPr="00482BE9">
        <w:rPr>
          <w:rFonts w:eastAsia="Times New Roman" w:cs="Times New Roman"/>
          <w:b/>
          <w:iCs/>
          <w:sz w:val="26"/>
        </w:rPr>
        <w:t>.</w:t>
      </w:r>
    </w:p>
    <w:p w14:paraId="2C043A64" w14:textId="77777777" w:rsidR="004E4E8B" w:rsidRDefault="005A7BB3" w:rsidP="005A7BB3">
      <w:pPr>
        <w:rPr>
          <w:rStyle w:val="StyleUnderline"/>
          <w:highlight w:val="yellow"/>
        </w:rPr>
      </w:pPr>
      <w:r w:rsidRPr="00482BE9">
        <w:rPr>
          <w:rFonts w:eastAsia="Calibri"/>
          <w:b/>
          <w:bCs/>
          <w:sz w:val="26"/>
        </w:rPr>
        <w:t>Buitrago ’19</w:t>
      </w:r>
      <w:r w:rsidR="004E4E8B">
        <w:rPr>
          <w:rFonts w:eastAsia="Calibri"/>
        </w:rPr>
        <w:t xml:space="preserve"> </w:t>
      </w:r>
    </w:p>
    <w:p w14:paraId="07460BC2" w14:textId="77777777" w:rsidR="004E4E8B" w:rsidRDefault="005A7BB3" w:rsidP="005A7BB3">
      <w:pPr>
        <w:rPr>
          <w:rStyle w:val="StyleUnderline"/>
          <w:highlight w:val="yellow"/>
        </w:rPr>
      </w:pPr>
      <w:r w:rsidRPr="00482BE9">
        <w:rPr>
          <w:rFonts w:eastAsia="Calibri"/>
          <w:highlight w:val="cyan"/>
          <w:u w:val="single"/>
        </w:rPr>
        <w:t>China is</w:t>
      </w:r>
      <w:r w:rsidR="004E4E8B">
        <w:rPr>
          <w:rFonts w:eastAsia="Calibri"/>
          <w:u w:val="single"/>
        </w:rPr>
        <w:t xml:space="preserve"> </w:t>
      </w:r>
      <w:r w:rsidRPr="00482BE9">
        <w:rPr>
          <w:rFonts w:eastAsia="Calibri"/>
          <w:highlight w:val="cyan"/>
          <w:u w:val="single"/>
        </w:rPr>
        <w:t>increasing</w:t>
      </w:r>
      <w:r w:rsidR="004E4E8B">
        <w:rPr>
          <w:rFonts w:eastAsia="Calibri"/>
          <w:u w:val="single"/>
        </w:rPr>
        <w:t xml:space="preserve"> </w:t>
      </w:r>
      <w:r w:rsidRPr="00482BE9">
        <w:rPr>
          <w:rFonts w:eastAsia="Calibri"/>
          <w:b/>
          <w:iCs/>
          <w:sz w:val="24"/>
          <w:highlight w:val="cyan"/>
          <w:u w:val="single"/>
          <w:bdr w:val="single" w:sz="8" w:space="0" w:color="auto"/>
        </w:rPr>
        <w:t>cooperation</w:t>
      </w:r>
      <w:r w:rsidRPr="00482BE9">
        <w:rPr>
          <w:rFonts w:eastAsia="Calibri"/>
          <w:highlight w:val="cyan"/>
          <w:u w:val="single"/>
        </w:rPr>
        <w:t xml:space="preserve"> with Russia</w:t>
      </w:r>
      <w:r w:rsidR="004E4E8B">
        <w:rPr>
          <w:rFonts w:eastAsia="Calibri"/>
          <w:sz w:val="16"/>
        </w:rPr>
        <w:t xml:space="preserve"> </w:t>
      </w:r>
      <w:r w:rsidRPr="00482BE9">
        <w:rPr>
          <w:rFonts w:eastAsia="Calibri"/>
          <w:highlight w:val="cyan"/>
          <w:u w:val="single"/>
        </w:rPr>
        <w:t xml:space="preserve">on </w:t>
      </w:r>
      <w:r w:rsidRPr="00482BE9">
        <w:rPr>
          <w:rFonts w:eastAsia="Calibri"/>
          <w:b/>
          <w:iCs/>
          <w:sz w:val="24"/>
          <w:highlight w:val="cyan"/>
          <w:u w:val="single"/>
          <w:bdr w:val="single" w:sz="8" w:space="0" w:color="auto"/>
        </w:rPr>
        <w:t>Arctic matters</w:t>
      </w:r>
      <w:r w:rsidR="004E4E8B">
        <w:rPr>
          <w:rFonts w:eastAsia="Calibri"/>
          <w:sz w:val="16"/>
        </w:rPr>
        <w:t xml:space="preserve"> </w:t>
      </w:r>
      <w:r w:rsidRPr="00482BE9">
        <w:rPr>
          <w:rFonts w:eastAsia="Calibri"/>
          <w:highlight w:val="cyan"/>
          <w:u w:val="single"/>
        </w:rPr>
        <w:t>Intensifying</w:t>
      </w:r>
      <w:r w:rsidR="004E4E8B">
        <w:rPr>
          <w:rFonts w:eastAsia="Calibri"/>
          <w:u w:val="single"/>
        </w:rPr>
        <w:t xml:space="preserve"> </w:t>
      </w:r>
      <w:r w:rsidRPr="00482BE9">
        <w:rPr>
          <w:rFonts w:eastAsia="Calibri"/>
          <w:b/>
          <w:iCs/>
          <w:sz w:val="24"/>
          <w:u w:val="single"/>
          <w:bdr w:val="single" w:sz="8" w:space="0" w:color="auto"/>
        </w:rPr>
        <w:t>Chinese-Russian</w:t>
      </w:r>
      <w:r w:rsidR="004E4E8B">
        <w:rPr>
          <w:rFonts w:eastAsia="Calibri"/>
          <w:u w:val="single"/>
        </w:rPr>
        <w:t xml:space="preserve"> </w:t>
      </w:r>
      <w:r w:rsidRPr="00482BE9">
        <w:rPr>
          <w:rFonts w:eastAsia="Calibri"/>
          <w:b/>
          <w:iCs/>
          <w:sz w:val="24"/>
          <w:highlight w:val="cyan"/>
          <w:u w:val="single"/>
          <w:bdr w:val="single" w:sz="8" w:space="0" w:color="auto"/>
        </w:rPr>
        <w:t>aligning</w:t>
      </w:r>
      <w:r w:rsidR="004E4E8B">
        <w:rPr>
          <w:rFonts w:eastAsia="Calibri"/>
          <w:u w:val="single"/>
        </w:rPr>
        <w:t xml:space="preserve"> </w:t>
      </w:r>
      <w:r w:rsidRPr="00482BE9">
        <w:rPr>
          <w:rFonts w:eastAsia="Calibri"/>
          <w:highlight w:val="cyan"/>
          <w:u w:val="single"/>
        </w:rPr>
        <w:t>particularly worries</w:t>
      </w:r>
      <w:r w:rsidR="004E4E8B">
        <w:rPr>
          <w:rFonts w:eastAsia="Calibri"/>
          <w:sz w:val="16"/>
        </w:rPr>
        <w:t xml:space="preserve"> </w:t>
      </w:r>
      <w:r w:rsidRPr="00482BE9">
        <w:rPr>
          <w:rFonts w:eastAsia="Calibri"/>
          <w:highlight w:val="cyan"/>
          <w:u w:val="single"/>
        </w:rPr>
        <w:t>decision makers</w:t>
      </w:r>
      <w:r w:rsidR="004E4E8B">
        <w:rPr>
          <w:rFonts w:eastAsia="Calibri"/>
          <w:sz w:val="16"/>
        </w:rPr>
        <w:t xml:space="preserve"> </w:t>
      </w:r>
      <w:r w:rsidRPr="00482BE9">
        <w:rPr>
          <w:rFonts w:eastAsia="Calibri"/>
          <w:highlight w:val="cyan"/>
          <w:u w:val="single"/>
        </w:rPr>
        <w:t>with the</w:t>
      </w:r>
      <w:r w:rsidR="004E4E8B">
        <w:rPr>
          <w:rFonts w:eastAsia="Calibri"/>
          <w:u w:val="single"/>
        </w:rPr>
        <w:t xml:space="preserve"> </w:t>
      </w:r>
      <w:r w:rsidRPr="00482BE9">
        <w:rPr>
          <w:rFonts w:eastAsia="Calibri"/>
          <w:highlight w:val="cyan"/>
          <w:u w:val="single"/>
        </w:rPr>
        <w:t xml:space="preserve">possibility of </w:t>
      </w:r>
      <w:r w:rsidRPr="00482BE9">
        <w:rPr>
          <w:rFonts w:eastAsia="Calibri"/>
          <w:b/>
          <w:iCs/>
          <w:sz w:val="24"/>
          <w:highlight w:val="cyan"/>
          <w:u w:val="single"/>
          <w:bdr w:val="single" w:sz="8" w:space="0" w:color="auto"/>
        </w:rPr>
        <w:t>China and Russia</w:t>
      </w:r>
      <w:r w:rsidR="004E4E8B">
        <w:rPr>
          <w:rFonts w:eastAsia="Calibri"/>
          <w:u w:val="single"/>
        </w:rPr>
        <w:t xml:space="preserve"> </w:t>
      </w:r>
      <w:r w:rsidRPr="00482BE9">
        <w:rPr>
          <w:rFonts w:eastAsia="Calibri"/>
          <w:highlight w:val="cyan"/>
          <w:u w:val="single"/>
        </w:rPr>
        <w:t>challenging the</w:t>
      </w:r>
      <w:r w:rsidR="004E4E8B">
        <w:rPr>
          <w:rFonts w:eastAsia="Calibri"/>
          <w:u w:val="single"/>
        </w:rPr>
        <w:t xml:space="preserve"> </w:t>
      </w:r>
      <w:r w:rsidRPr="00482BE9">
        <w:rPr>
          <w:rFonts w:eastAsia="Calibri"/>
          <w:b/>
          <w:iCs/>
          <w:sz w:val="24"/>
          <w:u w:val="single"/>
          <w:bdr w:val="single" w:sz="8" w:space="0" w:color="auto"/>
        </w:rPr>
        <w:t xml:space="preserve">global </w:t>
      </w:r>
      <w:r w:rsidRPr="00482BE9">
        <w:rPr>
          <w:rFonts w:eastAsia="Calibri"/>
          <w:b/>
          <w:iCs/>
          <w:sz w:val="24"/>
          <w:highlight w:val="cyan"/>
          <w:u w:val="single"/>
          <w:bdr w:val="single" w:sz="8" w:space="0" w:color="auto"/>
        </w:rPr>
        <w:t>order</w:t>
      </w:r>
      <w:r w:rsidR="004E4E8B">
        <w:rPr>
          <w:rFonts w:eastAsia="Calibri"/>
          <w:sz w:val="16"/>
        </w:rPr>
        <w:t xml:space="preserve"> </w:t>
      </w:r>
      <w:r w:rsidRPr="00482BE9">
        <w:rPr>
          <w:rFonts w:eastAsia="Calibri"/>
          <w:highlight w:val="cyan"/>
          <w:u w:val="single"/>
        </w:rPr>
        <w:t>China</w:t>
      </w:r>
      <w:r w:rsidR="004E4E8B">
        <w:rPr>
          <w:rFonts w:eastAsia="Calibri"/>
          <w:u w:val="single"/>
        </w:rPr>
        <w:t xml:space="preserve"> </w:t>
      </w:r>
      <w:r w:rsidRPr="00482BE9">
        <w:rPr>
          <w:rFonts w:eastAsia="Calibri"/>
          <w:b/>
          <w:iCs/>
          <w:sz w:val="24"/>
          <w:highlight w:val="cyan"/>
          <w:u w:val="single"/>
          <w:bdr w:val="single" w:sz="8" w:space="0" w:color="auto"/>
        </w:rPr>
        <w:t>act cooperatively</w:t>
      </w:r>
      <w:r w:rsidRPr="00482BE9">
        <w:rPr>
          <w:rFonts w:eastAsia="Calibri"/>
          <w:highlight w:val="cyan"/>
          <w:u w:val="single"/>
        </w:rPr>
        <w:t xml:space="preserve"> and avoid</w:t>
      </w:r>
      <w:r w:rsidR="004E4E8B">
        <w:rPr>
          <w:rFonts w:eastAsia="Calibri"/>
          <w:u w:val="single"/>
        </w:rPr>
        <w:t xml:space="preserve"> </w:t>
      </w:r>
      <w:r w:rsidRPr="00482BE9">
        <w:rPr>
          <w:rFonts w:eastAsia="Calibri"/>
          <w:highlight w:val="cyan"/>
          <w:u w:val="single"/>
        </w:rPr>
        <w:t>tension</w:t>
      </w:r>
      <w:r w:rsidR="004E4E8B">
        <w:rPr>
          <w:rFonts w:eastAsia="Calibri"/>
          <w:u w:val="single"/>
        </w:rPr>
        <w:t xml:space="preserve"> </w:t>
      </w:r>
      <w:r w:rsidRPr="00482BE9">
        <w:rPr>
          <w:rFonts w:eastAsia="Calibri"/>
          <w:highlight w:val="cyan"/>
          <w:u w:val="single"/>
        </w:rPr>
        <w:t xml:space="preserve">closer </w:t>
      </w:r>
      <w:r w:rsidRPr="00482BE9">
        <w:rPr>
          <w:rFonts w:eastAsia="Calibri"/>
          <w:b/>
          <w:iCs/>
          <w:sz w:val="24"/>
          <w:highlight w:val="cyan"/>
          <w:u w:val="single"/>
          <w:bdr w:val="single" w:sz="8" w:space="0" w:color="auto"/>
        </w:rPr>
        <w:t>cooperation</w:t>
      </w:r>
      <w:r w:rsidR="004E4E8B">
        <w:rPr>
          <w:rFonts w:eastAsia="Calibri"/>
          <w:u w:val="single"/>
        </w:rPr>
        <w:t xml:space="preserve"> </w:t>
      </w:r>
      <w:r w:rsidRPr="00482BE9">
        <w:rPr>
          <w:rFonts w:eastAsia="Calibri"/>
          <w:highlight w:val="cyan"/>
          <w:u w:val="single"/>
        </w:rPr>
        <w:t xml:space="preserve">enables China to </w:t>
      </w:r>
      <w:r w:rsidRPr="00482BE9">
        <w:rPr>
          <w:rFonts w:eastAsia="Calibri"/>
          <w:b/>
          <w:iCs/>
          <w:sz w:val="24"/>
          <w:highlight w:val="cyan"/>
          <w:u w:val="single"/>
          <w:bdr w:val="single" w:sz="8" w:space="0" w:color="auto"/>
        </w:rPr>
        <w:t>exert influence</w:t>
      </w:r>
      <w:r w:rsidR="004E4E8B">
        <w:rPr>
          <w:rFonts w:eastAsia="Calibri"/>
          <w:u w:val="single"/>
        </w:rPr>
        <w:t xml:space="preserve"> </w:t>
      </w:r>
      <w:r w:rsidRPr="00482BE9">
        <w:rPr>
          <w:rFonts w:eastAsia="Calibri"/>
          <w:highlight w:val="cyan"/>
          <w:u w:val="single"/>
        </w:rPr>
        <w:t>China</w:t>
      </w:r>
      <w:r w:rsidR="004E4E8B">
        <w:rPr>
          <w:rFonts w:eastAsia="Calibri"/>
          <w:u w:val="single"/>
        </w:rPr>
        <w:t xml:space="preserve"> </w:t>
      </w:r>
      <w:r w:rsidRPr="00482BE9">
        <w:rPr>
          <w:rFonts w:eastAsia="Calibri"/>
          <w:highlight w:val="cyan"/>
          <w:u w:val="single"/>
        </w:rPr>
        <w:t>will</w:t>
      </w:r>
      <w:r w:rsidR="004E4E8B">
        <w:rPr>
          <w:rFonts w:eastAsia="Calibri"/>
          <w:u w:val="single"/>
        </w:rPr>
        <w:t xml:space="preserve"> </w:t>
      </w:r>
      <w:r w:rsidRPr="00482BE9">
        <w:rPr>
          <w:rFonts w:eastAsia="Calibri"/>
          <w:highlight w:val="cyan"/>
          <w:u w:val="single"/>
        </w:rPr>
        <w:t>use its</w:t>
      </w:r>
      <w:r w:rsidR="004E4E8B">
        <w:rPr>
          <w:rFonts w:eastAsia="Calibri"/>
          <w:u w:val="single"/>
        </w:rPr>
        <w:t xml:space="preserve"> </w:t>
      </w:r>
      <w:r w:rsidRPr="00482BE9">
        <w:rPr>
          <w:rFonts w:eastAsia="Calibri"/>
          <w:highlight w:val="cyan"/>
          <w:u w:val="single"/>
        </w:rPr>
        <w:t xml:space="preserve">influence </w:t>
      </w:r>
      <w:r w:rsidRPr="00482BE9">
        <w:rPr>
          <w:rFonts w:eastAsia="Calibri"/>
          <w:b/>
          <w:iCs/>
          <w:sz w:val="24"/>
          <w:highlight w:val="cyan"/>
          <w:u w:val="single"/>
          <w:bdr w:val="single" w:sz="8" w:space="0" w:color="auto"/>
        </w:rPr>
        <w:t>wherever</w:t>
      </w:r>
      <w:r w:rsidRPr="00482BE9">
        <w:rPr>
          <w:rFonts w:eastAsia="Calibri"/>
          <w:b/>
          <w:iCs/>
          <w:sz w:val="24"/>
          <w:u w:val="single"/>
          <w:bdr w:val="single" w:sz="8" w:space="0" w:color="auto"/>
        </w:rPr>
        <w:t xml:space="preserve"> possible</w:t>
      </w:r>
      <w:r w:rsidR="004E4E8B">
        <w:rPr>
          <w:rFonts w:eastAsia="Calibri"/>
          <w:u w:val="single"/>
        </w:rPr>
        <w:t xml:space="preserve"> </w:t>
      </w:r>
      <w:r w:rsidRPr="00482BE9">
        <w:rPr>
          <w:rFonts w:eastAsia="Calibri"/>
          <w:highlight w:val="cyan"/>
          <w:u w:val="single"/>
        </w:rPr>
        <w:t xml:space="preserve">with increased </w:t>
      </w:r>
      <w:r w:rsidRPr="00482BE9">
        <w:rPr>
          <w:rFonts w:eastAsia="Calibri"/>
          <w:b/>
          <w:iCs/>
          <w:sz w:val="24"/>
          <w:highlight w:val="cyan"/>
          <w:u w:val="single"/>
          <w:bdr w:val="single" w:sz="8" w:space="0" w:color="auto"/>
        </w:rPr>
        <w:t>confrontation</w:t>
      </w:r>
      <w:r w:rsidR="004E4E8B">
        <w:rPr>
          <w:rFonts w:eastAsia="Calibri"/>
          <w:sz w:val="16"/>
        </w:rPr>
        <w:t xml:space="preserve"> </w:t>
      </w:r>
      <w:r w:rsidRPr="00482BE9">
        <w:rPr>
          <w:rFonts w:eastAsia="Calibri"/>
          <w:highlight w:val="cyan"/>
          <w:u w:val="single"/>
        </w:rPr>
        <w:t>It</w:t>
      </w:r>
      <w:r w:rsidR="004E4E8B">
        <w:rPr>
          <w:rFonts w:eastAsia="Calibri"/>
          <w:u w:val="single"/>
        </w:rPr>
        <w:t xml:space="preserve"> </w:t>
      </w:r>
      <w:r w:rsidRPr="00482BE9">
        <w:rPr>
          <w:rFonts w:eastAsia="Calibri"/>
          <w:highlight w:val="cyan"/>
          <w:u w:val="single"/>
        </w:rPr>
        <w:t xml:space="preserve">becomes </w:t>
      </w:r>
      <w:r w:rsidRPr="00482BE9">
        <w:rPr>
          <w:rFonts w:eastAsia="Calibri"/>
          <w:b/>
          <w:iCs/>
          <w:sz w:val="24"/>
          <w:highlight w:val="cyan"/>
          <w:u w:val="single"/>
          <w:bdr w:val="single" w:sz="8" w:space="0" w:color="auto"/>
        </w:rPr>
        <w:t>essential</w:t>
      </w:r>
      <w:r w:rsidR="004E4E8B">
        <w:rPr>
          <w:rFonts w:eastAsia="Calibri"/>
          <w:sz w:val="16"/>
        </w:rPr>
        <w:t xml:space="preserve"> </w:t>
      </w:r>
      <w:r w:rsidRPr="00482BE9">
        <w:rPr>
          <w:rFonts w:eastAsia="Calibri"/>
          <w:highlight w:val="cyan"/>
          <w:u w:val="single"/>
        </w:rPr>
        <w:t xml:space="preserve">to deal with </w:t>
      </w:r>
      <w:r w:rsidRPr="00482BE9">
        <w:rPr>
          <w:rFonts w:eastAsia="Calibri"/>
          <w:b/>
          <w:iCs/>
          <w:sz w:val="24"/>
          <w:highlight w:val="cyan"/>
          <w:u w:val="single"/>
          <w:bdr w:val="single" w:sz="8" w:space="0" w:color="auto"/>
        </w:rPr>
        <w:t>China</w:t>
      </w:r>
      <w:r w:rsidRPr="00482BE9">
        <w:rPr>
          <w:rFonts w:eastAsia="Calibri"/>
          <w:b/>
          <w:iCs/>
          <w:sz w:val="24"/>
          <w:u w:val="single"/>
          <w:bdr w:val="single" w:sz="8" w:space="0" w:color="auto"/>
        </w:rPr>
        <w:t xml:space="preserve"> in the Arctic</w:t>
      </w:r>
      <w:r w:rsidR="004E4E8B">
        <w:rPr>
          <w:rFonts w:eastAsia="Calibri"/>
          <w:sz w:val="16"/>
        </w:rPr>
        <w:t xml:space="preserve"> </w:t>
      </w:r>
      <w:r w:rsidRPr="00482BE9">
        <w:rPr>
          <w:rFonts w:eastAsia="Calibri"/>
          <w:b/>
          <w:iCs/>
          <w:sz w:val="24"/>
          <w:u w:val="single"/>
          <w:bdr w:val="single" w:sz="8" w:space="0" w:color="auto"/>
        </w:rPr>
        <w:t>stability</w:t>
      </w:r>
      <w:r w:rsidR="004E4E8B">
        <w:rPr>
          <w:rFonts w:eastAsia="Calibri"/>
          <w:sz w:val="16"/>
        </w:rPr>
        <w:t xml:space="preserve"> </w:t>
      </w:r>
    </w:p>
    <w:p w14:paraId="4D71B98C" w14:textId="77777777" w:rsidR="004E4E8B" w:rsidRDefault="005A7BB3" w:rsidP="005A7BB3">
      <w:pPr>
        <w:keepNext/>
        <w:keepLines/>
        <w:spacing w:before="40" w:after="0"/>
        <w:outlineLvl w:val="3"/>
        <w:rPr>
          <w:rStyle w:val="StyleUnderline"/>
          <w:highlight w:val="yellow"/>
        </w:rPr>
      </w:pPr>
      <w:r w:rsidRPr="00482BE9">
        <w:rPr>
          <w:rFonts w:eastAsia="Times New Roman" w:cs="Times New Roman"/>
          <w:b/>
          <w:iCs/>
          <w:sz w:val="26"/>
        </w:rPr>
        <w:t xml:space="preserve">Liberal internationalism solves every </w:t>
      </w:r>
      <w:r w:rsidRPr="00482BE9">
        <w:rPr>
          <w:rFonts w:eastAsia="Times New Roman" w:cs="Times New Roman"/>
          <w:b/>
          <w:iCs/>
          <w:sz w:val="26"/>
          <w:u w:val="single"/>
        </w:rPr>
        <w:t>transnational threat</w:t>
      </w:r>
      <w:r w:rsidRPr="00482BE9">
        <w:rPr>
          <w:rFonts w:eastAsia="Times New Roman" w:cs="Times New Roman"/>
          <w:b/>
          <w:iCs/>
          <w:sz w:val="26"/>
        </w:rPr>
        <w:t>.</w:t>
      </w:r>
    </w:p>
    <w:p w14:paraId="44E8DF4C" w14:textId="77777777" w:rsidR="004E4E8B" w:rsidRDefault="005A7BB3" w:rsidP="005A7BB3">
      <w:pPr>
        <w:rPr>
          <w:rStyle w:val="StyleUnderline"/>
          <w:highlight w:val="yellow"/>
        </w:rPr>
      </w:pPr>
      <w:r w:rsidRPr="00482BE9">
        <w:rPr>
          <w:rFonts w:eastAsia="Calibri"/>
          <w:b/>
          <w:bCs/>
          <w:sz w:val="26"/>
        </w:rPr>
        <w:t>Ikenberry ’20</w:t>
      </w:r>
      <w:r w:rsidR="004E4E8B">
        <w:rPr>
          <w:rFonts w:eastAsia="Calibri"/>
        </w:rPr>
        <w:t xml:space="preserve"> </w:t>
      </w:r>
    </w:p>
    <w:p w14:paraId="3140BE58" w14:textId="5BA3ED38" w:rsidR="004E4E8B" w:rsidRDefault="005A7BB3" w:rsidP="004E4E8B">
      <w:pPr>
        <w:rPr>
          <w:rStyle w:val="StyleUnderline"/>
        </w:rPr>
      </w:pPr>
      <w:r w:rsidRPr="00482BE9">
        <w:rPr>
          <w:rFonts w:eastAsia="Calibri"/>
          <w:b/>
          <w:iCs/>
          <w:sz w:val="24"/>
          <w:u w:val="single"/>
          <w:bdr w:val="single" w:sz="8" w:space="0" w:color="auto"/>
        </w:rPr>
        <w:t>U</w:t>
      </w:r>
      <w:r w:rsidR="004E4E8B">
        <w:rPr>
          <w:rFonts w:eastAsia="Calibri"/>
          <w:sz w:val="16"/>
        </w:rPr>
        <w:t xml:space="preserve"> </w:t>
      </w:r>
      <w:r w:rsidRPr="00482BE9">
        <w:rPr>
          <w:rFonts w:eastAsia="Calibri"/>
          <w:b/>
          <w:iCs/>
          <w:sz w:val="24"/>
          <w:u w:val="single"/>
          <w:bdr w:val="single" w:sz="8" w:space="0" w:color="auto"/>
        </w:rPr>
        <w:t>S</w:t>
      </w:r>
      <w:r w:rsidR="004E4E8B">
        <w:rPr>
          <w:rFonts w:eastAsia="Calibri"/>
          <w:sz w:val="16"/>
        </w:rPr>
        <w:t xml:space="preserve"> </w:t>
      </w:r>
      <w:r w:rsidRPr="00482BE9">
        <w:rPr>
          <w:rFonts w:eastAsia="Calibri"/>
          <w:b/>
          <w:iCs/>
          <w:sz w:val="24"/>
          <w:u w:val="single"/>
          <w:bdr w:val="single" w:sz="8" w:space="0" w:color="auto"/>
        </w:rPr>
        <w:t>others</w:t>
      </w:r>
      <w:r w:rsidR="004E4E8B">
        <w:rPr>
          <w:rFonts w:eastAsia="Calibri"/>
          <w:sz w:val="16"/>
        </w:rPr>
        <w:t xml:space="preserve"> </w:t>
      </w:r>
      <w:r w:rsidRPr="00482BE9">
        <w:rPr>
          <w:rFonts w:eastAsia="Calibri"/>
          <w:highlight w:val="cyan"/>
          <w:u w:val="single"/>
        </w:rPr>
        <w:t>If</w:t>
      </w:r>
      <w:r w:rsidR="004E4E8B">
        <w:rPr>
          <w:rFonts w:eastAsia="Calibri"/>
          <w:u w:val="single"/>
        </w:rPr>
        <w:t xml:space="preserve"> </w:t>
      </w:r>
      <w:r w:rsidRPr="00482BE9">
        <w:rPr>
          <w:rFonts w:eastAsia="Calibri"/>
          <w:b/>
          <w:iCs/>
          <w:sz w:val="24"/>
          <w:highlight w:val="cyan"/>
          <w:u w:val="single"/>
          <w:bdr w:val="single" w:sz="8" w:space="0" w:color="auto"/>
        </w:rPr>
        <w:t>U</w:t>
      </w:r>
      <w:r w:rsidR="004E4E8B">
        <w:rPr>
          <w:rFonts w:eastAsia="Calibri"/>
          <w:u w:val="single"/>
        </w:rPr>
        <w:t xml:space="preserve"> </w:t>
      </w:r>
      <w:r w:rsidRPr="00482BE9">
        <w:rPr>
          <w:rFonts w:eastAsia="Calibri"/>
          <w:b/>
          <w:iCs/>
          <w:sz w:val="24"/>
          <w:highlight w:val="cyan"/>
          <w:u w:val="single"/>
          <w:bdr w:val="single" w:sz="8" w:space="0" w:color="auto"/>
        </w:rPr>
        <w:t>S</w:t>
      </w:r>
      <w:r w:rsidR="004E4E8B">
        <w:rPr>
          <w:rFonts w:eastAsia="Calibri"/>
          <w:u w:val="single"/>
        </w:rPr>
        <w:t xml:space="preserve"> </w:t>
      </w:r>
      <w:r w:rsidRPr="00482BE9">
        <w:rPr>
          <w:rFonts w:eastAsia="Calibri"/>
          <w:highlight w:val="cyan"/>
          <w:u w:val="single"/>
        </w:rPr>
        <w:t>abandons</w:t>
      </w:r>
      <w:r w:rsidR="004E4E8B">
        <w:rPr>
          <w:rFonts w:eastAsia="Calibri"/>
          <w:u w:val="single"/>
        </w:rPr>
        <w:t xml:space="preserve"> </w:t>
      </w:r>
      <w:r w:rsidRPr="00482BE9">
        <w:rPr>
          <w:rFonts w:eastAsia="Calibri"/>
          <w:highlight w:val="cyan"/>
          <w:u w:val="single"/>
        </w:rPr>
        <w:t>role</w:t>
      </w:r>
      <w:r w:rsidR="004E4E8B">
        <w:rPr>
          <w:rFonts w:eastAsia="Calibri"/>
          <w:u w:val="single"/>
        </w:rPr>
        <w:t xml:space="preserve"> </w:t>
      </w:r>
      <w:r w:rsidRPr="00482BE9">
        <w:rPr>
          <w:rFonts w:eastAsia="Calibri"/>
          <w:b/>
          <w:iCs/>
          <w:sz w:val="24"/>
          <w:highlight w:val="cyan"/>
          <w:u w:val="single"/>
          <w:bdr w:val="single" w:sz="8" w:space="0" w:color="auto"/>
        </w:rPr>
        <w:t>competition</w:t>
      </w:r>
      <w:r w:rsidRPr="00482BE9">
        <w:rPr>
          <w:rFonts w:eastAsia="Calibri"/>
          <w:highlight w:val="cyan"/>
          <w:u w:val="single"/>
        </w:rPr>
        <w:t xml:space="preserve"> would destroy</w:t>
      </w:r>
      <w:r w:rsidR="004E4E8B">
        <w:rPr>
          <w:rFonts w:eastAsia="Calibri"/>
          <w:sz w:val="16"/>
        </w:rPr>
        <w:t xml:space="preserve"> </w:t>
      </w:r>
      <w:r w:rsidRPr="00482BE9">
        <w:rPr>
          <w:rFonts w:eastAsia="Calibri"/>
          <w:highlight w:val="cyan"/>
          <w:u w:val="single"/>
        </w:rPr>
        <w:t>institutions</w:t>
      </w:r>
      <w:r w:rsidR="004E4E8B">
        <w:rPr>
          <w:rFonts w:eastAsia="Calibri"/>
          <w:sz w:val="16"/>
        </w:rPr>
        <w:t xml:space="preserve"> </w:t>
      </w:r>
      <w:r w:rsidRPr="00482BE9">
        <w:rPr>
          <w:rFonts w:eastAsia="Calibri"/>
          <w:highlight w:val="cyan"/>
          <w:u w:val="single"/>
        </w:rPr>
        <w:t>democracies would</w:t>
      </w:r>
      <w:r w:rsidR="004E4E8B">
        <w:rPr>
          <w:rFonts w:eastAsia="Calibri"/>
          <w:u w:val="single"/>
        </w:rPr>
        <w:t xml:space="preserve"> </w:t>
      </w:r>
      <w:r w:rsidRPr="00482BE9">
        <w:rPr>
          <w:rFonts w:eastAsia="Calibri"/>
          <w:highlight w:val="cyan"/>
          <w:u w:val="single"/>
        </w:rPr>
        <w:t xml:space="preserve">descend </w:t>
      </w:r>
      <w:r w:rsidRPr="00482BE9">
        <w:rPr>
          <w:rFonts w:eastAsia="Calibri"/>
          <w:b/>
          <w:iCs/>
          <w:sz w:val="24"/>
          <w:highlight w:val="cyan"/>
          <w:u w:val="single"/>
          <w:bdr w:val="single" w:sz="8" w:space="0" w:color="auto"/>
        </w:rPr>
        <w:t>in</w:t>
      </w:r>
      <w:r w:rsidR="004E4E8B">
        <w:rPr>
          <w:rFonts w:eastAsia="Calibri"/>
          <w:u w:val="single"/>
        </w:rPr>
        <w:t xml:space="preserve"> </w:t>
      </w:r>
      <w:r w:rsidRPr="00482BE9">
        <w:rPr>
          <w:rFonts w:eastAsia="Calibri"/>
          <w:b/>
          <w:iCs/>
          <w:sz w:val="24"/>
          <w:highlight w:val="cyan"/>
          <w:u w:val="single"/>
          <w:bdr w:val="single" w:sz="8" w:space="0" w:color="auto"/>
        </w:rPr>
        <w:t>disunion</w:t>
      </w:r>
      <w:r w:rsidR="004E4E8B">
        <w:rPr>
          <w:rFonts w:eastAsia="Calibri"/>
          <w:u w:val="single"/>
        </w:rPr>
        <w:t xml:space="preserve"> </w:t>
      </w:r>
      <w:r w:rsidRPr="00482BE9">
        <w:rPr>
          <w:rFonts w:eastAsia="Calibri"/>
          <w:highlight w:val="cyan"/>
          <w:u w:val="single"/>
        </w:rPr>
        <w:t>lose</w:t>
      </w:r>
      <w:r w:rsidR="004E4E8B">
        <w:rPr>
          <w:rFonts w:eastAsia="Calibri"/>
          <w:u w:val="single"/>
        </w:rPr>
        <w:t xml:space="preserve"> </w:t>
      </w:r>
      <w:r w:rsidRPr="00482BE9">
        <w:rPr>
          <w:rFonts w:eastAsia="Calibri"/>
          <w:highlight w:val="cyan"/>
          <w:u w:val="single"/>
        </w:rPr>
        <w:t>ability to</w:t>
      </w:r>
      <w:r w:rsidRPr="00482BE9">
        <w:rPr>
          <w:rFonts w:eastAsia="Calibri"/>
          <w:sz w:val="16"/>
          <w:highlight w:val="cyan"/>
        </w:rPr>
        <w:t xml:space="preserve"> </w:t>
      </w:r>
      <w:r w:rsidRPr="00482BE9">
        <w:rPr>
          <w:rFonts w:eastAsia="Calibri"/>
          <w:highlight w:val="cyan"/>
          <w:u w:val="single"/>
        </w:rPr>
        <w:t>shape</w:t>
      </w:r>
      <w:r w:rsidR="004E4E8B">
        <w:rPr>
          <w:rFonts w:eastAsia="Calibri"/>
          <w:u w:val="single"/>
        </w:rPr>
        <w:t xml:space="preserve"> </w:t>
      </w:r>
      <w:r w:rsidRPr="00482BE9">
        <w:rPr>
          <w:rFonts w:eastAsia="Calibri"/>
          <w:b/>
          <w:iCs/>
          <w:sz w:val="24"/>
          <w:u w:val="single"/>
          <w:bdr w:val="single" w:sz="8" w:space="0" w:color="auto"/>
        </w:rPr>
        <w:t>global rules</w:t>
      </w:r>
      <w:r w:rsidR="004E4E8B">
        <w:rPr>
          <w:rFonts w:eastAsia="Calibri"/>
          <w:u w:val="single"/>
        </w:rPr>
        <w:t xml:space="preserve"> </w:t>
      </w:r>
      <w:r w:rsidRPr="00482BE9">
        <w:rPr>
          <w:rFonts w:eastAsia="Calibri"/>
          <w:b/>
          <w:iCs/>
          <w:sz w:val="24"/>
          <w:highlight w:val="cyan"/>
          <w:u w:val="single"/>
          <w:bdr w:val="single" w:sz="8" w:space="0" w:color="auto"/>
        </w:rPr>
        <w:t>norms</w:t>
      </w:r>
      <w:r w:rsidR="004E4E8B">
        <w:rPr>
          <w:rFonts w:eastAsia="Calibri"/>
          <w:sz w:val="16"/>
        </w:rPr>
        <w:t xml:space="preserve">  </w:t>
      </w:r>
      <w:r w:rsidRPr="00482BE9">
        <w:rPr>
          <w:rFonts w:eastAsia="Calibri"/>
          <w:highlight w:val="cyan"/>
          <w:u w:val="single"/>
        </w:rPr>
        <w:t>partners</w:t>
      </w:r>
      <w:r w:rsidR="004E4E8B">
        <w:rPr>
          <w:rFonts w:eastAsia="Calibri"/>
          <w:u w:val="single"/>
        </w:rPr>
        <w:t xml:space="preserve"> </w:t>
      </w:r>
      <w:r w:rsidRPr="00482BE9">
        <w:rPr>
          <w:rFonts w:eastAsia="Calibri"/>
          <w:highlight w:val="cyan"/>
          <w:u w:val="single"/>
        </w:rPr>
        <w:t>threatened</w:t>
      </w:r>
      <w:r w:rsidR="004E4E8B">
        <w:rPr>
          <w:rFonts w:eastAsia="Calibri"/>
          <w:sz w:val="16"/>
        </w:rPr>
        <w:t xml:space="preserve"> </w:t>
      </w:r>
      <w:r w:rsidRPr="00482BE9">
        <w:rPr>
          <w:rFonts w:eastAsia="Calibri"/>
          <w:highlight w:val="cyan"/>
          <w:u w:val="single"/>
        </w:rPr>
        <w:t>by</w:t>
      </w:r>
      <w:r w:rsidR="004E4E8B">
        <w:rPr>
          <w:rFonts w:eastAsia="Calibri"/>
          <w:sz w:val="16"/>
        </w:rPr>
        <w:t xml:space="preserve"> </w:t>
      </w:r>
      <w:r w:rsidRPr="00482BE9">
        <w:rPr>
          <w:rFonts w:eastAsia="Calibri"/>
          <w:b/>
          <w:iCs/>
          <w:sz w:val="24"/>
          <w:highlight w:val="cyan"/>
          <w:u w:val="single"/>
          <w:bdr w:val="single" w:sz="8" w:space="0" w:color="auto"/>
        </w:rPr>
        <w:t>Climate</w:t>
      </w:r>
      <w:r w:rsidRPr="00482BE9">
        <w:rPr>
          <w:rFonts w:eastAsia="Calibri"/>
          <w:b/>
          <w:iCs/>
          <w:sz w:val="24"/>
          <w:u w:val="single"/>
          <w:bdr w:val="single" w:sz="8" w:space="0" w:color="auto"/>
        </w:rPr>
        <w:t xml:space="preserve"> change</w:t>
      </w:r>
      <w:r w:rsidR="004E4E8B">
        <w:rPr>
          <w:rFonts w:eastAsia="Calibri"/>
          <w:u w:val="single"/>
        </w:rPr>
        <w:t xml:space="preserve"> </w:t>
      </w:r>
      <w:r w:rsidRPr="00482BE9">
        <w:rPr>
          <w:rFonts w:eastAsia="Calibri"/>
          <w:b/>
          <w:iCs/>
          <w:sz w:val="24"/>
          <w:highlight w:val="cyan"/>
          <w:u w:val="single"/>
          <w:bdr w:val="single" w:sz="8" w:space="0" w:color="auto"/>
        </w:rPr>
        <w:t>pandemic</w:t>
      </w:r>
      <w:r w:rsidRPr="00482BE9">
        <w:rPr>
          <w:rFonts w:eastAsia="Calibri"/>
          <w:b/>
          <w:iCs/>
          <w:sz w:val="24"/>
          <w:u w:val="single"/>
          <w:bdr w:val="single" w:sz="8" w:space="0" w:color="auto"/>
        </w:rPr>
        <w:t xml:space="preserve"> disease</w:t>
      </w:r>
      <w:r w:rsidRPr="00482BE9">
        <w:rPr>
          <w:rFonts w:eastAsia="Calibri"/>
          <w:b/>
          <w:iCs/>
          <w:sz w:val="24"/>
          <w:highlight w:val="cyan"/>
          <w:u w:val="single"/>
          <w:bdr w:val="single" w:sz="8" w:space="0" w:color="auto"/>
        </w:rPr>
        <w:t>s</w:t>
      </w:r>
      <w:r w:rsidRPr="00482BE9">
        <w:rPr>
          <w:rFonts w:eastAsia="Calibri"/>
          <w:highlight w:val="cyan"/>
          <w:u w:val="single"/>
        </w:rPr>
        <w:t xml:space="preserve">, </w:t>
      </w:r>
      <w:r w:rsidRPr="00482BE9">
        <w:rPr>
          <w:rFonts w:eastAsia="Calibri"/>
          <w:b/>
          <w:iCs/>
          <w:sz w:val="24"/>
          <w:highlight w:val="cyan"/>
          <w:u w:val="single"/>
          <w:bdr w:val="single" w:sz="8" w:space="0" w:color="auto"/>
        </w:rPr>
        <w:t>financial crises</w:t>
      </w:r>
      <w:r w:rsidRPr="00482BE9">
        <w:rPr>
          <w:rFonts w:eastAsia="Calibri"/>
          <w:highlight w:val="cyan"/>
          <w:u w:val="single"/>
        </w:rPr>
        <w:t xml:space="preserve">, </w:t>
      </w:r>
      <w:r w:rsidRPr="00482BE9">
        <w:rPr>
          <w:rFonts w:eastAsia="Calibri"/>
          <w:b/>
          <w:iCs/>
          <w:sz w:val="24"/>
          <w:highlight w:val="cyan"/>
          <w:u w:val="single"/>
          <w:bdr w:val="single" w:sz="8" w:space="0" w:color="auto"/>
        </w:rPr>
        <w:t>failed states</w:t>
      </w:r>
      <w:r w:rsidR="004E4E8B">
        <w:rPr>
          <w:rFonts w:eastAsia="Calibri"/>
          <w:u w:val="single"/>
        </w:rPr>
        <w:t xml:space="preserve"> </w:t>
      </w:r>
      <w:r w:rsidRPr="00482BE9">
        <w:rPr>
          <w:rFonts w:eastAsia="Calibri"/>
          <w:b/>
          <w:iCs/>
          <w:sz w:val="24"/>
          <w:u w:val="single"/>
          <w:bdr w:val="single" w:sz="8" w:space="0" w:color="auto"/>
        </w:rPr>
        <w:t xml:space="preserve">nuclear </w:t>
      </w:r>
      <w:r w:rsidRPr="00482BE9">
        <w:rPr>
          <w:rFonts w:eastAsia="Calibri"/>
          <w:b/>
          <w:iCs/>
          <w:sz w:val="24"/>
          <w:highlight w:val="cyan"/>
          <w:u w:val="single"/>
          <w:bdr w:val="single" w:sz="8" w:space="0" w:color="auto"/>
        </w:rPr>
        <w:t>proliferation</w:t>
      </w:r>
      <w:r w:rsidR="004E4E8B">
        <w:rPr>
          <w:rFonts w:eastAsia="Calibri"/>
          <w:u w:val="single"/>
        </w:rPr>
        <w:t xml:space="preserve"> </w:t>
      </w:r>
      <w:r w:rsidRPr="00482BE9">
        <w:rPr>
          <w:rFonts w:eastAsia="Calibri"/>
          <w:b/>
          <w:iCs/>
          <w:sz w:val="24"/>
          <w:highlight w:val="cyan"/>
          <w:u w:val="single"/>
          <w:bdr w:val="single" w:sz="8" w:space="0" w:color="auto"/>
        </w:rPr>
        <w:t>automation</w:t>
      </w:r>
      <w:r w:rsidR="004E4E8B">
        <w:rPr>
          <w:rFonts w:eastAsia="Calibri"/>
          <w:sz w:val="16"/>
        </w:rPr>
        <w:t xml:space="preserve"> </w:t>
      </w:r>
      <w:r w:rsidRPr="00482BE9">
        <w:rPr>
          <w:rFonts w:eastAsia="Calibri"/>
          <w:b/>
          <w:iCs/>
          <w:sz w:val="24"/>
          <w:u w:val="single"/>
          <w:bdr w:val="single" w:sz="8" w:space="0" w:color="auto"/>
        </w:rPr>
        <w:t>a</w:t>
      </w:r>
      <w:r w:rsidR="004E4E8B">
        <w:rPr>
          <w:rFonts w:eastAsia="Calibri"/>
          <w:sz w:val="16"/>
        </w:rPr>
        <w:t xml:space="preserve"> </w:t>
      </w:r>
      <w:r w:rsidRPr="00482BE9">
        <w:rPr>
          <w:rFonts w:eastAsia="Calibri"/>
          <w:b/>
          <w:iCs/>
          <w:sz w:val="24"/>
          <w:u w:val="single"/>
          <w:bdr w:val="single" w:sz="8" w:space="0" w:color="auto"/>
        </w:rPr>
        <w:t>i</w:t>
      </w:r>
      <w:r w:rsidR="004E4E8B">
        <w:rPr>
          <w:rFonts w:eastAsia="Calibri"/>
          <w:sz w:val="16"/>
        </w:rPr>
        <w:t xml:space="preserve"> </w:t>
      </w:r>
      <w:r w:rsidRPr="00482BE9">
        <w:rPr>
          <w:rFonts w:eastAsia="Calibri"/>
          <w:highlight w:val="cyan"/>
          <w:u w:val="single"/>
        </w:rPr>
        <w:t>other</w:t>
      </w:r>
      <w:r w:rsidR="004E4E8B">
        <w:rPr>
          <w:rFonts w:eastAsia="Calibri"/>
          <w:sz w:val="16"/>
        </w:rPr>
        <w:t xml:space="preserve"> </w:t>
      </w:r>
      <w:r w:rsidRPr="00482BE9">
        <w:rPr>
          <w:rFonts w:eastAsia="Calibri"/>
          <w:b/>
          <w:iCs/>
          <w:sz w:val="24"/>
          <w:u w:val="single"/>
          <w:bdr w:val="single" w:sz="8" w:space="0" w:color="auto"/>
        </w:rPr>
        <w:t xml:space="preserve">unimagined </w:t>
      </w:r>
      <w:r w:rsidRPr="00482BE9">
        <w:rPr>
          <w:rFonts w:eastAsia="Calibri"/>
          <w:b/>
          <w:iCs/>
          <w:sz w:val="24"/>
          <w:highlight w:val="cyan"/>
          <w:u w:val="single"/>
          <w:bdr w:val="single" w:sz="8" w:space="0" w:color="auto"/>
        </w:rPr>
        <w:t>upheavals</w:t>
      </w:r>
      <w:r w:rsidR="004E4E8B">
        <w:rPr>
          <w:rFonts w:eastAsia="Calibri"/>
          <w:sz w:val="16"/>
        </w:rPr>
        <w:t xml:space="preserve"> </w:t>
      </w:r>
    </w:p>
    <w:p w14:paraId="0B3D67EF" w14:textId="77777777" w:rsidR="004E4E8B" w:rsidRDefault="005A7BB3" w:rsidP="005A7BB3">
      <w:pPr>
        <w:rPr>
          <w:rStyle w:val="StyleUnderline"/>
          <w:highlight w:val="yellow"/>
        </w:rPr>
      </w:pPr>
      <w:r w:rsidRPr="00482BE9">
        <w:rPr>
          <w:rFonts w:eastAsia="Calibri"/>
          <w:b/>
          <w:iCs/>
          <w:sz w:val="24"/>
          <w:u w:val="single"/>
          <w:bdr w:val="single" w:sz="8" w:space="0" w:color="auto"/>
        </w:rPr>
        <w:t>bet</w:t>
      </w:r>
      <w:r w:rsidR="004E4E8B">
        <w:rPr>
          <w:rFonts w:eastAsia="Calibri"/>
          <w:u w:val="single"/>
        </w:rPr>
        <w:t xml:space="preserve"> </w:t>
      </w:r>
      <w:r w:rsidRPr="00482BE9">
        <w:rPr>
          <w:rFonts w:eastAsia="Calibri"/>
          <w:b/>
          <w:iCs/>
          <w:sz w:val="24"/>
          <w:u w:val="single"/>
          <w:bdr w:val="single" w:sz="8" w:space="0" w:color="auto"/>
        </w:rPr>
        <w:t>integrate</w:t>
      </w:r>
      <w:r w:rsidR="004E4E8B">
        <w:rPr>
          <w:rFonts w:eastAsia="Calibri"/>
          <w:u w:val="single"/>
        </w:rPr>
        <w:t xml:space="preserve"> </w:t>
      </w:r>
      <w:r w:rsidRPr="00482BE9">
        <w:rPr>
          <w:rFonts w:eastAsia="Calibri"/>
          <w:b/>
          <w:iCs/>
          <w:sz w:val="24"/>
          <w:u w:val="single"/>
          <w:bdr w:val="single" w:sz="8" w:space="0" w:color="auto"/>
        </w:rPr>
        <w:t>responsible</w:t>
      </w:r>
      <w:r w:rsidR="004E4E8B">
        <w:rPr>
          <w:rFonts w:eastAsia="Calibri"/>
          <w:u w:val="single"/>
        </w:rPr>
        <w:t xml:space="preserve"> </w:t>
      </w:r>
      <w:r w:rsidRPr="00482BE9">
        <w:rPr>
          <w:rFonts w:eastAsia="Calibri"/>
          <w:b/>
          <w:iCs/>
          <w:sz w:val="24"/>
          <w:u w:val="single"/>
          <w:bdr w:val="single" w:sz="8" w:space="0" w:color="auto"/>
        </w:rPr>
        <w:t>failed</w:t>
      </w:r>
      <w:r w:rsidR="004E4E8B">
        <w:rPr>
          <w:rFonts w:eastAsia="Calibri"/>
          <w:sz w:val="16"/>
        </w:rPr>
        <w:t xml:space="preserve"> </w:t>
      </w:r>
    </w:p>
    <w:p w14:paraId="2B0D873D" w14:textId="69ACC9B4" w:rsidR="004E4E8B" w:rsidRDefault="005A7BB3" w:rsidP="004E4E8B">
      <w:pPr>
        <w:rPr>
          <w:rStyle w:val="StyleUnderline"/>
          <w:highlight w:val="yellow"/>
        </w:rPr>
      </w:pPr>
      <w:r w:rsidRPr="00482BE9">
        <w:rPr>
          <w:rFonts w:eastAsia="Calibri"/>
          <w:highlight w:val="cyan"/>
          <w:u w:val="single"/>
        </w:rPr>
        <w:t>Despite</w:t>
      </w:r>
      <w:r w:rsidR="004E4E8B">
        <w:rPr>
          <w:rFonts w:eastAsia="Calibri"/>
          <w:u w:val="single"/>
        </w:rPr>
        <w:t xml:space="preserve"> </w:t>
      </w:r>
      <w:r w:rsidRPr="00482BE9">
        <w:rPr>
          <w:rFonts w:eastAsia="Calibri"/>
          <w:b/>
          <w:iCs/>
          <w:sz w:val="24"/>
          <w:highlight w:val="cyan"/>
          <w:u w:val="single"/>
          <w:bdr w:val="single" w:sz="8" w:space="0" w:color="auto"/>
        </w:rPr>
        <w:t>faults</w:t>
      </w:r>
      <w:r w:rsidRPr="00482BE9">
        <w:rPr>
          <w:rFonts w:eastAsia="Calibri"/>
          <w:highlight w:val="cyan"/>
          <w:u w:val="single"/>
        </w:rPr>
        <w:t>, no other</w:t>
      </w:r>
      <w:r w:rsidR="004E4E8B">
        <w:rPr>
          <w:rFonts w:eastAsia="Calibri"/>
          <w:u w:val="single"/>
        </w:rPr>
        <w:t xml:space="preserve"> </w:t>
      </w:r>
      <w:r w:rsidRPr="00482BE9">
        <w:rPr>
          <w:rFonts w:eastAsia="Calibri"/>
          <w:b/>
          <w:iCs/>
          <w:sz w:val="24"/>
          <w:u w:val="single"/>
          <w:bdr w:val="single" w:sz="8" w:space="0" w:color="auto"/>
        </w:rPr>
        <w:t xml:space="preserve">organizing </w:t>
      </w:r>
      <w:r w:rsidRPr="00482BE9">
        <w:rPr>
          <w:rFonts w:eastAsia="Calibri"/>
          <w:b/>
          <w:iCs/>
          <w:sz w:val="24"/>
          <w:highlight w:val="cyan"/>
          <w:u w:val="single"/>
          <w:bdr w:val="single" w:sz="8" w:space="0" w:color="auto"/>
        </w:rPr>
        <w:t>principle</w:t>
      </w:r>
      <w:r w:rsidR="004E4E8B">
        <w:rPr>
          <w:rFonts w:eastAsia="Calibri"/>
          <w:sz w:val="16"/>
        </w:rPr>
        <w:t xml:space="preserve"> </w:t>
      </w:r>
      <w:r w:rsidRPr="00482BE9">
        <w:rPr>
          <w:rFonts w:eastAsia="Calibri"/>
          <w:highlight w:val="cyan"/>
          <w:u w:val="single"/>
        </w:rPr>
        <w:t xml:space="preserve">comes </w:t>
      </w:r>
      <w:r w:rsidRPr="00482BE9">
        <w:rPr>
          <w:rFonts w:eastAsia="Calibri"/>
          <w:b/>
          <w:iCs/>
          <w:sz w:val="24"/>
          <w:highlight w:val="cyan"/>
          <w:u w:val="single"/>
          <w:bdr w:val="single" w:sz="8" w:space="0" w:color="auto"/>
        </w:rPr>
        <w:t>close</w:t>
      </w:r>
      <w:r w:rsidRPr="00482BE9">
        <w:rPr>
          <w:rFonts w:eastAsia="Calibri"/>
          <w:highlight w:val="cyan"/>
          <w:u w:val="single"/>
        </w:rPr>
        <w:t xml:space="preserve"> to liberal </w:t>
      </w:r>
      <w:r w:rsidRPr="00482BE9">
        <w:rPr>
          <w:rFonts w:eastAsia="Calibri"/>
          <w:b/>
          <w:iCs/>
          <w:sz w:val="24"/>
          <w:highlight w:val="cyan"/>
          <w:u w:val="single"/>
          <w:bdr w:val="single" w:sz="8" w:space="0" w:color="auto"/>
        </w:rPr>
        <w:t>internationalism</w:t>
      </w:r>
      <w:r w:rsidRPr="00482BE9">
        <w:rPr>
          <w:rFonts w:eastAsia="Calibri"/>
          <w:highlight w:val="cyan"/>
          <w:u w:val="single"/>
        </w:rPr>
        <w:t xml:space="preserve"> in</w:t>
      </w:r>
      <w:r w:rsidR="004E4E8B">
        <w:rPr>
          <w:rFonts w:eastAsia="Calibri"/>
          <w:u w:val="single"/>
        </w:rPr>
        <w:t xml:space="preserve"> </w:t>
      </w:r>
      <w:r w:rsidRPr="00482BE9">
        <w:rPr>
          <w:rFonts w:eastAsia="Calibri"/>
          <w:b/>
          <w:iCs/>
          <w:sz w:val="24"/>
          <w:highlight w:val="cyan"/>
          <w:u w:val="single"/>
          <w:bdr w:val="single" w:sz="8" w:space="0" w:color="auto"/>
        </w:rPr>
        <w:t>cooperative world</w:t>
      </w:r>
      <w:r w:rsidR="004E4E8B">
        <w:rPr>
          <w:rFonts w:eastAsia="Calibri"/>
          <w:u w:val="single"/>
        </w:rPr>
        <w:t xml:space="preserve"> </w:t>
      </w:r>
      <w:r w:rsidRPr="00482BE9">
        <w:rPr>
          <w:rFonts w:eastAsia="Calibri"/>
          <w:b/>
          <w:iCs/>
          <w:sz w:val="24"/>
          <w:u w:val="single"/>
          <w:bdr w:val="single" w:sz="8" w:space="0" w:color="auto"/>
        </w:rPr>
        <w:t>encourages</w:t>
      </w:r>
      <w:r w:rsidR="004E4E8B">
        <w:rPr>
          <w:rFonts w:eastAsia="Calibri"/>
          <w:sz w:val="16"/>
        </w:rPr>
        <w:t xml:space="preserve"> </w:t>
      </w:r>
      <w:r w:rsidRPr="00482BE9">
        <w:rPr>
          <w:rFonts w:eastAsia="Calibri"/>
          <w:b/>
          <w:iCs/>
          <w:sz w:val="24"/>
          <w:u w:val="single"/>
          <w:bdr w:val="single" w:sz="8" w:space="0" w:color="auto"/>
        </w:rPr>
        <w:t>self-determination</w:t>
      </w:r>
      <w:r w:rsidR="004E4E8B">
        <w:rPr>
          <w:rFonts w:eastAsia="Calibri"/>
          <w:sz w:val="16"/>
        </w:rPr>
        <w:t xml:space="preserve"> </w:t>
      </w:r>
      <w:r w:rsidRPr="00482BE9">
        <w:rPr>
          <w:rFonts w:eastAsia="Calibri"/>
          <w:b/>
          <w:iCs/>
          <w:sz w:val="24"/>
          <w:highlight w:val="cyan"/>
          <w:u w:val="single"/>
          <w:bdr w:val="single" w:sz="8" w:space="0" w:color="auto"/>
        </w:rPr>
        <w:t>rights</w:t>
      </w:r>
      <w:r w:rsidR="004E4E8B">
        <w:rPr>
          <w:rFonts w:eastAsia="Calibri"/>
          <w:u w:val="single"/>
        </w:rPr>
        <w:t xml:space="preserve"> </w:t>
      </w:r>
      <w:r w:rsidRPr="00482BE9">
        <w:rPr>
          <w:rFonts w:eastAsia="Calibri"/>
          <w:b/>
          <w:iCs/>
          <w:sz w:val="24"/>
          <w:u w:val="single"/>
          <w:bdr w:val="single" w:sz="8" w:space="0" w:color="auto"/>
        </w:rPr>
        <w:t xml:space="preserve">economic </w:t>
      </w:r>
      <w:r w:rsidRPr="00482BE9">
        <w:rPr>
          <w:rFonts w:eastAsia="Calibri"/>
          <w:b/>
          <w:iCs/>
          <w:sz w:val="24"/>
          <w:highlight w:val="cyan"/>
          <w:u w:val="single"/>
          <w:bdr w:val="single" w:sz="8" w:space="0" w:color="auto"/>
        </w:rPr>
        <w:t>security</w:t>
      </w:r>
      <w:r w:rsidRPr="00482BE9">
        <w:rPr>
          <w:rFonts w:eastAsia="Calibri"/>
          <w:highlight w:val="cyan"/>
          <w:u w:val="single"/>
        </w:rPr>
        <w:t>, and</w:t>
      </w:r>
      <w:r w:rsidR="004E4E8B">
        <w:rPr>
          <w:rFonts w:eastAsia="Calibri"/>
          <w:u w:val="single"/>
        </w:rPr>
        <w:t xml:space="preserve"> </w:t>
      </w:r>
      <w:r w:rsidRPr="00482BE9">
        <w:rPr>
          <w:rFonts w:eastAsia="Calibri"/>
          <w:b/>
          <w:iCs/>
          <w:sz w:val="24"/>
          <w:u w:val="single"/>
          <w:bdr w:val="single" w:sz="8" w:space="0" w:color="auto"/>
        </w:rPr>
        <w:t xml:space="preserve">rule of </w:t>
      </w:r>
      <w:r w:rsidRPr="00482BE9">
        <w:rPr>
          <w:rFonts w:eastAsia="Calibri"/>
          <w:b/>
          <w:iCs/>
          <w:sz w:val="24"/>
          <w:highlight w:val="cyan"/>
          <w:u w:val="single"/>
          <w:bdr w:val="single" w:sz="8" w:space="0" w:color="auto"/>
        </w:rPr>
        <w:t>law</w:t>
      </w:r>
      <w:r w:rsidR="004E4E8B">
        <w:rPr>
          <w:rFonts w:eastAsia="Calibri"/>
          <w:sz w:val="16"/>
        </w:rPr>
        <w:t xml:space="preserve"> </w:t>
      </w:r>
      <w:r w:rsidRPr="00482BE9">
        <w:rPr>
          <w:rFonts w:eastAsia="Calibri"/>
          <w:b/>
          <w:iCs/>
          <w:sz w:val="24"/>
          <w:u w:val="single"/>
          <w:bdr w:val="single" w:sz="8" w:space="0" w:color="auto"/>
        </w:rPr>
        <w:t>flaws</w:t>
      </w:r>
      <w:r w:rsidR="004E4E8B">
        <w:rPr>
          <w:rFonts w:eastAsia="Calibri"/>
          <w:sz w:val="16"/>
        </w:rPr>
        <w:t xml:space="preserve"> </w:t>
      </w:r>
      <w:r w:rsidRPr="00482BE9">
        <w:rPr>
          <w:rFonts w:eastAsia="Calibri"/>
          <w:highlight w:val="cyan"/>
          <w:u w:val="single"/>
        </w:rPr>
        <w:t>are inherent in</w:t>
      </w:r>
      <w:r w:rsidR="004E4E8B">
        <w:rPr>
          <w:rFonts w:eastAsia="Calibri"/>
          <w:u w:val="single"/>
        </w:rPr>
        <w:t xml:space="preserve"> </w:t>
      </w:r>
      <w:r w:rsidRPr="00482BE9">
        <w:rPr>
          <w:rFonts w:eastAsia="Calibri"/>
          <w:b/>
          <w:iCs/>
          <w:sz w:val="24"/>
          <w:u w:val="single"/>
          <w:bdr w:val="single" w:sz="8" w:space="0" w:color="auto"/>
        </w:rPr>
        <w:t>all political orders</w:t>
      </w:r>
      <w:r w:rsidR="004E4E8B">
        <w:rPr>
          <w:rFonts w:eastAsia="Calibri"/>
          <w:u w:val="single"/>
        </w:rPr>
        <w:t xml:space="preserve"> </w:t>
      </w:r>
      <w:r w:rsidRPr="00482BE9">
        <w:rPr>
          <w:rFonts w:eastAsia="Calibri"/>
          <w:highlight w:val="cyan"/>
          <w:u w:val="single"/>
        </w:rPr>
        <w:t xml:space="preserve">What is </w:t>
      </w:r>
      <w:r w:rsidRPr="00482BE9">
        <w:rPr>
          <w:rFonts w:eastAsia="Calibri"/>
          <w:b/>
          <w:iCs/>
          <w:sz w:val="24"/>
          <w:highlight w:val="cyan"/>
          <w:u w:val="single"/>
          <w:bdr w:val="single" w:sz="8" w:space="0" w:color="auto"/>
        </w:rPr>
        <w:t>unique</w:t>
      </w:r>
      <w:r w:rsidRPr="00482BE9">
        <w:rPr>
          <w:rFonts w:eastAsia="Calibri"/>
          <w:highlight w:val="cyan"/>
          <w:u w:val="single"/>
        </w:rPr>
        <w:t xml:space="preserve"> about</w:t>
      </w:r>
      <w:r w:rsidR="004E4E8B">
        <w:rPr>
          <w:rFonts w:eastAsia="Calibri"/>
          <w:u w:val="single"/>
        </w:rPr>
        <w:t xml:space="preserve"> </w:t>
      </w:r>
      <w:r w:rsidRPr="00482BE9">
        <w:rPr>
          <w:rFonts w:eastAsia="Calibri"/>
          <w:highlight w:val="cyan"/>
          <w:u w:val="single"/>
        </w:rPr>
        <w:t xml:space="preserve">liberal order is its </w:t>
      </w:r>
      <w:r w:rsidRPr="00482BE9">
        <w:rPr>
          <w:rFonts w:eastAsia="Calibri"/>
          <w:b/>
          <w:iCs/>
          <w:sz w:val="24"/>
          <w:highlight w:val="cyan"/>
          <w:u w:val="single"/>
          <w:bdr w:val="single" w:sz="8" w:space="0" w:color="auto"/>
        </w:rPr>
        <w:t>capacity</w:t>
      </w:r>
      <w:r w:rsidRPr="00482BE9">
        <w:rPr>
          <w:rFonts w:eastAsia="Calibri"/>
          <w:highlight w:val="cyan"/>
          <w:u w:val="single"/>
        </w:rPr>
        <w:t xml:space="preserve"> for </w:t>
      </w:r>
      <w:r w:rsidRPr="00482BE9">
        <w:rPr>
          <w:rFonts w:eastAsia="Calibri"/>
          <w:b/>
          <w:iCs/>
          <w:sz w:val="24"/>
          <w:highlight w:val="cyan"/>
          <w:u w:val="single"/>
          <w:bdr w:val="single" w:sz="8" w:space="0" w:color="auto"/>
        </w:rPr>
        <w:t>self-correction</w:t>
      </w:r>
      <w:r w:rsidR="004E4E8B">
        <w:rPr>
          <w:rFonts w:eastAsia="Calibri"/>
          <w:sz w:val="16"/>
        </w:rPr>
        <w:t xml:space="preserve">  </w:t>
      </w:r>
      <w:r w:rsidRPr="00482BE9">
        <w:rPr>
          <w:rFonts w:eastAsia="Calibri"/>
          <w:b/>
          <w:iCs/>
          <w:sz w:val="24"/>
          <w:highlight w:val="cyan"/>
          <w:u w:val="single"/>
          <w:bdr w:val="single" w:sz="8" w:space="0" w:color="auto"/>
        </w:rPr>
        <w:t>shortcomings</w:t>
      </w:r>
      <w:r w:rsidR="004E4E8B">
        <w:rPr>
          <w:rFonts w:eastAsia="Calibri"/>
          <w:sz w:val="16"/>
        </w:rPr>
        <w:t xml:space="preserve"> </w:t>
      </w:r>
      <w:r w:rsidRPr="00482BE9">
        <w:rPr>
          <w:rFonts w:eastAsia="Calibri"/>
          <w:highlight w:val="cyan"/>
          <w:u w:val="single"/>
        </w:rPr>
        <w:t>pale in comparison to</w:t>
      </w:r>
      <w:r w:rsidR="004E4E8B">
        <w:rPr>
          <w:rFonts w:eastAsia="Calibri"/>
          <w:u w:val="single"/>
        </w:rPr>
        <w:t xml:space="preserve"> </w:t>
      </w:r>
      <w:r w:rsidRPr="00482BE9">
        <w:rPr>
          <w:rFonts w:eastAsia="Calibri"/>
          <w:b/>
          <w:iCs/>
          <w:sz w:val="24"/>
          <w:highlight w:val="cyan"/>
          <w:u w:val="single"/>
          <w:bdr w:val="single" w:sz="8" w:space="0" w:color="auto"/>
        </w:rPr>
        <w:t>achievements</w:t>
      </w:r>
      <w:r w:rsidR="004E4E8B">
        <w:rPr>
          <w:rFonts w:eastAsia="Calibri"/>
          <w:sz w:val="16"/>
        </w:rPr>
        <w:t xml:space="preserve"> </w:t>
      </w:r>
      <w:r w:rsidRPr="00482BE9">
        <w:rPr>
          <w:rFonts w:eastAsia="Calibri"/>
          <w:b/>
          <w:iCs/>
          <w:sz w:val="24"/>
          <w:u w:val="single"/>
          <w:bdr w:val="single" w:sz="8" w:space="0" w:color="auto"/>
        </w:rPr>
        <w:t>economic growth</w:t>
      </w:r>
      <w:r w:rsidR="004E4E8B">
        <w:rPr>
          <w:rFonts w:eastAsia="Calibri"/>
          <w:u w:val="single"/>
        </w:rPr>
        <w:t xml:space="preserve"> </w:t>
      </w:r>
      <w:r w:rsidRPr="00482BE9">
        <w:rPr>
          <w:rFonts w:eastAsia="Calibri"/>
          <w:b/>
          <w:iCs/>
          <w:sz w:val="24"/>
          <w:u w:val="single"/>
          <w:bdr w:val="single" w:sz="8" w:space="0" w:color="auto"/>
        </w:rPr>
        <w:t>rising incomes</w:t>
      </w:r>
      <w:r w:rsidR="004E4E8B">
        <w:rPr>
          <w:rFonts w:eastAsia="Calibri"/>
          <w:u w:val="single"/>
        </w:rPr>
        <w:t xml:space="preserve"> </w:t>
      </w:r>
      <w:r w:rsidRPr="00482BE9">
        <w:rPr>
          <w:rFonts w:eastAsia="Calibri"/>
          <w:b/>
          <w:iCs/>
          <w:sz w:val="24"/>
          <w:u w:val="single"/>
          <w:bdr w:val="single" w:sz="8" w:space="0" w:color="auto"/>
        </w:rPr>
        <w:t>any other order</w:t>
      </w:r>
      <w:r w:rsidR="004E4E8B">
        <w:rPr>
          <w:rFonts w:eastAsia="Calibri"/>
          <w:sz w:val="16"/>
        </w:rPr>
        <w:t xml:space="preserve"> </w:t>
      </w:r>
      <w:r w:rsidRPr="00482BE9">
        <w:rPr>
          <w:rFonts w:eastAsia="Calibri"/>
          <w:b/>
          <w:iCs/>
          <w:sz w:val="24"/>
          <w:u w:val="single"/>
          <w:bdr w:val="single" w:sz="8" w:space="0" w:color="auto"/>
        </w:rPr>
        <w:t>societies</w:t>
      </w:r>
      <w:r w:rsidR="004E4E8B">
        <w:rPr>
          <w:rFonts w:eastAsia="Calibri"/>
          <w:sz w:val="16"/>
        </w:rPr>
        <w:t xml:space="preserve"> </w:t>
      </w:r>
    </w:p>
    <w:p w14:paraId="388F5C1B" w14:textId="77777777" w:rsidR="004E4E8B" w:rsidRDefault="005A7BB3" w:rsidP="005A7BB3">
      <w:pPr>
        <w:keepNext/>
        <w:keepLines/>
        <w:pageBreakBefore/>
        <w:spacing w:before="40" w:after="0"/>
        <w:jc w:val="center"/>
        <w:outlineLvl w:val="1"/>
        <w:rPr>
          <w:rStyle w:val="StyleUnderline"/>
          <w:highlight w:val="yellow"/>
        </w:rPr>
      </w:pPr>
      <w:r>
        <w:rPr>
          <w:rFonts w:eastAsia="Times New Roman" w:cs="Times New Roman"/>
          <w:b/>
          <w:sz w:val="44"/>
          <w:szCs w:val="26"/>
          <w:u w:val="double"/>
        </w:rPr>
        <w:t>DA---</w:t>
      </w:r>
      <w:r w:rsidRPr="00482BE9">
        <w:rPr>
          <w:rFonts w:eastAsia="Times New Roman" w:cs="Times New Roman"/>
          <w:b/>
          <w:sz w:val="44"/>
          <w:szCs w:val="26"/>
          <w:u w:val="double"/>
        </w:rPr>
        <w:t>Conventional Shift</w:t>
      </w:r>
    </w:p>
    <w:p w14:paraId="52E24015" w14:textId="77777777" w:rsidR="004E4E8B" w:rsidRDefault="005A7BB3" w:rsidP="005A7BB3">
      <w:pPr>
        <w:keepNext/>
        <w:keepLines/>
        <w:pageBreakBefore/>
        <w:spacing w:before="40" w:after="0"/>
        <w:jc w:val="center"/>
        <w:outlineLvl w:val="2"/>
        <w:rPr>
          <w:rStyle w:val="StyleUnderline"/>
          <w:highlight w:val="yellow"/>
        </w:rPr>
      </w:pPr>
      <w:r w:rsidRPr="00482BE9">
        <w:rPr>
          <w:rFonts w:eastAsia="Times New Roman" w:cs="Times New Roman"/>
          <w:b/>
          <w:sz w:val="32"/>
          <w:szCs w:val="24"/>
          <w:u w:val="single"/>
        </w:rPr>
        <w:t>Conventional Shift DA---2AC</w:t>
      </w:r>
    </w:p>
    <w:p w14:paraId="2F7B4FEF" w14:textId="77777777" w:rsidR="004E4E8B" w:rsidRDefault="005A7BB3" w:rsidP="005A7BB3">
      <w:pPr>
        <w:keepNext/>
        <w:keepLines/>
        <w:spacing w:before="40" w:after="0"/>
        <w:outlineLvl w:val="3"/>
        <w:rPr>
          <w:rStyle w:val="StyleUnderline"/>
          <w:highlight w:val="yellow"/>
        </w:rPr>
      </w:pPr>
      <w:r w:rsidRPr="00482BE9">
        <w:rPr>
          <w:rFonts w:eastAsia="Times New Roman" w:cs="Times New Roman"/>
          <w:b/>
          <w:iCs/>
          <w:sz w:val="26"/>
        </w:rPr>
        <w:t xml:space="preserve">CPS development </w:t>
      </w:r>
      <w:r w:rsidRPr="00482BE9">
        <w:rPr>
          <w:rFonts w:eastAsia="Times New Roman" w:cs="Times New Roman"/>
          <w:b/>
          <w:iCs/>
          <w:sz w:val="26"/>
          <w:u w:val="single"/>
        </w:rPr>
        <w:t>inevitable</w:t>
      </w:r>
      <w:r w:rsidRPr="00482BE9">
        <w:rPr>
          <w:rFonts w:eastAsia="Times New Roman" w:cs="Times New Roman"/>
          <w:b/>
          <w:iCs/>
          <w:sz w:val="26"/>
        </w:rPr>
        <w:t xml:space="preserve">---US has plans </w:t>
      </w:r>
      <w:r w:rsidRPr="00482BE9">
        <w:rPr>
          <w:rFonts w:eastAsia="Times New Roman" w:cs="Times New Roman"/>
          <w:b/>
          <w:iCs/>
          <w:sz w:val="26"/>
          <w:u w:val="single"/>
        </w:rPr>
        <w:t>ingrained</w:t>
      </w:r>
      <w:r w:rsidRPr="00482BE9">
        <w:rPr>
          <w:rFonts w:eastAsia="Times New Roman" w:cs="Times New Roman"/>
          <w:b/>
          <w:iCs/>
          <w:sz w:val="26"/>
        </w:rPr>
        <w:t xml:space="preserve"> for the next 5 years. </w:t>
      </w:r>
    </w:p>
    <w:p w14:paraId="77F78BA2" w14:textId="77777777" w:rsidR="004E4E8B" w:rsidRDefault="005A7BB3" w:rsidP="005A7BB3">
      <w:pPr>
        <w:tabs>
          <w:tab w:val="left" w:pos="547"/>
        </w:tabs>
        <w:rPr>
          <w:rStyle w:val="StyleUnderline"/>
          <w:highlight w:val="yellow"/>
        </w:rPr>
      </w:pPr>
      <w:r w:rsidRPr="00482BE9">
        <w:rPr>
          <w:rFonts w:eastAsia="Calibri"/>
          <w:b/>
          <w:bCs/>
          <w:sz w:val="26"/>
        </w:rPr>
        <w:t>Katz ‘23</w:t>
      </w:r>
      <w:r w:rsidR="004E4E8B">
        <w:rPr>
          <w:rFonts w:eastAsia="Calibri"/>
        </w:rPr>
        <w:t xml:space="preserve"> </w:t>
      </w:r>
    </w:p>
    <w:p w14:paraId="77F892C9" w14:textId="66382FB3" w:rsidR="004E4E8B" w:rsidRDefault="005A7BB3" w:rsidP="004E4E8B">
      <w:pPr>
        <w:rPr>
          <w:rStyle w:val="StyleUnderline"/>
          <w:highlight w:val="yellow"/>
        </w:rPr>
      </w:pPr>
      <w:r w:rsidRPr="00482BE9">
        <w:rPr>
          <w:rFonts w:eastAsia="Calibri"/>
          <w:b/>
          <w:iCs/>
          <w:sz w:val="24"/>
          <w:u w:val="single"/>
          <w:bdr w:val="single" w:sz="8" w:space="0" w:color="auto"/>
        </w:rPr>
        <w:t>production schedule</w:t>
      </w:r>
      <w:r w:rsidR="004E4E8B">
        <w:rPr>
          <w:rFonts w:eastAsia="Calibri"/>
          <w:u w:val="single"/>
        </w:rPr>
        <w:t xml:space="preserve"> </w:t>
      </w:r>
      <w:r w:rsidRPr="00482BE9">
        <w:rPr>
          <w:rFonts w:eastAsia="Calibri"/>
          <w:b/>
          <w:iCs/>
          <w:sz w:val="24"/>
          <w:highlight w:val="cyan"/>
          <w:u w:val="single"/>
          <w:bdr w:val="single" w:sz="8" w:space="0" w:color="auto"/>
        </w:rPr>
        <w:t>3.6 billion</w:t>
      </w:r>
      <w:r w:rsidR="004E4E8B">
        <w:rPr>
          <w:rFonts w:eastAsia="Calibri"/>
          <w:u w:val="single"/>
        </w:rPr>
        <w:t xml:space="preserve"> </w:t>
      </w:r>
      <w:r w:rsidRPr="00482BE9">
        <w:rPr>
          <w:rFonts w:eastAsia="Calibri"/>
          <w:highlight w:val="cyan"/>
          <w:u w:val="single"/>
        </w:rPr>
        <w:t xml:space="preserve">for </w:t>
      </w:r>
      <w:r w:rsidRPr="00482BE9">
        <w:rPr>
          <w:rFonts w:eastAsia="Calibri"/>
          <w:b/>
          <w:iCs/>
          <w:sz w:val="24"/>
          <w:highlight w:val="cyan"/>
          <w:u w:val="single"/>
          <w:bdr w:val="single" w:sz="8" w:space="0" w:color="auto"/>
        </w:rPr>
        <w:t>64 rounds</w:t>
      </w:r>
      <w:r w:rsidRPr="00482BE9">
        <w:rPr>
          <w:rFonts w:eastAsia="Calibri"/>
          <w:highlight w:val="cyan"/>
          <w:u w:val="single"/>
        </w:rPr>
        <w:t xml:space="preserve"> over</w:t>
      </w:r>
      <w:r w:rsidR="004E4E8B">
        <w:rPr>
          <w:rFonts w:eastAsia="Calibri"/>
          <w:u w:val="single"/>
        </w:rPr>
        <w:t xml:space="preserve"> </w:t>
      </w:r>
      <w:r w:rsidRPr="00482BE9">
        <w:rPr>
          <w:rFonts w:eastAsia="Calibri"/>
          <w:b/>
          <w:iCs/>
          <w:sz w:val="24"/>
          <w:u w:val="single"/>
          <w:bdr w:val="single" w:sz="8" w:space="0" w:color="auto"/>
        </w:rPr>
        <w:t xml:space="preserve">next </w:t>
      </w:r>
      <w:r w:rsidRPr="00482BE9">
        <w:rPr>
          <w:rFonts w:eastAsia="Calibri"/>
          <w:b/>
          <w:iCs/>
          <w:sz w:val="24"/>
          <w:highlight w:val="cyan"/>
          <w:u w:val="single"/>
          <w:bdr w:val="single" w:sz="8" w:space="0" w:color="auto"/>
        </w:rPr>
        <w:t>five years</w:t>
      </w:r>
      <w:r w:rsidR="004E4E8B">
        <w:rPr>
          <w:rFonts w:eastAsia="Calibri"/>
          <w:sz w:val="16"/>
        </w:rPr>
        <w:t xml:space="preserve">  </w:t>
      </w:r>
      <w:r w:rsidRPr="00482BE9">
        <w:rPr>
          <w:rFonts w:eastAsia="Calibri"/>
          <w:b/>
          <w:iCs/>
          <w:sz w:val="24"/>
          <w:highlight w:val="cyan"/>
          <w:u w:val="single"/>
          <w:bdr w:val="single" w:sz="8" w:space="0" w:color="auto"/>
        </w:rPr>
        <w:t>C</w:t>
      </w:r>
      <w:r w:rsidR="004E4E8B">
        <w:rPr>
          <w:rFonts w:eastAsia="Calibri"/>
          <w:u w:val="single"/>
        </w:rPr>
        <w:t xml:space="preserve"> </w:t>
      </w:r>
      <w:r w:rsidRPr="00482BE9">
        <w:rPr>
          <w:rFonts w:eastAsia="Calibri"/>
          <w:b/>
          <w:iCs/>
          <w:sz w:val="24"/>
          <w:highlight w:val="cyan"/>
          <w:u w:val="single"/>
          <w:bdr w:val="single" w:sz="8" w:space="0" w:color="auto"/>
        </w:rPr>
        <w:t>P</w:t>
      </w:r>
      <w:r w:rsidR="004E4E8B">
        <w:rPr>
          <w:rFonts w:eastAsia="Calibri"/>
          <w:u w:val="single"/>
        </w:rPr>
        <w:t xml:space="preserve"> </w:t>
      </w:r>
      <w:r w:rsidRPr="00482BE9">
        <w:rPr>
          <w:rFonts w:eastAsia="Calibri"/>
          <w:b/>
          <w:iCs/>
          <w:sz w:val="24"/>
          <w:highlight w:val="cyan"/>
          <w:u w:val="single"/>
          <w:bdr w:val="single" w:sz="8" w:space="0" w:color="auto"/>
        </w:rPr>
        <w:t>S</w:t>
      </w:r>
      <w:r w:rsidR="004E4E8B">
        <w:rPr>
          <w:rFonts w:eastAsia="Calibri"/>
          <w:u w:val="single"/>
        </w:rPr>
        <w:t xml:space="preserve"> </w:t>
      </w:r>
      <w:r w:rsidRPr="00482BE9">
        <w:rPr>
          <w:rFonts w:eastAsia="Calibri"/>
          <w:b/>
          <w:iCs/>
          <w:sz w:val="24"/>
          <w:highlight w:val="cyan"/>
          <w:u w:val="single"/>
          <w:bdr w:val="single" w:sz="8" w:space="0" w:color="auto"/>
        </w:rPr>
        <w:t>upcoming</w:t>
      </w:r>
      <w:r w:rsidR="004E4E8B">
        <w:rPr>
          <w:rFonts w:eastAsia="Calibri"/>
          <w:u w:val="single"/>
        </w:rPr>
        <w:t xml:space="preserve"> </w:t>
      </w:r>
      <w:r w:rsidRPr="00482BE9">
        <w:rPr>
          <w:rFonts w:eastAsia="Calibri"/>
          <w:b/>
          <w:iCs/>
          <w:sz w:val="24"/>
          <w:u w:val="single"/>
          <w:bdr w:val="single" w:sz="8" w:space="0" w:color="auto"/>
        </w:rPr>
        <w:t xml:space="preserve">jointly </w:t>
      </w:r>
      <w:r w:rsidRPr="00482BE9">
        <w:rPr>
          <w:rFonts w:eastAsia="Calibri"/>
          <w:b/>
          <w:iCs/>
          <w:sz w:val="24"/>
          <w:highlight w:val="cyan"/>
          <w:u w:val="single"/>
          <w:bdr w:val="single" w:sz="8" w:space="0" w:color="auto"/>
        </w:rPr>
        <w:t>developed</w:t>
      </w:r>
      <w:r w:rsidR="004E4E8B">
        <w:rPr>
          <w:rFonts w:eastAsia="Calibri"/>
          <w:u w:val="single"/>
        </w:rPr>
        <w:t xml:space="preserve"> </w:t>
      </w:r>
      <w:r w:rsidRPr="00482BE9">
        <w:rPr>
          <w:rFonts w:eastAsia="Calibri"/>
          <w:b/>
          <w:iCs/>
          <w:sz w:val="24"/>
          <w:highlight w:val="cyan"/>
          <w:u w:val="single"/>
          <w:bdr w:val="single" w:sz="8" w:space="0" w:color="auto"/>
        </w:rPr>
        <w:t>Navy</w:t>
      </w:r>
      <w:r w:rsidR="004E4E8B">
        <w:rPr>
          <w:rFonts w:eastAsia="Calibri"/>
          <w:sz w:val="16"/>
        </w:rPr>
        <w:t xml:space="preserve"> </w:t>
      </w:r>
      <w:r w:rsidRPr="00482BE9">
        <w:rPr>
          <w:rFonts w:eastAsia="Calibri"/>
          <w:highlight w:val="cyan"/>
          <w:u w:val="single"/>
        </w:rPr>
        <w:t>employ</w:t>
      </w:r>
      <w:r w:rsidR="004E4E8B">
        <w:rPr>
          <w:rFonts w:eastAsia="Calibri"/>
          <w:sz w:val="16"/>
        </w:rPr>
        <w:t xml:space="preserve"> </w:t>
      </w:r>
      <w:r w:rsidRPr="00482BE9">
        <w:rPr>
          <w:rFonts w:eastAsia="Calibri"/>
          <w:b/>
          <w:iCs/>
          <w:sz w:val="24"/>
          <w:u w:val="single"/>
          <w:bdr w:val="single" w:sz="8" w:space="0" w:color="auto"/>
        </w:rPr>
        <w:t>Zumwalt-class destroyers</w:t>
      </w:r>
      <w:r w:rsidR="004E4E8B">
        <w:rPr>
          <w:rFonts w:eastAsia="Calibri"/>
          <w:u w:val="single"/>
        </w:rPr>
        <w:t xml:space="preserve"> </w:t>
      </w:r>
      <w:r w:rsidRPr="00482BE9">
        <w:rPr>
          <w:rFonts w:eastAsia="Calibri"/>
          <w:highlight w:val="cyan"/>
          <w:u w:val="single"/>
        </w:rPr>
        <w:t>and</w:t>
      </w:r>
      <w:r w:rsidR="004E4E8B">
        <w:rPr>
          <w:rFonts w:eastAsia="Calibri"/>
          <w:u w:val="single"/>
        </w:rPr>
        <w:t xml:space="preserve"> </w:t>
      </w:r>
      <w:r w:rsidRPr="00482BE9">
        <w:rPr>
          <w:rFonts w:eastAsia="Calibri"/>
          <w:b/>
          <w:iCs/>
          <w:sz w:val="24"/>
          <w:u w:val="single"/>
          <w:bdr w:val="single" w:sz="8" w:space="0" w:color="auto"/>
        </w:rPr>
        <w:t>Virginia-class submarines</w:t>
      </w:r>
      <w:r w:rsidR="004E4E8B">
        <w:rPr>
          <w:rFonts w:eastAsia="Calibri"/>
          <w:u w:val="single"/>
        </w:rPr>
        <w:t xml:space="preserve"> </w:t>
      </w:r>
      <w:r w:rsidRPr="00482BE9">
        <w:rPr>
          <w:rFonts w:eastAsia="Calibri"/>
          <w:b/>
          <w:iCs/>
          <w:sz w:val="24"/>
          <w:highlight w:val="cyan"/>
          <w:u w:val="single"/>
          <w:bdr w:val="single" w:sz="8" w:space="0" w:color="auto"/>
        </w:rPr>
        <w:t>Army</w:t>
      </w:r>
      <w:r w:rsidR="004E4E8B">
        <w:rPr>
          <w:rFonts w:eastAsia="Calibri"/>
          <w:u w:val="single"/>
        </w:rPr>
        <w:t xml:space="preserve"> </w:t>
      </w:r>
      <w:r w:rsidRPr="00482BE9">
        <w:rPr>
          <w:rFonts w:eastAsia="Calibri"/>
          <w:b/>
          <w:iCs/>
          <w:sz w:val="24"/>
          <w:u w:val="single"/>
          <w:bdr w:val="single" w:sz="8" w:space="0" w:color="auto"/>
        </w:rPr>
        <w:t>land-based variant</w:t>
      </w:r>
      <w:r w:rsidR="004E4E8B">
        <w:rPr>
          <w:rFonts w:eastAsia="Calibri"/>
          <w:sz w:val="16"/>
        </w:rPr>
        <w:t xml:space="preserve"> </w:t>
      </w:r>
    </w:p>
    <w:p w14:paraId="00E468C6" w14:textId="77777777" w:rsidR="004E4E8B" w:rsidRDefault="005A7BB3" w:rsidP="005A7BB3">
      <w:pPr>
        <w:rPr>
          <w:rStyle w:val="StyleUnderline"/>
          <w:highlight w:val="yellow"/>
        </w:rPr>
      </w:pPr>
      <w:r w:rsidRPr="00482BE9">
        <w:rPr>
          <w:rFonts w:eastAsia="Calibri"/>
          <w:b/>
          <w:iCs/>
          <w:sz w:val="24"/>
          <w:u w:val="single"/>
          <w:bdr w:val="single" w:sz="8" w:space="0" w:color="auto"/>
        </w:rPr>
        <w:t>341 million</w:t>
      </w:r>
      <w:r w:rsidR="004E4E8B">
        <w:rPr>
          <w:rFonts w:eastAsia="Calibri"/>
          <w:u w:val="single"/>
        </w:rPr>
        <w:t xml:space="preserve"> </w:t>
      </w:r>
    </w:p>
    <w:p w14:paraId="2EB8BDF7" w14:textId="77777777" w:rsidR="004E4E8B" w:rsidRDefault="005A7BB3" w:rsidP="005A7BB3">
      <w:pPr>
        <w:rPr>
          <w:rStyle w:val="StyleUnderline"/>
        </w:rPr>
      </w:pPr>
      <w:r w:rsidRPr="00482BE9">
        <w:rPr>
          <w:rFonts w:eastAsia="Calibri"/>
          <w:b/>
          <w:iCs/>
          <w:sz w:val="24"/>
          <w:u w:val="single"/>
          <w:bdr w:val="single" w:sz="8" w:space="0" w:color="auto"/>
        </w:rPr>
        <w:t>440 million</w:t>
      </w:r>
      <w:r w:rsidR="004E4E8B">
        <w:rPr>
          <w:rFonts w:eastAsia="Calibri"/>
          <w:sz w:val="16"/>
        </w:rPr>
        <w:t xml:space="preserve"> </w:t>
      </w:r>
      <w:r w:rsidRPr="00482BE9">
        <w:rPr>
          <w:rFonts w:eastAsia="Calibri"/>
          <w:b/>
          <w:iCs/>
          <w:sz w:val="24"/>
          <w:u w:val="single"/>
          <w:bdr w:val="single" w:sz="8" w:space="0" w:color="auto"/>
        </w:rPr>
        <w:t>663 million</w:t>
      </w:r>
      <w:r w:rsidR="004E4E8B">
        <w:rPr>
          <w:rFonts w:eastAsia="Calibri"/>
          <w:sz w:val="16"/>
        </w:rPr>
        <w:t xml:space="preserve"> </w:t>
      </w:r>
      <w:r w:rsidRPr="00482BE9">
        <w:rPr>
          <w:rFonts w:eastAsia="Calibri"/>
          <w:b/>
          <w:iCs/>
          <w:sz w:val="24"/>
          <w:u w:val="single"/>
          <w:bdr w:val="single" w:sz="8" w:space="0" w:color="auto"/>
        </w:rPr>
        <w:t>988 million</w:t>
      </w:r>
      <w:r w:rsidR="004E4E8B">
        <w:rPr>
          <w:rFonts w:eastAsia="Calibri"/>
          <w:sz w:val="16"/>
        </w:rPr>
        <w:t xml:space="preserve"> </w:t>
      </w:r>
      <w:r w:rsidRPr="00482BE9">
        <w:rPr>
          <w:rFonts w:eastAsia="Calibri"/>
          <w:b/>
          <w:iCs/>
          <w:sz w:val="24"/>
          <w:u w:val="single"/>
          <w:bdr w:val="single" w:sz="8" w:space="0" w:color="auto"/>
        </w:rPr>
        <w:t>1.1 billion</w:t>
      </w:r>
      <w:r w:rsidR="004E4E8B">
        <w:rPr>
          <w:rFonts w:eastAsia="Calibri"/>
          <w:sz w:val="16"/>
        </w:rPr>
        <w:t xml:space="preserve"> </w:t>
      </w:r>
    </w:p>
    <w:p w14:paraId="66746095" w14:textId="783B4DE2" w:rsidR="004E4E8B" w:rsidRDefault="005A7BB3" w:rsidP="004E4E8B">
      <w:pPr>
        <w:rPr>
          <w:rStyle w:val="StyleUnderline"/>
          <w:highlight w:val="yellow"/>
        </w:rPr>
      </w:pPr>
      <w:r w:rsidRPr="00482BE9">
        <w:rPr>
          <w:rFonts w:eastAsia="Calibri"/>
          <w:highlight w:val="cyan"/>
          <w:u w:val="single"/>
        </w:rPr>
        <w:t xml:space="preserve">plans to </w:t>
      </w:r>
      <w:r w:rsidRPr="00482BE9">
        <w:rPr>
          <w:rFonts w:eastAsia="Calibri"/>
          <w:b/>
          <w:iCs/>
          <w:sz w:val="24"/>
          <w:highlight w:val="cyan"/>
          <w:u w:val="single"/>
          <w:bdr w:val="single" w:sz="8" w:space="0" w:color="auto"/>
        </w:rPr>
        <w:t>integrate</w:t>
      </w:r>
      <w:r w:rsidRPr="00482BE9">
        <w:rPr>
          <w:rFonts w:eastAsia="Calibri"/>
          <w:highlight w:val="cyan"/>
          <w:u w:val="single"/>
        </w:rPr>
        <w:t xml:space="preserve"> CPS</w:t>
      </w:r>
      <w:r w:rsidR="004E4E8B">
        <w:rPr>
          <w:rFonts w:eastAsia="Calibri"/>
          <w:u w:val="single"/>
        </w:rPr>
        <w:t xml:space="preserve"> </w:t>
      </w:r>
      <w:r w:rsidRPr="00482BE9">
        <w:rPr>
          <w:rFonts w:eastAsia="Calibri"/>
          <w:b/>
          <w:iCs/>
          <w:sz w:val="24"/>
          <w:u w:val="single"/>
          <w:bdr w:val="single" w:sz="8" w:space="0" w:color="auto"/>
        </w:rPr>
        <w:t>destroyers</w:t>
      </w:r>
      <w:r w:rsidR="004E4E8B">
        <w:rPr>
          <w:rFonts w:eastAsia="Calibri"/>
          <w:sz w:val="16"/>
        </w:rPr>
        <w:t xml:space="preserve"> </w:t>
      </w:r>
      <w:r w:rsidRPr="00482BE9">
        <w:rPr>
          <w:rFonts w:eastAsia="Calibri"/>
          <w:b/>
          <w:iCs/>
          <w:sz w:val="24"/>
          <w:u w:val="single"/>
          <w:bdr w:val="single" w:sz="8" w:space="0" w:color="auto"/>
        </w:rPr>
        <w:t>submarines</w:t>
      </w:r>
      <w:r w:rsidR="004E4E8B">
        <w:rPr>
          <w:rFonts w:eastAsia="Calibri"/>
          <w:sz w:val="16"/>
        </w:rPr>
        <w:t xml:space="preserve">  </w:t>
      </w:r>
      <w:r w:rsidRPr="00482BE9">
        <w:rPr>
          <w:rFonts w:eastAsia="Calibri"/>
          <w:highlight w:val="cyan"/>
          <w:u w:val="single"/>
        </w:rPr>
        <w:t xml:space="preserve">we have </w:t>
      </w:r>
      <w:r w:rsidRPr="00482BE9">
        <w:rPr>
          <w:rFonts w:eastAsia="Calibri"/>
          <w:b/>
          <w:iCs/>
          <w:sz w:val="24"/>
          <w:highlight w:val="cyan"/>
          <w:u w:val="single"/>
          <w:bdr w:val="single" w:sz="8" w:space="0" w:color="auto"/>
        </w:rPr>
        <w:t>confidence</w:t>
      </w:r>
      <w:r w:rsidR="004E4E8B">
        <w:rPr>
          <w:rFonts w:eastAsia="Calibri"/>
          <w:sz w:val="16"/>
        </w:rPr>
        <w:t xml:space="preserve"> </w:t>
      </w:r>
      <w:r w:rsidRPr="00482BE9">
        <w:rPr>
          <w:rFonts w:eastAsia="Calibri"/>
          <w:highlight w:val="cyan"/>
          <w:u w:val="single"/>
        </w:rPr>
        <w:t>we’re</w:t>
      </w:r>
      <w:r w:rsidR="004E4E8B">
        <w:rPr>
          <w:rFonts w:eastAsia="Calibri"/>
          <w:u w:val="single"/>
        </w:rPr>
        <w:t xml:space="preserve"> </w:t>
      </w:r>
      <w:r w:rsidRPr="00482BE9">
        <w:rPr>
          <w:rFonts w:eastAsia="Calibri"/>
          <w:highlight w:val="cyan"/>
          <w:u w:val="single"/>
        </w:rPr>
        <w:t xml:space="preserve">able to </w:t>
      </w:r>
      <w:r w:rsidRPr="00482BE9">
        <w:rPr>
          <w:rFonts w:eastAsia="Calibri"/>
          <w:b/>
          <w:iCs/>
          <w:sz w:val="24"/>
          <w:highlight w:val="cyan"/>
          <w:u w:val="single"/>
          <w:bdr w:val="single" w:sz="8" w:space="0" w:color="auto"/>
        </w:rPr>
        <w:t>field</w:t>
      </w:r>
      <w:r w:rsidR="004E4E8B">
        <w:rPr>
          <w:rFonts w:eastAsia="Calibri"/>
          <w:u w:val="single"/>
        </w:rPr>
        <w:t xml:space="preserve"> </w:t>
      </w:r>
      <w:r w:rsidRPr="00482BE9">
        <w:rPr>
          <w:rFonts w:eastAsia="Calibri"/>
          <w:highlight w:val="cyan"/>
          <w:u w:val="single"/>
        </w:rPr>
        <w:t>system</w:t>
      </w:r>
      <w:r w:rsidR="004E4E8B">
        <w:rPr>
          <w:rFonts w:eastAsia="Calibri"/>
          <w:u w:val="single"/>
        </w:rPr>
        <w:t xml:space="preserve">  </w:t>
      </w:r>
      <w:r w:rsidRPr="00482BE9">
        <w:rPr>
          <w:rFonts w:eastAsia="Calibri"/>
          <w:b/>
          <w:iCs/>
          <w:sz w:val="24"/>
          <w:u w:val="single"/>
          <w:bdr w:val="single" w:sz="8" w:space="0" w:color="auto"/>
        </w:rPr>
        <w:t>Air Force</w:t>
      </w:r>
      <w:r w:rsidR="004E4E8B">
        <w:rPr>
          <w:rFonts w:eastAsia="Calibri"/>
          <w:sz w:val="16"/>
        </w:rPr>
        <w:t xml:space="preserve"> </w:t>
      </w:r>
      <w:r w:rsidRPr="00482BE9">
        <w:rPr>
          <w:rFonts w:eastAsia="Calibri"/>
          <w:b/>
          <w:iCs/>
          <w:sz w:val="24"/>
          <w:u w:val="single"/>
          <w:bdr w:val="single" w:sz="8" w:space="0" w:color="auto"/>
        </w:rPr>
        <w:t>research</w:t>
      </w:r>
      <w:r w:rsidR="004E4E8B">
        <w:rPr>
          <w:rFonts w:eastAsia="Calibri"/>
          <w:u w:val="single"/>
        </w:rPr>
        <w:t xml:space="preserve"> </w:t>
      </w:r>
      <w:r w:rsidRPr="00482BE9">
        <w:rPr>
          <w:rFonts w:eastAsia="Calibri"/>
          <w:b/>
          <w:iCs/>
          <w:sz w:val="24"/>
          <w:u w:val="single"/>
          <w:bdr w:val="single" w:sz="8" w:space="0" w:color="auto"/>
        </w:rPr>
        <w:t>development</w:t>
      </w:r>
      <w:r w:rsidR="004E4E8B">
        <w:rPr>
          <w:rFonts w:eastAsia="Calibri"/>
          <w:sz w:val="16"/>
        </w:rPr>
        <w:t xml:space="preserve"> </w:t>
      </w:r>
      <w:r w:rsidRPr="00482BE9">
        <w:rPr>
          <w:rFonts w:eastAsia="Calibri"/>
          <w:b/>
          <w:iCs/>
          <w:sz w:val="24"/>
          <w:u w:val="single"/>
          <w:bdr w:val="single" w:sz="8" w:space="0" w:color="auto"/>
        </w:rPr>
        <w:t>Air-Launched Rapid Response Weapon</w:t>
      </w:r>
      <w:r w:rsidR="004E4E8B">
        <w:rPr>
          <w:rFonts w:eastAsia="Calibri"/>
          <w:u w:val="single"/>
        </w:rPr>
        <w:t xml:space="preserve"> </w:t>
      </w:r>
      <w:r w:rsidRPr="00482BE9">
        <w:rPr>
          <w:rFonts w:eastAsia="Calibri"/>
          <w:b/>
          <w:iCs/>
          <w:sz w:val="24"/>
          <w:u w:val="single"/>
          <w:bdr w:val="single" w:sz="8" w:space="0" w:color="auto"/>
        </w:rPr>
        <w:t>24</w:t>
      </w:r>
      <w:r w:rsidR="004E4E8B">
        <w:rPr>
          <w:rFonts w:eastAsia="Calibri"/>
          <w:sz w:val="16"/>
        </w:rPr>
        <w:t xml:space="preserve"> </w:t>
      </w:r>
      <w:r w:rsidRPr="00482BE9">
        <w:rPr>
          <w:rFonts w:eastAsia="Calibri"/>
          <w:b/>
          <w:iCs/>
          <w:sz w:val="24"/>
          <w:highlight w:val="cyan"/>
          <w:u w:val="single"/>
          <w:bdr w:val="single" w:sz="8" w:space="0" w:color="auto"/>
        </w:rPr>
        <w:t>Air Force</w:t>
      </w:r>
      <w:r w:rsidR="004E4E8B">
        <w:rPr>
          <w:rFonts w:eastAsia="Calibri"/>
          <w:u w:val="single"/>
        </w:rPr>
        <w:t xml:space="preserve"> </w:t>
      </w:r>
      <w:r w:rsidRPr="00482BE9">
        <w:rPr>
          <w:rFonts w:eastAsia="Calibri"/>
          <w:b/>
          <w:iCs/>
          <w:sz w:val="24"/>
          <w:u w:val="single"/>
          <w:bdr w:val="single" w:sz="8" w:space="0" w:color="auto"/>
        </w:rPr>
        <w:t>Hypersonic Attack Cruise Missile</w:t>
      </w:r>
      <w:r w:rsidR="004E4E8B">
        <w:rPr>
          <w:rFonts w:eastAsia="Calibri"/>
          <w:u w:val="single"/>
        </w:rPr>
        <w:t xml:space="preserve"> </w:t>
      </w:r>
      <w:r w:rsidRPr="00482BE9">
        <w:rPr>
          <w:rFonts w:eastAsia="Calibri"/>
          <w:highlight w:val="cyan"/>
          <w:u w:val="single"/>
        </w:rPr>
        <w:t xml:space="preserve">continue </w:t>
      </w:r>
      <w:r w:rsidRPr="00482BE9">
        <w:rPr>
          <w:rFonts w:eastAsia="Calibri"/>
          <w:b/>
          <w:iCs/>
          <w:sz w:val="24"/>
          <w:highlight w:val="cyan"/>
          <w:u w:val="single"/>
          <w:bdr w:val="single" w:sz="8" w:space="0" w:color="auto"/>
        </w:rPr>
        <w:t>r</w:t>
      </w:r>
      <w:r w:rsidRPr="00482BE9">
        <w:rPr>
          <w:rFonts w:eastAsia="Calibri"/>
          <w:b/>
          <w:iCs/>
          <w:sz w:val="24"/>
          <w:u w:val="single"/>
          <w:bdr w:val="single" w:sz="8" w:space="0" w:color="auto"/>
        </w:rPr>
        <w:t>esearch</w:t>
      </w:r>
      <w:r w:rsidR="004E4E8B">
        <w:rPr>
          <w:rFonts w:eastAsia="Calibri"/>
          <w:u w:val="single"/>
        </w:rPr>
        <w:t xml:space="preserve"> </w:t>
      </w:r>
      <w:r w:rsidRPr="00482BE9">
        <w:rPr>
          <w:rFonts w:eastAsia="Calibri"/>
          <w:highlight w:val="cyan"/>
          <w:u w:val="single"/>
        </w:rPr>
        <w:t xml:space="preserve">and </w:t>
      </w:r>
      <w:r w:rsidRPr="00482BE9">
        <w:rPr>
          <w:rFonts w:eastAsia="Calibri"/>
          <w:b/>
          <w:iCs/>
          <w:sz w:val="24"/>
          <w:highlight w:val="cyan"/>
          <w:u w:val="single"/>
          <w:bdr w:val="single" w:sz="8" w:space="0" w:color="auto"/>
        </w:rPr>
        <w:t>d</w:t>
      </w:r>
      <w:r w:rsidRPr="00482BE9">
        <w:rPr>
          <w:rFonts w:eastAsia="Calibri"/>
          <w:b/>
          <w:iCs/>
          <w:sz w:val="24"/>
          <w:u w:val="single"/>
          <w:bdr w:val="single" w:sz="8" w:space="0" w:color="auto"/>
        </w:rPr>
        <w:t>evelopment</w:t>
      </w:r>
      <w:r w:rsidR="004E4E8B">
        <w:rPr>
          <w:rFonts w:eastAsia="Calibri"/>
          <w:u w:val="single"/>
        </w:rPr>
        <w:t xml:space="preserve"> </w:t>
      </w:r>
      <w:r w:rsidRPr="00482BE9">
        <w:rPr>
          <w:rFonts w:eastAsia="Calibri"/>
          <w:highlight w:val="cyan"/>
          <w:u w:val="single"/>
        </w:rPr>
        <w:t>through</w:t>
      </w:r>
      <w:r w:rsidR="004E4E8B">
        <w:rPr>
          <w:rFonts w:eastAsia="Calibri"/>
          <w:u w:val="single"/>
        </w:rPr>
        <w:t xml:space="preserve"> </w:t>
      </w:r>
      <w:r w:rsidRPr="00482BE9">
        <w:rPr>
          <w:rFonts w:eastAsia="Calibri"/>
          <w:b/>
          <w:iCs/>
          <w:sz w:val="24"/>
          <w:highlight w:val="cyan"/>
          <w:u w:val="single"/>
          <w:bdr w:val="single" w:sz="8" w:space="0" w:color="auto"/>
        </w:rPr>
        <w:t>28</w:t>
      </w:r>
      <w:r w:rsidR="004E4E8B">
        <w:rPr>
          <w:rFonts w:eastAsia="Calibri"/>
          <w:sz w:val="16"/>
        </w:rPr>
        <w:t xml:space="preserve"> </w:t>
      </w:r>
    </w:p>
    <w:p w14:paraId="2D4B24BB" w14:textId="77777777" w:rsidR="004E4E8B" w:rsidRDefault="005A7BB3" w:rsidP="005A7BB3">
      <w:pPr>
        <w:keepNext/>
        <w:keepLines/>
        <w:spacing w:before="40" w:after="0"/>
        <w:outlineLvl w:val="3"/>
        <w:rPr>
          <w:rStyle w:val="StyleUnderline"/>
          <w:highlight w:val="yellow"/>
        </w:rPr>
      </w:pPr>
      <w:r w:rsidRPr="00482BE9">
        <w:rPr>
          <w:rFonts w:eastAsia="Times New Roman" w:cs="Times New Roman"/>
          <w:b/>
          <w:iCs/>
          <w:sz w:val="26"/>
        </w:rPr>
        <w:t xml:space="preserve">They’re </w:t>
      </w:r>
      <w:r w:rsidRPr="00482BE9">
        <w:rPr>
          <w:rFonts w:eastAsia="Times New Roman" w:cs="Times New Roman"/>
          <w:b/>
          <w:iCs/>
          <w:sz w:val="26"/>
          <w:u w:val="single"/>
        </w:rPr>
        <w:t>globally inevitable</w:t>
      </w:r>
      <w:r w:rsidRPr="00482BE9">
        <w:rPr>
          <w:rFonts w:eastAsia="Times New Roman" w:cs="Times New Roman"/>
          <w:b/>
          <w:iCs/>
          <w:sz w:val="26"/>
        </w:rPr>
        <w:t xml:space="preserve"> and the US is invested now.</w:t>
      </w:r>
    </w:p>
    <w:p w14:paraId="6DC81A96" w14:textId="77777777" w:rsidR="004E4E8B" w:rsidRDefault="005A7BB3" w:rsidP="005A7BB3">
      <w:pPr>
        <w:rPr>
          <w:rStyle w:val="StyleUnderline"/>
          <w:highlight w:val="yellow"/>
        </w:rPr>
      </w:pPr>
      <w:r w:rsidRPr="00482BE9">
        <w:rPr>
          <w:rFonts w:eastAsia="Calibri"/>
          <w:b/>
          <w:bCs/>
          <w:sz w:val="26"/>
        </w:rPr>
        <w:t>Varilek ‘19</w:t>
      </w:r>
      <w:r w:rsidR="004E4E8B">
        <w:rPr>
          <w:rFonts w:eastAsia="Calibri"/>
        </w:rPr>
        <w:t xml:space="preserve"> </w:t>
      </w:r>
    </w:p>
    <w:p w14:paraId="6D11071A" w14:textId="108A27F3" w:rsidR="004E4E8B" w:rsidRDefault="005A7BB3" w:rsidP="004E4E8B">
      <w:pPr>
        <w:rPr>
          <w:rStyle w:val="StyleUnderline"/>
          <w:highlight w:val="yellow"/>
        </w:rPr>
      </w:pPr>
      <w:r w:rsidRPr="00482BE9">
        <w:rPr>
          <w:rFonts w:eastAsia="Calibri"/>
          <w:b/>
          <w:iCs/>
          <w:sz w:val="24"/>
          <w:highlight w:val="cyan"/>
          <w:u w:val="single"/>
          <w:bdr w:val="single" w:sz="8" w:space="0" w:color="auto"/>
        </w:rPr>
        <w:t>U</w:t>
      </w:r>
      <w:r w:rsidR="004E4E8B">
        <w:rPr>
          <w:rFonts w:eastAsia="Calibri"/>
          <w:sz w:val="16"/>
        </w:rPr>
        <w:t xml:space="preserve"> </w:t>
      </w:r>
      <w:r w:rsidRPr="00482BE9">
        <w:rPr>
          <w:rFonts w:eastAsia="Calibri"/>
          <w:b/>
          <w:iCs/>
          <w:sz w:val="24"/>
          <w:highlight w:val="cyan"/>
          <w:u w:val="single"/>
          <w:bdr w:val="single" w:sz="8" w:space="0" w:color="auto"/>
        </w:rPr>
        <w:t>S</w:t>
      </w:r>
      <w:r w:rsidR="004E4E8B">
        <w:rPr>
          <w:rFonts w:eastAsia="Calibri"/>
          <w:sz w:val="16"/>
        </w:rPr>
        <w:t xml:space="preserve"> </w:t>
      </w:r>
      <w:r w:rsidRPr="00482BE9">
        <w:rPr>
          <w:rFonts w:eastAsia="Calibri"/>
          <w:b/>
          <w:iCs/>
          <w:sz w:val="24"/>
          <w:highlight w:val="cyan"/>
          <w:u w:val="single"/>
          <w:bdr w:val="single" w:sz="8" w:space="0" w:color="auto"/>
        </w:rPr>
        <w:t>China</w:t>
      </w:r>
      <w:r w:rsidR="004E4E8B">
        <w:rPr>
          <w:rFonts w:eastAsia="Calibri"/>
          <w:sz w:val="16"/>
        </w:rPr>
        <w:t xml:space="preserve"> </w:t>
      </w:r>
      <w:r w:rsidRPr="00482BE9">
        <w:rPr>
          <w:rFonts w:eastAsia="Calibri"/>
          <w:b/>
          <w:iCs/>
          <w:sz w:val="24"/>
          <w:highlight w:val="cyan"/>
          <w:u w:val="single"/>
          <w:bdr w:val="single" w:sz="8" w:space="0" w:color="auto"/>
        </w:rPr>
        <w:t>Russia</w:t>
      </w:r>
      <w:r w:rsidR="004E4E8B">
        <w:rPr>
          <w:rFonts w:eastAsia="Calibri"/>
          <w:sz w:val="16"/>
        </w:rPr>
        <w:t xml:space="preserve"> </w:t>
      </w:r>
      <w:r w:rsidRPr="00482BE9">
        <w:rPr>
          <w:rFonts w:eastAsia="Calibri"/>
          <w:highlight w:val="cyan"/>
          <w:u w:val="single"/>
        </w:rPr>
        <w:t>are</w:t>
      </w:r>
      <w:r w:rsidR="004E4E8B">
        <w:rPr>
          <w:rFonts w:eastAsia="Calibri"/>
          <w:u w:val="single"/>
        </w:rPr>
        <w:t xml:space="preserve"> </w:t>
      </w:r>
      <w:r w:rsidRPr="00482BE9">
        <w:rPr>
          <w:rFonts w:eastAsia="Calibri"/>
          <w:b/>
          <w:iCs/>
          <w:sz w:val="24"/>
          <w:u w:val="single"/>
          <w:bdr w:val="single" w:sz="8" w:space="0" w:color="auto"/>
        </w:rPr>
        <w:t>hypersonic</w:t>
      </w:r>
      <w:r w:rsidR="004E4E8B">
        <w:rPr>
          <w:rFonts w:eastAsia="Calibri"/>
          <w:sz w:val="16"/>
        </w:rPr>
        <w:t xml:space="preserve"> </w:t>
      </w:r>
      <w:r w:rsidRPr="00482BE9">
        <w:rPr>
          <w:rFonts w:eastAsia="Calibri"/>
          <w:highlight w:val="cyan"/>
          <w:u w:val="single"/>
        </w:rPr>
        <w:t>the farthest along</w:t>
      </w:r>
      <w:r w:rsidR="004E4E8B">
        <w:rPr>
          <w:rFonts w:eastAsia="Calibri"/>
          <w:sz w:val="16"/>
        </w:rPr>
        <w:t xml:space="preserve"> </w:t>
      </w:r>
      <w:r w:rsidRPr="00482BE9">
        <w:rPr>
          <w:rFonts w:eastAsia="Calibri"/>
          <w:highlight w:val="cyan"/>
          <w:u w:val="single"/>
        </w:rPr>
        <w:t>India</w:t>
      </w:r>
      <w:r w:rsidR="004E4E8B">
        <w:rPr>
          <w:rFonts w:eastAsia="Calibri"/>
          <w:u w:val="single"/>
        </w:rPr>
        <w:t xml:space="preserve"> </w:t>
      </w:r>
      <w:r w:rsidRPr="00482BE9">
        <w:rPr>
          <w:rFonts w:eastAsia="Calibri"/>
          <w:highlight w:val="cyan"/>
          <w:u w:val="single"/>
        </w:rPr>
        <w:t>Japan</w:t>
      </w:r>
      <w:r w:rsidR="004E4E8B">
        <w:rPr>
          <w:rFonts w:eastAsia="Calibri"/>
          <w:u w:val="single"/>
        </w:rPr>
        <w:t xml:space="preserve"> </w:t>
      </w:r>
      <w:r w:rsidRPr="00482BE9">
        <w:rPr>
          <w:rFonts w:eastAsia="Calibri"/>
          <w:highlight w:val="cyan"/>
          <w:u w:val="single"/>
        </w:rPr>
        <w:t>Australia</w:t>
      </w:r>
      <w:r w:rsidR="004E4E8B">
        <w:rPr>
          <w:rFonts w:eastAsia="Calibri"/>
          <w:u w:val="single"/>
        </w:rPr>
        <w:t xml:space="preserve"> </w:t>
      </w:r>
      <w:r w:rsidRPr="00482BE9">
        <w:rPr>
          <w:rFonts w:eastAsia="Calibri"/>
          <w:highlight w:val="cyan"/>
          <w:u w:val="single"/>
        </w:rPr>
        <w:t>E</w:t>
      </w:r>
      <w:r w:rsidR="004E4E8B">
        <w:rPr>
          <w:rFonts w:eastAsia="Calibri"/>
          <w:sz w:val="16"/>
        </w:rPr>
        <w:t xml:space="preserve"> </w:t>
      </w:r>
      <w:r w:rsidRPr="00482BE9">
        <w:rPr>
          <w:rFonts w:eastAsia="Calibri"/>
          <w:highlight w:val="cyan"/>
          <w:u w:val="single"/>
        </w:rPr>
        <w:t>U</w:t>
      </w:r>
      <w:r w:rsidR="004E4E8B">
        <w:rPr>
          <w:rFonts w:eastAsia="Calibri"/>
          <w:sz w:val="16"/>
        </w:rPr>
        <w:t xml:space="preserve"> </w:t>
      </w:r>
      <w:r w:rsidRPr="00482BE9">
        <w:rPr>
          <w:rFonts w:eastAsia="Calibri"/>
          <w:highlight w:val="cyan"/>
          <w:u w:val="single"/>
        </w:rPr>
        <w:t>are</w:t>
      </w:r>
      <w:r w:rsidR="004E4E8B">
        <w:rPr>
          <w:rFonts w:eastAsia="Calibri"/>
          <w:u w:val="single"/>
        </w:rPr>
        <w:t xml:space="preserve"> </w:t>
      </w:r>
      <w:r w:rsidRPr="00482BE9">
        <w:rPr>
          <w:rFonts w:eastAsia="Calibri"/>
          <w:highlight w:val="cyan"/>
          <w:u w:val="single"/>
        </w:rPr>
        <w:t>in various stages</w:t>
      </w:r>
      <w:r w:rsidR="004E4E8B">
        <w:rPr>
          <w:rFonts w:eastAsia="Calibri"/>
          <w:u w:val="single"/>
        </w:rPr>
        <w:t xml:space="preserve"> </w:t>
      </w:r>
      <w:r w:rsidRPr="00482BE9">
        <w:rPr>
          <w:rFonts w:eastAsia="Calibri"/>
          <w:b/>
          <w:iCs/>
          <w:sz w:val="24"/>
          <w:u w:val="single"/>
          <w:bdr w:val="single" w:sz="8" w:space="0" w:color="auto"/>
        </w:rPr>
        <w:t>pursing hypersonic</w:t>
      </w:r>
      <w:r w:rsidR="004E4E8B">
        <w:rPr>
          <w:rFonts w:eastAsia="Calibri"/>
          <w:sz w:val="16"/>
        </w:rPr>
        <w:t xml:space="preserve"> </w:t>
      </w:r>
      <w:r w:rsidRPr="00482BE9">
        <w:rPr>
          <w:rFonts w:eastAsia="Calibri"/>
          <w:b/>
          <w:iCs/>
          <w:sz w:val="24"/>
          <w:u w:val="single"/>
          <w:bdr w:val="single" w:sz="8" w:space="0" w:color="auto"/>
        </w:rPr>
        <w:t>interest</w:t>
      </w:r>
      <w:r w:rsidR="004E4E8B">
        <w:rPr>
          <w:rFonts w:eastAsia="Calibri"/>
          <w:sz w:val="16"/>
        </w:rPr>
        <w:t xml:space="preserve">  </w:t>
      </w:r>
      <w:r w:rsidRPr="00482BE9">
        <w:rPr>
          <w:rFonts w:eastAsia="Calibri"/>
          <w:highlight w:val="cyan"/>
          <w:u w:val="single"/>
        </w:rPr>
        <w:t>congressional budget</w:t>
      </w:r>
      <w:r w:rsidR="004E4E8B">
        <w:rPr>
          <w:rFonts w:eastAsia="Calibri"/>
          <w:u w:val="single"/>
        </w:rPr>
        <w:t xml:space="preserve"> </w:t>
      </w:r>
      <w:r w:rsidRPr="00482BE9">
        <w:rPr>
          <w:rFonts w:eastAsia="Calibri"/>
          <w:highlight w:val="cyan"/>
          <w:u w:val="single"/>
        </w:rPr>
        <w:t xml:space="preserve">allocated funds to </w:t>
      </w:r>
      <w:r w:rsidRPr="00482BE9">
        <w:rPr>
          <w:rFonts w:eastAsia="Calibri"/>
          <w:b/>
          <w:iCs/>
          <w:sz w:val="24"/>
          <w:highlight w:val="cyan"/>
          <w:u w:val="single"/>
          <w:bdr w:val="single" w:sz="8" w:space="0" w:color="auto"/>
        </w:rPr>
        <w:t>all three</w:t>
      </w:r>
      <w:r w:rsidR="004E4E8B">
        <w:rPr>
          <w:rFonts w:eastAsia="Calibri"/>
          <w:u w:val="single"/>
        </w:rPr>
        <w:t xml:space="preserve"> </w:t>
      </w:r>
      <w:r w:rsidRPr="00482BE9">
        <w:rPr>
          <w:rFonts w:eastAsia="Calibri"/>
          <w:highlight w:val="cyan"/>
          <w:u w:val="single"/>
        </w:rPr>
        <w:t>service components</w:t>
      </w:r>
      <w:r w:rsidR="004E4E8B">
        <w:rPr>
          <w:rFonts w:eastAsia="Calibri"/>
          <w:sz w:val="16"/>
        </w:rPr>
        <w:t xml:space="preserve"> </w:t>
      </w:r>
      <w:r w:rsidRPr="00482BE9">
        <w:rPr>
          <w:rFonts w:eastAsia="Calibri"/>
          <w:b/>
          <w:iCs/>
          <w:sz w:val="24"/>
          <w:u w:val="single"/>
          <w:bdr w:val="single" w:sz="8" w:space="0" w:color="auto"/>
        </w:rPr>
        <w:t>hypersonic</w:t>
      </w:r>
      <w:r w:rsidR="004E4E8B">
        <w:rPr>
          <w:rFonts w:eastAsia="Calibri"/>
          <w:sz w:val="16"/>
        </w:rPr>
        <w:t xml:space="preserve"> </w:t>
      </w:r>
    </w:p>
    <w:p w14:paraId="5F324916" w14:textId="77777777" w:rsidR="004E4E8B" w:rsidRDefault="005A7BB3" w:rsidP="005A7BB3">
      <w:pPr>
        <w:keepNext/>
        <w:keepLines/>
        <w:spacing w:before="40" w:after="0"/>
        <w:outlineLvl w:val="3"/>
        <w:rPr>
          <w:rStyle w:val="StyleUnderline"/>
          <w:highlight w:val="yellow"/>
        </w:rPr>
      </w:pPr>
      <w:r w:rsidRPr="00482BE9">
        <w:rPr>
          <w:rFonts w:eastAsia="Times New Roman" w:cs="Times New Roman"/>
          <w:b/>
          <w:iCs/>
          <w:sz w:val="26"/>
        </w:rPr>
        <w:t xml:space="preserve">Winning the case </w:t>
      </w:r>
      <w:r w:rsidRPr="00482BE9">
        <w:rPr>
          <w:rFonts w:eastAsia="Times New Roman" w:cs="Times New Roman"/>
          <w:b/>
          <w:iCs/>
          <w:sz w:val="26"/>
          <w:u w:val="single"/>
        </w:rPr>
        <w:t>disproves</w:t>
      </w:r>
      <w:r w:rsidRPr="00482BE9">
        <w:rPr>
          <w:rFonts w:eastAsia="Times New Roman" w:cs="Times New Roman"/>
          <w:b/>
          <w:iCs/>
          <w:sz w:val="26"/>
        </w:rPr>
        <w:t xml:space="preserve"> the link.</w:t>
      </w:r>
    </w:p>
    <w:p w14:paraId="300FE3B1" w14:textId="77777777" w:rsidR="004E4E8B" w:rsidRDefault="005A7BB3" w:rsidP="005A7BB3">
      <w:pPr>
        <w:rPr>
          <w:rStyle w:val="StyleUnderline"/>
          <w:highlight w:val="yellow"/>
        </w:rPr>
      </w:pPr>
      <w:r w:rsidRPr="00482BE9">
        <w:rPr>
          <w:rFonts w:eastAsia="Calibri"/>
          <w:b/>
          <w:bCs/>
          <w:sz w:val="26"/>
        </w:rPr>
        <w:t>Sethi ’18</w:t>
      </w:r>
      <w:r w:rsidR="004E4E8B">
        <w:rPr>
          <w:rFonts w:eastAsia="Calibri"/>
        </w:rPr>
        <w:t xml:space="preserve"> </w:t>
      </w:r>
    </w:p>
    <w:p w14:paraId="22DBC6D5" w14:textId="77777777" w:rsidR="004E4E8B" w:rsidRDefault="005A7BB3" w:rsidP="005A7BB3">
      <w:pPr>
        <w:rPr>
          <w:rStyle w:val="StyleUnderline"/>
          <w:highlight w:val="yellow"/>
        </w:rPr>
      </w:pPr>
      <w:r w:rsidRPr="00482BE9">
        <w:rPr>
          <w:rFonts w:eastAsia="Calibri"/>
          <w:highlight w:val="cyan"/>
          <w:u w:val="single"/>
        </w:rPr>
        <w:t>Would a decision</w:t>
      </w:r>
      <w:r w:rsidR="004E4E8B">
        <w:rPr>
          <w:rFonts w:eastAsia="Calibri"/>
          <w:sz w:val="16"/>
        </w:rPr>
        <w:t xml:space="preserve"> </w:t>
      </w:r>
      <w:r w:rsidRPr="00482BE9">
        <w:rPr>
          <w:rFonts w:eastAsia="Calibri"/>
          <w:highlight w:val="cyan"/>
          <w:u w:val="single"/>
        </w:rPr>
        <w:t>that bans</w:t>
      </w:r>
      <w:r w:rsidR="004E4E8B">
        <w:rPr>
          <w:rFonts w:eastAsia="Calibri"/>
          <w:u w:val="single"/>
        </w:rPr>
        <w:t xml:space="preserve"> </w:t>
      </w:r>
      <w:r w:rsidRPr="00482BE9">
        <w:rPr>
          <w:rFonts w:eastAsia="Calibri"/>
          <w:b/>
          <w:iCs/>
          <w:sz w:val="24"/>
          <w:highlight w:val="cyan"/>
          <w:u w:val="single"/>
          <w:bdr w:val="single" w:sz="8" w:space="0" w:color="auto"/>
        </w:rPr>
        <w:t>first use</w:t>
      </w:r>
      <w:r w:rsidR="004E4E8B">
        <w:rPr>
          <w:rFonts w:eastAsia="Calibri"/>
          <w:u w:val="single"/>
        </w:rPr>
        <w:t xml:space="preserve"> </w:t>
      </w:r>
      <w:r w:rsidRPr="00482BE9">
        <w:rPr>
          <w:rFonts w:eastAsia="Calibri"/>
          <w:b/>
          <w:iCs/>
          <w:sz w:val="24"/>
          <w:u w:val="single"/>
          <w:bdr w:val="single" w:sz="8" w:space="0" w:color="auto"/>
        </w:rPr>
        <w:t>nuc</w:t>
      </w:r>
      <w:r w:rsidR="004E4E8B">
        <w:rPr>
          <w:rFonts w:eastAsia="Calibri"/>
          <w:sz w:val="16"/>
        </w:rPr>
        <w:t xml:space="preserve"> </w:t>
      </w:r>
      <w:r w:rsidRPr="00482BE9">
        <w:rPr>
          <w:rFonts w:eastAsia="Calibri"/>
          <w:b/>
          <w:iCs/>
          <w:sz w:val="24"/>
          <w:u w:val="single"/>
          <w:bdr w:val="single" w:sz="8" w:space="0" w:color="auto"/>
        </w:rPr>
        <w:t>s</w:t>
      </w:r>
      <w:r w:rsidR="004E4E8B">
        <w:rPr>
          <w:rFonts w:eastAsia="Calibri"/>
          <w:u w:val="single"/>
        </w:rPr>
        <w:t xml:space="preserve"> </w:t>
      </w:r>
      <w:r w:rsidRPr="00482BE9">
        <w:rPr>
          <w:rFonts w:eastAsia="Calibri"/>
          <w:highlight w:val="cyan"/>
          <w:u w:val="single"/>
        </w:rPr>
        <w:t>lead to</w:t>
      </w:r>
      <w:r w:rsidR="004E4E8B">
        <w:rPr>
          <w:rFonts w:eastAsia="Calibri"/>
          <w:u w:val="single"/>
        </w:rPr>
        <w:t xml:space="preserve"> </w:t>
      </w:r>
      <w:r w:rsidRPr="00482BE9">
        <w:rPr>
          <w:rFonts w:eastAsia="Calibri"/>
          <w:b/>
          <w:iCs/>
          <w:sz w:val="24"/>
          <w:u w:val="single"/>
          <w:bdr w:val="single" w:sz="8" w:space="0" w:color="auto"/>
        </w:rPr>
        <w:t>arms race</w:t>
      </w:r>
      <w:r w:rsidR="004E4E8B">
        <w:rPr>
          <w:rFonts w:eastAsia="Calibri"/>
          <w:u w:val="single"/>
        </w:rPr>
        <w:t xml:space="preserve"> </w:t>
      </w:r>
      <w:r w:rsidRPr="00482BE9">
        <w:rPr>
          <w:rFonts w:eastAsia="Calibri"/>
          <w:highlight w:val="cyan"/>
          <w:u w:val="single"/>
        </w:rPr>
        <w:t>conventional armament</w:t>
      </w:r>
      <w:r w:rsidR="004E4E8B">
        <w:rPr>
          <w:rFonts w:eastAsia="Calibri"/>
          <w:sz w:val="16"/>
        </w:rPr>
        <w:t xml:space="preserve"> </w:t>
      </w:r>
      <w:r w:rsidRPr="00482BE9">
        <w:rPr>
          <w:rFonts w:eastAsia="Calibri"/>
          <w:highlight w:val="cyan"/>
          <w:u w:val="single"/>
        </w:rPr>
        <w:t xml:space="preserve">there are </w:t>
      </w:r>
      <w:r w:rsidRPr="00482BE9">
        <w:rPr>
          <w:rFonts w:eastAsia="Calibri"/>
          <w:b/>
          <w:iCs/>
          <w:sz w:val="24"/>
          <w:highlight w:val="cyan"/>
          <w:u w:val="single"/>
          <w:bdr w:val="single" w:sz="8" w:space="0" w:color="auto"/>
        </w:rPr>
        <w:t>no</w:t>
      </w:r>
      <w:r w:rsidRPr="00482BE9">
        <w:rPr>
          <w:rFonts w:eastAsia="Calibri"/>
          <w:b/>
          <w:iCs/>
          <w:sz w:val="24"/>
          <w:u w:val="single"/>
          <w:bdr w:val="single" w:sz="8" w:space="0" w:color="auto"/>
        </w:rPr>
        <w:t xml:space="preserve"> empirical </w:t>
      </w:r>
      <w:r w:rsidRPr="00482BE9">
        <w:rPr>
          <w:rFonts w:eastAsia="Calibri"/>
          <w:b/>
          <w:iCs/>
          <w:sz w:val="24"/>
          <w:highlight w:val="cyan"/>
          <w:u w:val="single"/>
          <w:bdr w:val="single" w:sz="8" w:space="0" w:color="auto"/>
        </w:rPr>
        <w:t>studies</w:t>
      </w:r>
      <w:r w:rsidR="004E4E8B">
        <w:rPr>
          <w:rFonts w:eastAsia="Calibri"/>
          <w:sz w:val="16"/>
        </w:rPr>
        <w:t xml:space="preserve"> </w:t>
      </w:r>
      <w:r w:rsidRPr="00482BE9">
        <w:rPr>
          <w:rFonts w:eastAsia="Calibri"/>
          <w:highlight w:val="cyan"/>
          <w:u w:val="single"/>
        </w:rPr>
        <w:t xml:space="preserve">trend is </w:t>
      </w:r>
      <w:r w:rsidRPr="00482BE9">
        <w:rPr>
          <w:rFonts w:eastAsia="Calibri"/>
          <w:b/>
          <w:iCs/>
          <w:sz w:val="24"/>
          <w:highlight w:val="cyan"/>
          <w:u w:val="single"/>
          <w:bdr w:val="single" w:sz="8" w:space="0" w:color="auto"/>
        </w:rPr>
        <w:t>unlikely</w:t>
      </w:r>
      <w:r w:rsidR="004E4E8B">
        <w:rPr>
          <w:rFonts w:eastAsia="Calibri"/>
          <w:u w:val="single"/>
        </w:rPr>
        <w:t xml:space="preserve"> </w:t>
      </w:r>
      <w:r w:rsidRPr="00482BE9">
        <w:rPr>
          <w:rFonts w:eastAsia="Calibri"/>
          <w:highlight w:val="cyan"/>
          <w:u w:val="single"/>
        </w:rPr>
        <w:t>if</w:t>
      </w:r>
      <w:r w:rsidR="004E4E8B">
        <w:rPr>
          <w:rFonts w:eastAsia="Calibri"/>
          <w:sz w:val="16"/>
        </w:rPr>
        <w:t xml:space="preserve"> </w:t>
      </w:r>
      <w:r w:rsidRPr="00482BE9">
        <w:rPr>
          <w:rFonts w:eastAsia="Calibri"/>
          <w:highlight w:val="cyan"/>
          <w:u w:val="single"/>
        </w:rPr>
        <w:t>results in</w:t>
      </w:r>
      <w:r w:rsidR="004E4E8B">
        <w:rPr>
          <w:rFonts w:eastAsia="Calibri"/>
          <w:u w:val="single"/>
        </w:rPr>
        <w:t xml:space="preserve"> </w:t>
      </w:r>
      <w:r w:rsidRPr="00482BE9">
        <w:rPr>
          <w:rFonts w:eastAsia="Calibri"/>
          <w:b/>
          <w:iCs/>
          <w:sz w:val="24"/>
          <w:highlight w:val="cyan"/>
          <w:u w:val="single"/>
          <w:bdr w:val="single" w:sz="8" w:space="0" w:color="auto"/>
        </w:rPr>
        <w:t>cooperative</w:t>
      </w:r>
      <w:r w:rsidR="004E4E8B">
        <w:rPr>
          <w:rFonts w:eastAsia="Calibri"/>
          <w:u w:val="single"/>
        </w:rPr>
        <w:t xml:space="preserve"> </w:t>
      </w:r>
      <w:r w:rsidRPr="00482BE9">
        <w:rPr>
          <w:rFonts w:eastAsia="Calibri"/>
          <w:b/>
          <w:iCs/>
          <w:sz w:val="24"/>
          <w:highlight w:val="cyan"/>
          <w:u w:val="single"/>
          <w:bdr w:val="single" w:sz="8" w:space="0" w:color="auto"/>
        </w:rPr>
        <w:t>relations</w:t>
      </w:r>
      <w:r w:rsidR="004E4E8B">
        <w:rPr>
          <w:rFonts w:eastAsia="Calibri"/>
          <w:sz w:val="16"/>
        </w:rPr>
        <w:t xml:space="preserve"> </w:t>
      </w:r>
      <w:r w:rsidRPr="00482BE9">
        <w:rPr>
          <w:rFonts w:eastAsia="Calibri"/>
          <w:highlight w:val="cyan"/>
          <w:u w:val="single"/>
        </w:rPr>
        <w:t>modernization</w:t>
      </w:r>
      <w:r w:rsidR="004E4E8B">
        <w:rPr>
          <w:rFonts w:eastAsia="Calibri"/>
          <w:u w:val="single"/>
        </w:rPr>
        <w:t xml:space="preserve"> </w:t>
      </w:r>
      <w:r w:rsidRPr="00482BE9">
        <w:rPr>
          <w:rFonts w:eastAsia="Calibri"/>
          <w:b/>
          <w:iCs/>
          <w:sz w:val="24"/>
          <w:highlight w:val="cyan"/>
          <w:u w:val="single"/>
          <w:bdr w:val="single" w:sz="8" w:space="0" w:color="auto"/>
        </w:rPr>
        <w:t>subside</w:t>
      </w:r>
      <w:r w:rsidR="004E4E8B">
        <w:rPr>
          <w:rFonts w:eastAsia="Calibri"/>
          <w:u w:val="single"/>
        </w:rPr>
        <w:t xml:space="preserve"> </w:t>
      </w:r>
    </w:p>
    <w:p w14:paraId="76735E1F" w14:textId="77777777" w:rsidR="004E4E8B" w:rsidRDefault="005A7BB3" w:rsidP="005A7BB3">
      <w:pPr>
        <w:keepNext/>
        <w:keepLines/>
        <w:spacing w:before="40" w:after="0"/>
        <w:outlineLvl w:val="3"/>
        <w:rPr>
          <w:rStyle w:val="StyleUnderline"/>
          <w:highlight w:val="yellow"/>
        </w:rPr>
      </w:pPr>
      <w:r w:rsidRPr="00482BE9">
        <w:rPr>
          <w:rFonts w:eastAsia="Times New Roman" w:cs="Times New Roman"/>
          <w:b/>
          <w:iCs/>
          <w:sz w:val="26"/>
        </w:rPr>
        <w:t xml:space="preserve">Restoring the </w:t>
      </w:r>
      <w:r w:rsidRPr="00482BE9">
        <w:rPr>
          <w:rFonts w:eastAsia="Times New Roman" w:cs="Times New Roman"/>
          <w:b/>
          <w:iCs/>
          <w:sz w:val="26"/>
          <w:u w:val="single"/>
        </w:rPr>
        <w:t>firebreak</w:t>
      </w:r>
      <w:r w:rsidRPr="00482BE9">
        <w:rPr>
          <w:rFonts w:eastAsia="Times New Roman" w:cs="Times New Roman"/>
          <w:b/>
          <w:iCs/>
          <w:sz w:val="26"/>
        </w:rPr>
        <w:t xml:space="preserve"> solves the impact.</w:t>
      </w:r>
    </w:p>
    <w:p w14:paraId="5B0F47DC" w14:textId="77777777" w:rsidR="004E4E8B" w:rsidRDefault="005A7BB3" w:rsidP="005A7BB3">
      <w:pPr>
        <w:rPr>
          <w:rStyle w:val="StyleUnderline"/>
          <w:highlight w:val="yellow"/>
        </w:rPr>
      </w:pPr>
      <w:r w:rsidRPr="00482BE9">
        <w:rPr>
          <w:rFonts w:eastAsia="Calibri"/>
          <w:b/>
          <w:bCs/>
          <w:sz w:val="26"/>
        </w:rPr>
        <w:t>Tannenwald ’18</w:t>
      </w:r>
      <w:r w:rsidR="004E4E8B">
        <w:rPr>
          <w:rFonts w:eastAsia="Calibri"/>
        </w:rPr>
        <w:t xml:space="preserve"> </w:t>
      </w:r>
    </w:p>
    <w:p w14:paraId="7F26ADAB" w14:textId="0C727372" w:rsidR="004E4E8B" w:rsidRDefault="005A7BB3" w:rsidP="004E4E8B">
      <w:pPr>
        <w:rPr>
          <w:rStyle w:val="StyleUnderline"/>
          <w:highlight w:val="yellow"/>
        </w:rPr>
      </w:pPr>
      <w:r w:rsidRPr="00482BE9">
        <w:rPr>
          <w:rFonts w:eastAsia="Calibri"/>
          <w:highlight w:val="cyan"/>
          <w:u w:val="single"/>
        </w:rPr>
        <w:t>tech</w:t>
      </w:r>
      <w:r w:rsidR="004E4E8B">
        <w:rPr>
          <w:rFonts w:eastAsia="Calibri"/>
          <w:sz w:val="16"/>
        </w:rPr>
        <w:t xml:space="preserve"> </w:t>
      </w:r>
      <w:r w:rsidRPr="00482BE9">
        <w:rPr>
          <w:rFonts w:eastAsia="Calibri"/>
          <w:highlight w:val="cyan"/>
          <w:u w:val="single"/>
        </w:rPr>
        <w:t xml:space="preserve">risk </w:t>
      </w:r>
      <w:r w:rsidRPr="00482BE9">
        <w:rPr>
          <w:rFonts w:eastAsia="Calibri"/>
          <w:b/>
          <w:iCs/>
          <w:sz w:val="24"/>
          <w:highlight w:val="cyan"/>
          <w:u w:val="single"/>
          <w:bdr w:val="single" w:sz="8" w:space="0" w:color="auto"/>
        </w:rPr>
        <w:t>blurring the line</w:t>
      </w:r>
      <w:r w:rsidRPr="00482BE9">
        <w:rPr>
          <w:rFonts w:eastAsia="Calibri"/>
          <w:highlight w:val="cyan"/>
          <w:u w:val="single"/>
        </w:rPr>
        <w:t xml:space="preserve"> between nuc</w:t>
      </w:r>
      <w:r w:rsidR="004E4E8B">
        <w:rPr>
          <w:rFonts w:eastAsia="Calibri"/>
          <w:sz w:val="16"/>
        </w:rPr>
        <w:t xml:space="preserve"> </w:t>
      </w:r>
      <w:r w:rsidRPr="00482BE9">
        <w:rPr>
          <w:rFonts w:eastAsia="Calibri"/>
          <w:highlight w:val="cyan"/>
          <w:u w:val="single"/>
        </w:rPr>
        <w:t>and conventional</w:t>
      </w:r>
      <w:r w:rsidR="004E4E8B">
        <w:rPr>
          <w:rFonts w:eastAsia="Calibri"/>
          <w:u w:val="single"/>
        </w:rPr>
        <w:t xml:space="preserve"> </w:t>
      </w:r>
      <w:r w:rsidRPr="00482BE9">
        <w:rPr>
          <w:rFonts w:eastAsia="Calibri"/>
          <w:highlight w:val="cyan"/>
          <w:u w:val="single"/>
        </w:rPr>
        <w:t>the</w:t>
      </w:r>
      <w:r w:rsidR="004E4E8B">
        <w:rPr>
          <w:rFonts w:eastAsia="Calibri"/>
          <w:u w:val="single"/>
        </w:rPr>
        <w:t xml:space="preserve"> </w:t>
      </w:r>
      <w:r w:rsidRPr="00482BE9">
        <w:rPr>
          <w:rFonts w:eastAsia="Calibri"/>
          <w:highlight w:val="cyan"/>
          <w:u w:val="single"/>
        </w:rPr>
        <w:t>distinction is the</w:t>
      </w:r>
      <w:r w:rsidR="004E4E8B">
        <w:rPr>
          <w:rFonts w:eastAsia="Calibri"/>
          <w:u w:val="single"/>
        </w:rPr>
        <w:t xml:space="preserve"> </w:t>
      </w:r>
      <w:r w:rsidRPr="00482BE9">
        <w:rPr>
          <w:rFonts w:eastAsia="Calibri"/>
          <w:b/>
          <w:iCs/>
          <w:sz w:val="24"/>
          <w:u w:val="single"/>
          <w:bdr w:val="single" w:sz="8" w:space="0" w:color="auto"/>
        </w:rPr>
        <w:t xml:space="preserve">qualitative </w:t>
      </w:r>
      <w:r w:rsidRPr="00482BE9">
        <w:rPr>
          <w:rFonts w:eastAsia="Calibri"/>
          <w:b/>
          <w:iCs/>
          <w:sz w:val="24"/>
          <w:highlight w:val="cyan"/>
          <w:u w:val="single"/>
          <w:bdr w:val="single" w:sz="8" w:space="0" w:color="auto"/>
        </w:rPr>
        <w:t>restraint</w:t>
      </w:r>
      <w:r w:rsidRPr="00482BE9">
        <w:rPr>
          <w:rFonts w:eastAsia="Calibri"/>
          <w:highlight w:val="cyan"/>
          <w:u w:val="single"/>
        </w:rPr>
        <w:t xml:space="preserve"> on using the bomb</w:t>
      </w:r>
      <w:r w:rsidR="004E4E8B">
        <w:rPr>
          <w:rFonts w:eastAsia="Calibri"/>
          <w:sz w:val="16"/>
        </w:rPr>
        <w:t xml:space="preserve"> </w:t>
      </w:r>
      <w:r w:rsidRPr="00482BE9">
        <w:rPr>
          <w:rFonts w:eastAsia="Calibri"/>
          <w:highlight w:val="cyan"/>
          <w:u w:val="single"/>
        </w:rPr>
        <w:t>leaders</w:t>
      </w:r>
      <w:r w:rsidR="004E4E8B">
        <w:rPr>
          <w:rFonts w:eastAsia="Calibri"/>
          <w:u w:val="single"/>
        </w:rPr>
        <w:t xml:space="preserve"> </w:t>
      </w:r>
      <w:r w:rsidRPr="00482BE9">
        <w:rPr>
          <w:rFonts w:eastAsia="Calibri"/>
          <w:b/>
          <w:iCs/>
          <w:sz w:val="24"/>
          <w:highlight w:val="cyan"/>
          <w:u w:val="single"/>
          <w:bdr w:val="single" w:sz="8" w:space="0" w:color="auto"/>
        </w:rPr>
        <w:t>recognized</w:t>
      </w:r>
      <w:r w:rsidRPr="00482BE9">
        <w:rPr>
          <w:rFonts w:eastAsia="Calibri"/>
          <w:highlight w:val="cyan"/>
          <w:u w:val="single"/>
        </w:rPr>
        <w:t xml:space="preserve"> this distinction as the</w:t>
      </w:r>
      <w:r w:rsidR="004E4E8B">
        <w:rPr>
          <w:rFonts w:eastAsia="Calibri"/>
          <w:u w:val="single"/>
        </w:rPr>
        <w:t xml:space="preserve"> </w:t>
      </w:r>
      <w:r w:rsidRPr="00482BE9">
        <w:rPr>
          <w:rFonts w:eastAsia="Calibri"/>
          <w:b/>
          <w:iCs/>
          <w:sz w:val="24"/>
          <w:highlight w:val="cyan"/>
          <w:u w:val="single"/>
          <w:bdr w:val="single" w:sz="8" w:space="0" w:color="auto"/>
        </w:rPr>
        <w:t>firebreak</w:t>
      </w:r>
      <w:r w:rsidR="004E4E8B">
        <w:rPr>
          <w:rFonts w:eastAsia="Calibri"/>
          <w:sz w:val="16"/>
        </w:rPr>
        <w:t xml:space="preserve"> </w:t>
      </w:r>
      <w:r w:rsidRPr="00482BE9">
        <w:rPr>
          <w:rFonts w:eastAsia="Calibri"/>
          <w:b/>
          <w:iCs/>
          <w:sz w:val="24"/>
          <w:u w:val="single"/>
          <w:bdr w:val="single" w:sz="8" w:space="0" w:color="auto"/>
        </w:rPr>
        <w:t>nuc</w:t>
      </w:r>
      <w:r w:rsidR="004E4E8B">
        <w:rPr>
          <w:rFonts w:eastAsia="Calibri"/>
          <w:sz w:val="16"/>
        </w:rPr>
        <w:t xml:space="preserve"> </w:t>
      </w:r>
      <w:r w:rsidRPr="00482BE9">
        <w:rPr>
          <w:rFonts w:eastAsia="Calibri"/>
          <w:b/>
          <w:iCs/>
          <w:sz w:val="24"/>
          <w:u w:val="single"/>
          <w:bdr w:val="single" w:sz="8" w:space="0" w:color="auto"/>
        </w:rPr>
        <w:t>war</w:t>
      </w:r>
      <w:r w:rsidR="004E4E8B">
        <w:rPr>
          <w:rFonts w:eastAsia="Calibri"/>
          <w:sz w:val="16"/>
        </w:rPr>
        <w:t xml:space="preserve">  </w:t>
      </w:r>
      <w:r w:rsidRPr="00482BE9">
        <w:rPr>
          <w:rFonts w:eastAsia="Calibri"/>
          <w:b/>
          <w:iCs/>
          <w:sz w:val="24"/>
          <w:highlight w:val="cyan"/>
          <w:u w:val="single"/>
          <w:bdr w:val="single" w:sz="8" w:space="0" w:color="auto"/>
        </w:rPr>
        <w:t>hypersonic</w:t>
      </w:r>
      <w:r w:rsidR="004E4E8B">
        <w:rPr>
          <w:rFonts w:eastAsia="Calibri"/>
          <w:u w:val="single"/>
        </w:rPr>
        <w:t xml:space="preserve"> </w:t>
      </w:r>
      <w:r w:rsidRPr="00482BE9">
        <w:rPr>
          <w:rFonts w:eastAsia="Calibri"/>
          <w:b/>
          <w:iCs/>
          <w:sz w:val="24"/>
          <w:u w:val="single"/>
          <w:bdr w:val="single" w:sz="8" w:space="0" w:color="auto"/>
        </w:rPr>
        <w:t xml:space="preserve">under </w:t>
      </w:r>
      <w:r w:rsidRPr="00482BE9">
        <w:rPr>
          <w:rFonts w:eastAsia="Calibri"/>
          <w:b/>
          <w:iCs/>
          <w:sz w:val="24"/>
          <w:highlight w:val="cyan"/>
          <w:u w:val="single"/>
          <w:bdr w:val="single" w:sz="8" w:space="0" w:color="auto"/>
        </w:rPr>
        <w:t>development</w:t>
      </w:r>
      <w:r w:rsidR="004E4E8B">
        <w:rPr>
          <w:rFonts w:eastAsia="Calibri"/>
          <w:sz w:val="16"/>
        </w:rPr>
        <w:t xml:space="preserve"> </w:t>
      </w:r>
      <w:r w:rsidRPr="00482BE9">
        <w:rPr>
          <w:rFonts w:eastAsia="Calibri"/>
          <w:b/>
          <w:iCs/>
          <w:sz w:val="24"/>
          <w:u w:val="single"/>
          <w:bdr w:val="single" w:sz="8" w:space="0" w:color="auto"/>
        </w:rPr>
        <w:t>p</w:t>
      </w:r>
      <w:r w:rsidR="004E4E8B">
        <w:rPr>
          <w:rFonts w:eastAsia="Calibri"/>
          <w:sz w:val="16"/>
        </w:rPr>
        <w:t xml:space="preserve"> </w:t>
      </w:r>
      <w:r w:rsidRPr="00482BE9">
        <w:rPr>
          <w:rFonts w:eastAsia="Calibri"/>
          <w:b/>
          <w:iCs/>
          <w:sz w:val="24"/>
          <w:u w:val="single"/>
          <w:bdr w:val="single" w:sz="8" w:space="0" w:color="auto"/>
        </w:rPr>
        <w:t>g</w:t>
      </w:r>
      <w:r w:rsidR="004E4E8B">
        <w:rPr>
          <w:rFonts w:eastAsia="Calibri"/>
          <w:sz w:val="16"/>
        </w:rPr>
        <w:t xml:space="preserve"> </w:t>
      </w:r>
      <w:r w:rsidRPr="00482BE9">
        <w:rPr>
          <w:rFonts w:eastAsia="Calibri"/>
          <w:b/>
          <w:iCs/>
          <w:sz w:val="24"/>
          <w:u w:val="single"/>
          <w:bdr w:val="single" w:sz="8" w:space="0" w:color="auto"/>
        </w:rPr>
        <w:t>s</w:t>
      </w:r>
      <w:r w:rsidR="004E4E8B">
        <w:rPr>
          <w:rFonts w:eastAsia="Calibri"/>
          <w:sz w:val="16"/>
        </w:rPr>
        <w:t xml:space="preserve"> </w:t>
      </w:r>
      <w:r w:rsidRPr="00482BE9">
        <w:rPr>
          <w:rFonts w:eastAsia="Calibri"/>
          <w:b/>
          <w:iCs/>
          <w:sz w:val="24"/>
          <w:u w:val="single"/>
          <w:bdr w:val="single" w:sz="8" w:space="0" w:color="auto"/>
        </w:rPr>
        <w:t>p</w:t>
      </w:r>
      <w:r w:rsidR="004E4E8B">
        <w:rPr>
          <w:rFonts w:eastAsia="Calibri"/>
          <w:sz w:val="16"/>
        </w:rPr>
        <w:t xml:space="preserve"> </w:t>
      </w:r>
      <w:r w:rsidRPr="00482BE9">
        <w:rPr>
          <w:rFonts w:eastAsia="Calibri"/>
          <w:b/>
          <w:iCs/>
          <w:sz w:val="24"/>
          <w:u w:val="single"/>
          <w:bdr w:val="single" w:sz="8" w:space="0" w:color="auto"/>
        </w:rPr>
        <w:t>g</w:t>
      </w:r>
      <w:r w:rsidR="004E4E8B">
        <w:rPr>
          <w:rFonts w:eastAsia="Calibri"/>
          <w:sz w:val="16"/>
        </w:rPr>
        <w:t xml:space="preserve"> </w:t>
      </w:r>
      <w:r w:rsidRPr="00482BE9">
        <w:rPr>
          <w:rFonts w:eastAsia="Calibri"/>
          <w:b/>
          <w:iCs/>
          <w:sz w:val="24"/>
          <w:u w:val="single"/>
          <w:bdr w:val="single" w:sz="8" w:space="0" w:color="auto"/>
        </w:rPr>
        <w:t>s</w:t>
      </w:r>
      <w:r w:rsidR="004E4E8B">
        <w:rPr>
          <w:rFonts w:eastAsia="Calibri"/>
          <w:sz w:val="16"/>
        </w:rPr>
        <w:t xml:space="preserve"> </w:t>
      </w:r>
      <w:r w:rsidRPr="00482BE9">
        <w:rPr>
          <w:rFonts w:eastAsia="Calibri"/>
          <w:highlight w:val="cyan"/>
          <w:u w:val="single"/>
        </w:rPr>
        <w:t>encourage</w:t>
      </w:r>
      <w:r w:rsidR="004E4E8B">
        <w:rPr>
          <w:rFonts w:eastAsia="Calibri"/>
          <w:sz w:val="16"/>
        </w:rPr>
        <w:t xml:space="preserve"> </w:t>
      </w:r>
      <w:r w:rsidRPr="00482BE9">
        <w:rPr>
          <w:rFonts w:eastAsia="Calibri"/>
          <w:b/>
          <w:iCs/>
          <w:sz w:val="24"/>
          <w:highlight w:val="cyan"/>
          <w:u w:val="single"/>
          <w:bdr w:val="single" w:sz="8" w:space="0" w:color="auto"/>
        </w:rPr>
        <w:t>mistaken perception</w:t>
      </w:r>
      <w:r w:rsidR="004E4E8B">
        <w:rPr>
          <w:rFonts w:eastAsia="Calibri"/>
          <w:u w:val="single"/>
        </w:rPr>
        <w:t xml:space="preserve">  </w:t>
      </w:r>
      <w:r w:rsidRPr="00482BE9">
        <w:rPr>
          <w:rFonts w:eastAsia="Calibri"/>
          <w:b/>
          <w:iCs/>
          <w:sz w:val="24"/>
          <w:highlight w:val="cyan"/>
          <w:u w:val="single"/>
          <w:bdr w:val="single" w:sz="8" w:space="0" w:color="auto"/>
        </w:rPr>
        <w:t>removal of threats</w:t>
      </w:r>
      <w:r w:rsidRPr="00482BE9">
        <w:rPr>
          <w:rFonts w:eastAsia="Calibri"/>
          <w:highlight w:val="cyan"/>
          <w:u w:val="single"/>
        </w:rPr>
        <w:t xml:space="preserve"> of</w:t>
      </w:r>
      <w:r w:rsidR="004E4E8B">
        <w:rPr>
          <w:rFonts w:eastAsia="Calibri"/>
          <w:u w:val="single"/>
        </w:rPr>
        <w:t xml:space="preserve"> </w:t>
      </w:r>
      <w:r w:rsidRPr="00482BE9">
        <w:rPr>
          <w:rFonts w:eastAsia="Calibri"/>
          <w:highlight w:val="cyan"/>
          <w:u w:val="single"/>
        </w:rPr>
        <w:t>nuclear first strike</w:t>
      </w:r>
      <w:r w:rsidR="004E4E8B">
        <w:rPr>
          <w:rFonts w:eastAsia="Calibri"/>
          <w:u w:val="single"/>
        </w:rPr>
        <w:t xml:space="preserve"> </w:t>
      </w:r>
      <w:r w:rsidRPr="00482BE9">
        <w:rPr>
          <w:rFonts w:eastAsia="Calibri"/>
          <w:highlight w:val="cyan"/>
          <w:u w:val="single"/>
        </w:rPr>
        <w:t>strengthen</w:t>
      </w:r>
      <w:r w:rsidR="004E4E8B">
        <w:rPr>
          <w:rFonts w:eastAsia="Calibri"/>
          <w:sz w:val="16"/>
        </w:rPr>
        <w:t xml:space="preserve"> </w:t>
      </w:r>
      <w:r w:rsidRPr="00482BE9">
        <w:rPr>
          <w:rFonts w:eastAsia="Calibri"/>
          <w:b/>
          <w:iCs/>
          <w:sz w:val="24"/>
          <w:u w:val="single"/>
          <w:bdr w:val="single" w:sz="8" w:space="0" w:color="auto"/>
        </w:rPr>
        <w:t xml:space="preserve">crisis </w:t>
      </w:r>
      <w:r w:rsidRPr="00482BE9">
        <w:rPr>
          <w:rFonts w:eastAsia="Calibri"/>
          <w:b/>
          <w:iCs/>
          <w:sz w:val="24"/>
          <w:highlight w:val="cyan"/>
          <w:u w:val="single"/>
          <w:bdr w:val="single" w:sz="8" w:space="0" w:color="auto"/>
        </w:rPr>
        <w:t>stability</w:t>
      </w:r>
      <w:r w:rsidR="004E4E8B">
        <w:rPr>
          <w:rFonts w:eastAsia="Calibri"/>
          <w:sz w:val="16"/>
        </w:rPr>
        <w:t xml:space="preserve"> </w:t>
      </w:r>
      <w:r w:rsidRPr="00482BE9">
        <w:rPr>
          <w:rFonts w:eastAsia="Calibri"/>
          <w:highlight w:val="cyan"/>
          <w:u w:val="single"/>
        </w:rPr>
        <w:t xml:space="preserve">make </w:t>
      </w:r>
      <w:r w:rsidRPr="00482BE9">
        <w:rPr>
          <w:rFonts w:eastAsia="Calibri"/>
          <w:b/>
          <w:iCs/>
          <w:sz w:val="24"/>
          <w:highlight w:val="cyan"/>
          <w:u w:val="single"/>
          <w:bdr w:val="single" w:sz="8" w:space="0" w:color="auto"/>
        </w:rPr>
        <w:t>absolute</w:t>
      </w:r>
      <w:r w:rsidRPr="00482BE9">
        <w:rPr>
          <w:rFonts w:eastAsia="Calibri"/>
          <w:highlight w:val="cyan"/>
          <w:u w:val="single"/>
        </w:rPr>
        <w:t xml:space="preserve"> the </w:t>
      </w:r>
      <w:r w:rsidRPr="00482BE9">
        <w:rPr>
          <w:rFonts w:eastAsia="Calibri"/>
          <w:b/>
          <w:iCs/>
          <w:sz w:val="24"/>
          <w:highlight w:val="cyan"/>
          <w:u w:val="single"/>
          <w:bdr w:val="single" w:sz="8" w:space="0" w:color="auto"/>
        </w:rPr>
        <w:t>boundary</w:t>
      </w:r>
      <w:r w:rsidR="004E4E8B">
        <w:rPr>
          <w:rFonts w:eastAsia="Calibri"/>
          <w:u w:val="single"/>
        </w:rPr>
        <w:t xml:space="preserve"> </w:t>
      </w:r>
    </w:p>
    <w:p w14:paraId="29B350EF" w14:textId="77777777" w:rsidR="004E4E8B" w:rsidRDefault="005A7BB3" w:rsidP="005A7BB3">
      <w:pPr>
        <w:keepNext/>
        <w:keepLines/>
        <w:spacing w:before="40" w:after="0"/>
        <w:outlineLvl w:val="3"/>
        <w:rPr>
          <w:rStyle w:val="StyleUnderline"/>
          <w:highlight w:val="yellow"/>
        </w:rPr>
      </w:pPr>
      <w:r w:rsidRPr="00482BE9">
        <w:rPr>
          <w:rFonts w:eastAsia="Times New Roman" w:cs="Times New Roman"/>
          <w:b/>
          <w:iCs/>
          <w:sz w:val="26"/>
        </w:rPr>
        <w:t xml:space="preserve">No </w:t>
      </w:r>
      <w:r w:rsidRPr="00482BE9">
        <w:rPr>
          <w:rFonts w:eastAsia="Times New Roman" w:cs="Times New Roman"/>
          <w:b/>
          <w:iCs/>
          <w:sz w:val="26"/>
          <w:u w:val="single"/>
        </w:rPr>
        <w:t>hypersonics</w:t>
      </w:r>
      <w:r w:rsidRPr="00482BE9">
        <w:rPr>
          <w:rFonts w:eastAsia="Times New Roman" w:cs="Times New Roman"/>
          <w:b/>
          <w:iCs/>
          <w:sz w:val="26"/>
        </w:rPr>
        <w:t xml:space="preserve"> impact---</w:t>
      </w:r>
      <w:r w:rsidRPr="00482BE9">
        <w:rPr>
          <w:rFonts w:eastAsia="Times New Roman" w:cs="Times New Roman"/>
          <w:b/>
          <w:iCs/>
          <w:sz w:val="26"/>
          <w:u w:val="single"/>
        </w:rPr>
        <w:t>physics</w:t>
      </w:r>
      <w:r w:rsidRPr="00482BE9">
        <w:rPr>
          <w:rFonts w:eastAsia="Times New Roman" w:cs="Times New Roman"/>
          <w:b/>
          <w:iCs/>
          <w:sz w:val="26"/>
        </w:rPr>
        <w:t xml:space="preserve"> and </w:t>
      </w:r>
      <w:r w:rsidRPr="00482BE9">
        <w:rPr>
          <w:rFonts w:eastAsia="Times New Roman" w:cs="Times New Roman"/>
          <w:b/>
          <w:iCs/>
          <w:sz w:val="26"/>
          <w:u w:val="single"/>
        </w:rPr>
        <w:t>maneuverability</w:t>
      </w:r>
      <w:r w:rsidRPr="00482BE9">
        <w:rPr>
          <w:rFonts w:eastAsia="Times New Roman" w:cs="Times New Roman"/>
          <w:b/>
          <w:iCs/>
          <w:sz w:val="26"/>
        </w:rPr>
        <w:t xml:space="preserve"> get in the way. </w:t>
      </w:r>
    </w:p>
    <w:p w14:paraId="010FE9CB" w14:textId="77777777" w:rsidR="004E4E8B" w:rsidRDefault="005A7BB3" w:rsidP="005A7BB3">
      <w:pPr>
        <w:rPr>
          <w:rStyle w:val="StyleUnderline"/>
          <w:highlight w:val="yellow"/>
        </w:rPr>
      </w:pPr>
      <w:r w:rsidRPr="00482BE9">
        <w:rPr>
          <w:rFonts w:eastAsia="Calibri"/>
          <w:b/>
          <w:bCs/>
          <w:sz w:val="26"/>
        </w:rPr>
        <w:t>Kunertova ’22</w:t>
      </w:r>
      <w:r w:rsidR="004E4E8B">
        <w:rPr>
          <w:rFonts w:eastAsia="Calibri"/>
          <w:b/>
          <w:bCs/>
          <w:sz w:val="26"/>
        </w:rPr>
        <w:t xml:space="preserve"> </w:t>
      </w:r>
    </w:p>
    <w:p w14:paraId="121F6F4E" w14:textId="582B49C7" w:rsidR="004E4E8B" w:rsidRDefault="005A7BB3" w:rsidP="004E4E8B">
      <w:pPr>
        <w:rPr>
          <w:rStyle w:val="StyleUnderline"/>
          <w:highlight w:val="yellow"/>
        </w:rPr>
      </w:pPr>
      <w:r w:rsidRPr="00482BE9">
        <w:rPr>
          <w:rFonts w:eastAsia="Calibri"/>
          <w:b/>
          <w:iCs/>
          <w:sz w:val="24"/>
          <w:u w:val="single"/>
          <w:bdr w:val="single" w:sz="8" w:space="0" w:color="auto"/>
        </w:rPr>
        <w:t>hypersonic</w:t>
      </w:r>
      <w:r w:rsidR="004E4E8B">
        <w:rPr>
          <w:rFonts w:eastAsia="Calibri"/>
          <w:sz w:val="16"/>
        </w:rPr>
        <w:t xml:space="preserve"> </w:t>
      </w:r>
      <w:r w:rsidRPr="00482BE9">
        <w:rPr>
          <w:rFonts w:eastAsia="Calibri"/>
          <w:b/>
          <w:iCs/>
          <w:sz w:val="24"/>
          <w:u w:val="single"/>
          <w:bdr w:val="single" w:sz="8" w:space="0" w:color="auto"/>
        </w:rPr>
        <w:t>s</w:t>
      </w:r>
      <w:r w:rsidR="004E4E8B">
        <w:rPr>
          <w:rFonts w:eastAsia="Calibri"/>
          <w:u w:val="single"/>
        </w:rPr>
        <w:t xml:space="preserve"> </w:t>
      </w:r>
      <w:r w:rsidRPr="00482BE9">
        <w:rPr>
          <w:rFonts w:eastAsia="Calibri"/>
          <w:b/>
          <w:iCs/>
          <w:sz w:val="24"/>
          <w:u w:val="single"/>
          <w:bdr w:val="single" w:sz="8" w:space="0" w:color="auto"/>
        </w:rPr>
        <w:t>hype</w:t>
      </w:r>
      <w:r w:rsidR="004E4E8B">
        <w:rPr>
          <w:rFonts w:eastAsia="Calibri"/>
          <w:u w:val="single"/>
        </w:rPr>
        <w:t xml:space="preserve"> </w:t>
      </w:r>
      <w:r w:rsidRPr="00482BE9">
        <w:rPr>
          <w:rFonts w:eastAsia="Calibri"/>
          <w:b/>
          <w:iCs/>
          <w:sz w:val="24"/>
          <w:u w:val="single"/>
          <w:bdr w:val="single" w:sz="8" w:space="0" w:color="auto"/>
        </w:rPr>
        <w:t>exaggerates</w:t>
      </w:r>
      <w:r w:rsidR="004E4E8B">
        <w:rPr>
          <w:rFonts w:eastAsia="Calibri"/>
          <w:sz w:val="16"/>
        </w:rPr>
        <w:t xml:space="preserve"> </w:t>
      </w:r>
      <w:r w:rsidRPr="00482BE9">
        <w:rPr>
          <w:rFonts w:eastAsia="Calibri"/>
          <w:b/>
          <w:iCs/>
          <w:sz w:val="24"/>
          <w:highlight w:val="cyan"/>
          <w:u w:val="single"/>
          <w:bdr w:val="single" w:sz="8" w:space="0" w:color="auto"/>
        </w:rPr>
        <w:t>Hypersonic</w:t>
      </w:r>
      <w:r w:rsidR="004E4E8B">
        <w:rPr>
          <w:rFonts w:eastAsia="Calibri"/>
          <w:sz w:val="16"/>
        </w:rPr>
        <w:t xml:space="preserve"> </w:t>
      </w:r>
      <w:r w:rsidRPr="00482BE9">
        <w:rPr>
          <w:rFonts w:eastAsia="Calibri"/>
          <w:b/>
          <w:iCs/>
          <w:sz w:val="24"/>
          <w:highlight w:val="cyan"/>
          <w:u w:val="single"/>
          <w:bdr w:val="single" w:sz="8" w:space="0" w:color="auto"/>
        </w:rPr>
        <w:t>s</w:t>
      </w:r>
      <w:r w:rsidR="004E4E8B">
        <w:rPr>
          <w:rFonts w:eastAsia="Calibri"/>
          <w:u w:val="single"/>
        </w:rPr>
        <w:t xml:space="preserve"> </w:t>
      </w:r>
      <w:r w:rsidRPr="00482BE9">
        <w:rPr>
          <w:rFonts w:eastAsia="Calibri"/>
          <w:highlight w:val="cyan"/>
          <w:u w:val="single"/>
        </w:rPr>
        <w:t xml:space="preserve">yet to reach </w:t>
      </w:r>
      <w:r w:rsidRPr="00482BE9">
        <w:rPr>
          <w:rFonts w:eastAsia="Calibri"/>
          <w:b/>
          <w:iCs/>
          <w:sz w:val="24"/>
          <w:highlight w:val="cyan"/>
          <w:u w:val="single"/>
          <w:bdr w:val="single" w:sz="8" w:space="0" w:color="auto"/>
        </w:rPr>
        <w:t>maturity</w:t>
      </w:r>
      <w:r w:rsidR="004E4E8B">
        <w:rPr>
          <w:rFonts w:eastAsia="Calibri"/>
          <w:sz w:val="16"/>
        </w:rPr>
        <w:t xml:space="preserve"> </w:t>
      </w:r>
      <w:r w:rsidRPr="00482BE9">
        <w:rPr>
          <w:rFonts w:eastAsia="Calibri"/>
          <w:b/>
          <w:iCs/>
          <w:sz w:val="24"/>
          <w:u w:val="single"/>
          <w:bdr w:val="single" w:sz="8" w:space="0" w:color="auto"/>
        </w:rPr>
        <w:t>boost-glide</w:t>
      </w:r>
      <w:r w:rsidR="004E4E8B">
        <w:rPr>
          <w:rFonts w:eastAsia="Calibri"/>
          <w:sz w:val="16"/>
        </w:rPr>
        <w:t xml:space="preserve"> </w:t>
      </w:r>
      <w:r w:rsidRPr="00482BE9">
        <w:rPr>
          <w:rFonts w:eastAsia="Calibri"/>
          <w:b/>
          <w:iCs/>
          <w:sz w:val="24"/>
          <w:u w:val="single"/>
          <w:bdr w:val="single" w:sz="8" w:space="0" w:color="auto"/>
        </w:rPr>
        <w:t>air-breathing</w:t>
      </w:r>
      <w:r w:rsidR="004E4E8B">
        <w:rPr>
          <w:rFonts w:eastAsia="Calibri"/>
          <w:u w:val="single"/>
        </w:rPr>
        <w:t xml:space="preserve"> </w:t>
      </w:r>
      <w:r w:rsidRPr="00482BE9">
        <w:rPr>
          <w:rFonts w:eastAsia="Calibri"/>
          <w:highlight w:val="cyan"/>
          <w:u w:val="single"/>
        </w:rPr>
        <w:t>Countries</w:t>
      </w:r>
      <w:r w:rsidR="004E4E8B">
        <w:rPr>
          <w:rFonts w:eastAsia="Calibri"/>
          <w:sz w:val="16"/>
        </w:rPr>
        <w:t xml:space="preserve"> </w:t>
      </w:r>
      <w:r w:rsidRPr="00482BE9">
        <w:rPr>
          <w:rFonts w:eastAsia="Calibri"/>
          <w:highlight w:val="cyan"/>
          <w:u w:val="single"/>
        </w:rPr>
        <w:t xml:space="preserve">are yet to overcome </w:t>
      </w:r>
      <w:r w:rsidRPr="00482BE9">
        <w:rPr>
          <w:rFonts w:eastAsia="Calibri"/>
          <w:b/>
          <w:iCs/>
          <w:sz w:val="24"/>
          <w:highlight w:val="cyan"/>
          <w:u w:val="single"/>
          <w:bdr w:val="single" w:sz="8" w:space="0" w:color="auto"/>
        </w:rPr>
        <w:t>thermal</w:t>
      </w:r>
      <w:r w:rsidR="004E4E8B">
        <w:rPr>
          <w:rFonts w:eastAsia="Calibri"/>
          <w:u w:val="single"/>
        </w:rPr>
        <w:t xml:space="preserve"> </w:t>
      </w:r>
      <w:r w:rsidRPr="00482BE9">
        <w:rPr>
          <w:rFonts w:eastAsia="Calibri"/>
          <w:b/>
          <w:iCs/>
          <w:sz w:val="24"/>
          <w:highlight w:val="cyan"/>
          <w:u w:val="single"/>
          <w:bdr w:val="single" w:sz="8" w:space="0" w:color="auto"/>
        </w:rPr>
        <w:t>aerodynamic obstacles</w:t>
      </w:r>
      <w:r w:rsidR="004E4E8B">
        <w:rPr>
          <w:rFonts w:eastAsia="Calibri"/>
          <w:sz w:val="16"/>
        </w:rPr>
        <w:t xml:space="preserve">  </w:t>
      </w:r>
      <w:r w:rsidRPr="00482BE9">
        <w:rPr>
          <w:rFonts w:eastAsia="Calibri"/>
          <w:b/>
          <w:iCs/>
          <w:sz w:val="24"/>
          <w:u w:val="single"/>
          <w:bdr w:val="single" w:sz="8" w:space="0" w:color="auto"/>
        </w:rPr>
        <w:t>politicized</w:t>
      </w:r>
      <w:r w:rsidR="004E4E8B">
        <w:rPr>
          <w:rFonts w:eastAsia="Calibri"/>
          <w:sz w:val="16"/>
        </w:rPr>
        <w:t xml:space="preserve"> </w:t>
      </w:r>
      <w:r w:rsidRPr="00482BE9">
        <w:rPr>
          <w:rFonts w:eastAsia="Calibri"/>
          <w:b/>
          <w:iCs/>
          <w:sz w:val="24"/>
          <w:u w:val="single"/>
          <w:bdr w:val="single" w:sz="8" w:space="0" w:color="auto"/>
        </w:rPr>
        <w:t>hypersonic</w:t>
      </w:r>
      <w:r w:rsidR="004E4E8B">
        <w:rPr>
          <w:rFonts w:eastAsia="Calibri"/>
          <w:sz w:val="16"/>
        </w:rPr>
        <w:t xml:space="preserve"> </w:t>
      </w:r>
      <w:r w:rsidRPr="00482BE9">
        <w:rPr>
          <w:rFonts w:eastAsia="Calibri"/>
          <w:b/>
          <w:iCs/>
          <w:sz w:val="24"/>
          <w:u w:val="single"/>
          <w:bdr w:val="single" w:sz="8" w:space="0" w:color="auto"/>
        </w:rPr>
        <w:t>s</w:t>
      </w:r>
      <w:r w:rsidR="004E4E8B">
        <w:rPr>
          <w:rFonts w:eastAsia="Calibri"/>
          <w:sz w:val="16"/>
        </w:rPr>
        <w:t xml:space="preserve"> </w:t>
      </w:r>
      <w:r w:rsidRPr="00482BE9">
        <w:rPr>
          <w:rFonts w:eastAsia="Calibri"/>
          <w:b/>
          <w:iCs/>
          <w:sz w:val="24"/>
          <w:u w:val="single"/>
          <w:bdr w:val="single" w:sz="8" w:space="0" w:color="auto"/>
        </w:rPr>
        <w:t>too agile</w:t>
      </w:r>
      <w:r w:rsidR="004E4E8B">
        <w:rPr>
          <w:rFonts w:eastAsia="Calibri"/>
          <w:u w:val="single"/>
        </w:rPr>
        <w:t xml:space="preserve"> </w:t>
      </w:r>
      <w:r w:rsidRPr="00482BE9">
        <w:rPr>
          <w:rFonts w:eastAsia="Calibri"/>
          <w:highlight w:val="cyan"/>
          <w:u w:val="single"/>
        </w:rPr>
        <w:t>Reportedly, Russia deployed</w:t>
      </w:r>
      <w:r w:rsidR="004E4E8B">
        <w:rPr>
          <w:rFonts w:eastAsia="Calibri"/>
          <w:sz w:val="16"/>
        </w:rPr>
        <w:t xml:space="preserve"> </w:t>
      </w:r>
      <w:r w:rsidRPr="00482BE9">
        <w:rPr>
          <w:rFonts w:eastAsia="Calibri"/>
          <w:b/>
          <w:iCs/>
          <w:sz w:val="24"/>
          <w:highlight w:val="cyan"/>
          <w:u w:val="single"/>
          <w:bdr w:val="single" w:sz="8" w:space="0" w:color="auto"/>
        </w:rPr>
        <w:t>Avangard</w:t>
      </w:r>
      <w:r w:rsidR="004E4E8B">
        <w:rPr>
          <w:rFonts w:eastAsia="Calibri"/>
          <w:sz w:val="16"/>
        </w:rPr>
        <w:t xml:space="preserve"> </w:t>
      </w:r>
      <w:r w:rsidRPr="00482BE9">
        <w:rPr>
          <w:rFonts w:eastAsia="Calibri"/>
          <w:highlight w:val="cyan"/>
          <w:u w:val="single"/>
        </w:rPr>
        <w:t>China</w:t>
      </w:r>
      <w:r w:rsidR="004E4E8B">
        <w:rPr>
          <w:rFonts w:eastAsia="Calibri"/>
          <w:u w:val="single"/>
        </w:rPr>
        <w:t xml:space="preserve"> </w:t>
      </w:r>
      <w:r w:rsidRPr="00482BE9">
        <w:rPr>
          <w:rFonts w:eastAsia="Calibri"/>
          <w:b/>
          <w:iCs/>
          <w:sz w:val="24"/>
          <w:highlight w:val="cyan"/>
          <w:u w:val="single"/>
          <w:bdr w:val="single" w:sz="8" w:space="0" w:color="auto"/>
        </w:rPr>
        <w:t>DF-ZF</w:t>
      </w:r>
      <w:r w:rsidR="004E4E8B">
        <w:rPr>
          <w:rFonts w:eastAsia="Calibri"/>
          <w:sz w:val="16"/>
        </w:rPr>
        <w:t xml:space="preserve"> </w:t>
      </w:r>
      <w:r w:rsidRPr="00482BE9">
        <w:rPr>
          <w:rFonts w:eastAsia="Calibri"/>
          <w:highlight w:val="cyan"/>
          <w:u w:val="single"/>
        </w:rPr>
        <w:t xml:space="preserve">yet </w:t>
      </w:r>
      <w:r w:rsidRPr="00482BE9">
        <w:rPr>
          <w:rFonts w:eastAsia="Calibri"/>
          <w:b/>
          <w:iCs/>
          <w:sz w:val="24"/>
          <w:highlight w:val="cyan"/>
          <w:u w:val="single"/>
          <w:bdr w:val="single" w:sz="8" w:space="0" w:color="auto"/>
        </w:rPr>
        <w:t>no</w:t>
      </w:r>
      <w:r w:rsidR="004E4E8B">
        <w:rPr>
          <w:rFonts w:eastAsia="Calibri"/>
          <w:sz w:val="16"/>
          <w:szCs w:val="16"/>
        </w:rPr>
        <w:t xml:space="preserve"> </w:t>
      </w:r>
      <w:r w:rsidRPr="00482BE9">
        <w:rPr>
          <w:rFonts w:eastAsia="Calibri"/>
          <w:b/>
          <w:iCs/>
          <w:sz w:val="24"/>
          <w:highlight w:val="cyan"/>
          <w:u w:val="single"/>
          <w:bdr w:val="single" w:sz="8" w:space="0" w:color="auto"/>
        </w:rPr>
        <w:t>power</w:t>
      </w:r>
      <w:r w:rsidR="004E4E8B">
        <w:rPr>
          <w:rFonts w:eastAsia="Calibri"/>
          <w:u w:val="single"/>
        </w:rPr>
        <w:t xml:space="preserve"> </w:t>
      </w:r>
      <w:r w:rsidRPr="00482BE9">
        <w:rPr>
          <w:rFonts w:eastAsia="Calibri"/>
          <w:highlight w:val="cyan"/>
          <w:u w:val="single"/>
        </w:rPr>
        <w:t xml:space="preserve">expected to field </w:t>
      </w:r>
      <w:r w:rsidRPr="00482BE9">
        <w:rPr>
          <w:rFonts w:eastAsia="Calibri"/>
          <w:b/>
          <w:iCs/>
          <w:sz w:val="24"/>
          <w:highlight w:val="cyan"/>
          <w:u w:val="single"/>
          <w:bdr w:val="single" w:sz="8" w:space="0" w:color="auto"/>
        </w:rPr>
        <w:t>any</w:t>
      </w:r>
      <w:r w:rsidRPr="00482BE9">
        <w:rPr>
          <w:rFonts w:eastAsia="Calibri"/>
          <w:b/>
          <w:iCs/>
          <w:sz w:val="24"/>
          <w:u w:val="single"/>
          <w:bdr w:val="single" w:sz="8" w:space="0" w:color="auto"/>
        </w:rPr>
        <w:t xml:space="preserve"> significant number</w:t>
      </w:r>
      <w:r w:rsidR="004E4E8B">
        <w:rPr>
          <w:rFonts w:eastAsia="Calibri"/>
          <w:u w:val="single"/>
        </w:rPr>
        <w:t xml:space="preserve"> </w:t>
      </w:r>
      <w:r w:rsidRPr="00482BE9">
        <w:rPr>
          <w:rFonts w:eastAsia="Calibri"/>
          <w:b/>
          <w:iCs/>
          <w:sz w:val="24"/>
          <w:highlight w:val="cyan"/>
          <w:u w:val="single"/>
          <w:bdr w:val="single" w:sz="8" w:space="0" w:color="auto"/>
        </w:rPr>
        <w:t>hypersonic</w:t>
      </w:r>
      <w:r w:rsidR="004E4E8B">
        <w:rPr>
          <w:rFonts w:eastAsia="Calibri"/>
          <w:sz w:val="16"/>
        </w:rPr>
        <w:t xml:space="preserve"> </w:t>
      </w:r>
      <w:r w:rsidRPr="00482BE9">
        <w:rPr>
          <w:rFonts w:eastAsia="Calibri"/>
          <w:b/>
          <w:iCs/>
          <w:sz w:val="24"/>
          <w:highlight w:val="cyan"/>
          <w:u w:val="single"/>
          <w:bdr w:val="single" w:sz="8" w:space="0" w:color="auto"/>
        </w:rPr>
        <w:t>s</w:t>
      </w:r>
      <w:r w:rsidR="004E4E8B">
        <w:rPr>
          <w:rFonts w:eastAsia="Calibri"/>
          <w:sz w:val="16"/>
        </w:rPr>
        <w:t xml:space="preserve">  </w:t>
      </w:r>
      <w:r w:rsidRPr="00482BE9">
        <w:rPr>
          <w:rFonts w:eastAsia="Calibri"/>
          <w:highlight w:val="cyan"/>
          <w:u w:val="single"/>
        </w:rPr>
        <w:t>hypersonics</w:t>
      </w:r>
      <w:r w:rsidR="004E4E8B">
        <w:rPr>
          <w:rFonts w:eastAsia="Calibri"/>
          <w:u w:val="single"/>
        </w:rPr>
        <w:t xml:space="preserve"> </w:t>
      </w:r>
      <w:r w:rsidRPr="00482BE9">
        <w:rPr>
          <w:rFonts w:eastAsia="Calibri"/>
          <w:b/>
          <w:iCs/>
          <w:sz w:val="24"/>
          <w:u w:val="single"/>
          <w:bdr w:val="single" w:sz="8" w:space="0" w:color="auto"/>
        </w:rPr>
        <w:t>extreme speed</w:t>
      </w:r>
      <w:r w:rsidR="004E4E8B">
        <w:rPr>
          <w:rFonts w:eastAsia="Calibri"/>
          <w:sz w:val="16"/>
        </w:rPr>
        <w:t xml:space="preserve"> </w:t>
      </w:r>
      <w:r w:rsidRPr="00482BE9">
        <w:rPr>
          <w:rFonts w:eastAsia="Calibri"/>
          <w:b/>
          <w:iCs/>
          <w:sz w:val="24"/>
          <w:highlight w:val="cyan"/>
          <w:u w:val="single"/>
          <w:bdr w:val="single" w:sz="8" w:space="0" w:color="auto"/>
        </w:rPr>
        <w:t>maneuverability</w:t>
      </w:r>
      <w:r w:rsidRPr="00482BE9">
        <w:rPr>
          <w:rFonts w:eastAsia="Calibri"/>
          <w:highlight w:val="cyan"/>
          <w:u w:val="single"/>
        </w:rPr>
        <w:t xml:space="preserve"> is</w:t>
      </w:r>
      <w:r w:rsidR="004E4E8B">
        <w:rPr>
          <w:rFonts w:eastAsia="Calibri"/>
          <w:u w:val="single"/>
        </w:rPr>
        <w:t xml:space="preserve"> </w:t>
      </w:r>
      <w:r w:rsidRPr="00482BE9">
        <w:rPr>
          <w:rFonts w:eastAsia="Calibri"/>
          <w:b/>
          <w:iCs/>
          <w:sz w:val="24"/>
          <w:highlight w:val="cyan"/>
          <w:u w:val="single"/>
          <w:bdr w:val="single" w:sz="8" w:space="0" w:color="auto"/>
        </w:rPr>
        <w:t>crucial</w:t>
      </w:r>
      <w:r w:rsidRPr="00482BE9">
        <w:rPr>
          <w:rFonts w:eastAsia="Calibri"/>
          <w:b/>
          <w:iCs/>
          <w:sz w:val="24"/>
          <w:u w:val="single"/>
          <w:bdr w:val="single" w:sz="8" w:space="0" w:color="auto"/>
        </w:rPr>
        <w:t xml:space="preserve"> factor</w:t>
      </w:r>
      <w:r w:rsidR="004E4E8B">
        <w:rPr>
          <w:rFonts w:eastAsia="Calibri"/>
          <w:sz w:val="16"/>
        </w:rPr>
        <w:t xml:space="preserve"> </w:t>
      </w:r>
      <w:r w:rsidRPr="00482BE9">
        <w:rPr>
          <w:rFonts w:eastAsia="Calibri"/>
          <w:highlight w:val="cyan"/>
          <w:u w:val="single"/>
        </w:rPr>
        <w:t>new</w:t>
      </w:r>
      <w:r w:rsidR="004E4E8B">
        <w:rPr>
          <w:rFonts w:eastAsia="Calibri"/>
          <w:u w:val="single"/>
        </w:rPr>
        <w:t xml:space="preserve"> </w:t>
      </w:r>
      <w:r w:rsidRPr="00482BE9">
        <w:rPr>
          <w:rFonts w:eastAsia="Calibri"/>
          <w:highlight w:val="cyan"/>
          <w:u w:val="single"/>
        </w:rPr>
        <w:t xml:space="preserve">gliders </w:t>
      </w:r>
      <w:r w:rsidRPr="00482BE9">
        <w:rPr>
          <w:rFonts w:eastAsia="Calibri"/>
          <w:b/>
          <w:iCs/>
          <w:sz w:val="24"/>
          <w:highlight w:val="cyan"/>
          <w:u w:val="single"/>
          <w:bdr w:val="single" w:sz="8" w:space="0" w:color="auto"/>
        </w:rPr>
        <w:t>maneuver less</w:t>
      </w:r>
      <w:r w:rsidRPr="00482BE9">
        <w:rPr>
          <w:rFonts w:eastAsia="Calibri"/>
          <w:highlight w:val="cyan"/>
          <w:u w:val="single"/>
        </w:rPr>
        <w:t xml:space="preserve"> in</w:t>
      </w:r>
      <w:r w:rsidR="004E4E8B">
        <w:rPr>
          <w:rFonts w:eastAsia="Calibri"/>
          <w:u w:val="single"/>
        </w:rPr>
        <w:t xml:space="preserve"> </w:t>
      </w:r>
      <w:r w:rsidRPr="00482BE9">
        <w:rPr>
          <w:rFonts w:eastAsia="Calibri"/>
          <w:highlight w:val="cyan"/>
          <w:u w:val="single"/>
        </w:rPr>
        <w:t>midcourse</w:t>
      </w:r>
      <w:r w:rsidR="004E4E8B">
        <w:rPr>
          <w:rFonts w:eastAsia="Calibri"/>
          <w:u w:val="single"/>
        </w:rPr>
        <w:t xml:space="preserve"> </w:t>
      </w:r>
      <w:r w:rsidRPr="00482BE9">
        <w:rPr>
          <w:rFonts w:eastAsia="Calibri"/>
          <w:highlight w:val="cyan"/>
          <w:u w:val="single"/>
        </w:rPr>
        <w:t>than</w:t>
      </w:r>
      <w:r w:rsidR="004E4E8B">
        <w:rPr>
          <w:rFonts w:eastAsia="Calibri"/>
          <w:u w:val="single"/>
        </w:rPr>
        <w:t xml:space="preserve"> </w:t>
      </w:r>
      <w:r w:rsidRPr="00482BE9">
        <w:rPr>
          <w:rFonts w:eastAsia="Calibri"/>
          <w:b/>
          <w:iCs/>
          <w:sz w:val="24"/>
          <w:highlight w:val="cyan"/>
          <w:u w:val="single"/>
          <w:bdr w:val="single" w:sz="8" w:space="0" w:color="auto"/>
        </w:rPr>
        <w:t>expected</w:t>
      </w:r>
      <w:r w:rsidRPr="00482BE9">
        <w:rPr>
          <w:rFonts w:eastAsia="Calibri"/>
          <w:highlight w:val="cyan"/>
          <w:u w:val="single"/>
        </w:rPr>
        <w:t xml:space="preserve"> of</w:t>
      </w:r>
      <w:r w:rsidR="004E4E8B">
        <w:rPr>
          <w:rFonts w:eastAsia="Calibri"/>
          <w:sz w:val="16"/>
        </w:rPr>
        <w:t xml:space="preserve"> </w:t>
      </w:r>
      <w:r w:rsidRPr="00482BE9">
        <w:rPr>
          <w:rFonts w:eastAsia="Calibri"/>
          <w:highlight w:val="cyan"/>
          <w:u w:val="single"/>
        </w:rPr>
        <w:t>maneuverable weapon</w:t>
      </w:r>
      <w:r w:rsidR="004E4E8B">
        <w:rPr>
          <w:rFonts w:eastAsia="Calibri"/>
          <w:sz w:val="16"/>
        </w:rPr>
        <w:t xml:space="preserve"> </w:t>
      </w:r>
      <w:r w:rsidRPr="00482BE9">
        <w:rPr>
          <w:rFonts w:eastAsia="Calibri"/>
          <w:highlight w:val="cyan"/>
          <w:u w:val="single"/>
        </w:rPr>
        <w:t>advantage</w:t>
      </w:r>
      <w:r w:rsidR="004E4E8B">
        <w:rPr>
          <w:rFonts w:eastAsia="Calibri"/>
          <w:u w:val="single"/>
        </w:rPr>
        <w:t xml:space="preserve"> </w:t>
      </w:r>
      <w:r w:rsidRPr="00482BE9">
        <w:rPr>
          <w:rFonts w:eastAsia="Calibri"/>
          <w:highlight w:val="cyan"/>
          <w:u w:val="single"/>
        </w:rPr>
        <w:t>to</w:t>
      </w:r>
      <w:r w:rsidR="004E4E8B">
        <w:rPr>
          <w:rFonts w:eastAsia="Calibri"/>
          <w:u w:val="single"/>
        </w:rPr>
        <w:t xml:space="preserve"> </w:t>
      </w:r>
      <w:r w:rsidRPr="00482BE9">
        <w:rPr>
          <w:rFonts w:eastAsia="Calibri"/>
          <w:b/>
          <w:iCs/>
          <w:sz w:val="24"/>
          <w:u w:val="single"/>
          <w:bdr w:val="single" w:sz="8" w:space="0" w:color="auto"/>
        </w:rPr>
        <w:t xml:space="preserve">traditional </w:t>
      </w:r>
      <w:r w:rsidRPr="00482BE9">
        <w:rPr>
          <w:rFonts w:eastAsia="Calibri"/>
          <w:b/>
          <w:iCs/>
          <w:sz w:val="24"/>
          <w:highlight w:val="cyan"/>
          <w:u w:val="single"/>
          <w:bdr w:val="single" w:sz="8" w:space="0" w:color="auto"/>
        </w:rPr>
        <w:t>MARVs</w:t>
      </w:r>
      <w:r w:rsidRPr="00482BE9">
        <w:rPr>
          <w:rFonts w:eastAsia="Calibri"/>
          <w:highlight w:val="cyan"/>
          <w:u w:val="single"/>
        </w:rPr>
        <w:t xml:space="preserve"> is </w:t>
      </w:r>
      <w:r w:rsidRPr="00482BE9">
        <w:rPr>
          <w:rFonts w:eastAsia="Calibri"/>
          <w:b/>
          <w:iCs/>
          <w:sz w:val="24"/>
          <w:highlight w:val="cyan"/>
          <w:u w:val="single"/>
          <w:bdr w:val="single" w:sz="8" w:space="0" w:color="auto"/>
        </w:rPr>
        <w:t>unclear</w:t>
      </w:r>
      <w:r w:rsidR="004E4E8B">
        <w:rPr>
          <w:rFonts w:eastAsia="Calibri"/>
          <w:sz w:val="16"/>
        </w:rPr>
        <w:t xml:space="preserve">  </w:t>
      </w:r>
      <w:r w:rsidRPr="00482BE9">
        <w:rPr>
          <w:rFonts w:eastAsia="Calibri"/>
          <w:b/>
          <w:iCs/>
          <w:sz w:val="24"/>
          <w:u w:val="single"/>
          <w:bdr w:val="single" w:sz="8" w:space="0" w:color="auto"/>
        </w:rPr>
        <w:t>hypersonic</w:t>
      </w:r>
      <w:r w:rsidR="004E4E8B">
        <w:rPr>
          <w:rFonts w:eastAsia="Calibri"/>
          <w:sz w:val="16"/>
        </w:rPr>
        <w:t xml:space="preserve"> </w:t>
      </w:r>
      <w:r w:rsidRPr="00482BE9">
        <w:rPr>
          <w:rFonts w:eastAsia="Calibri"/>
          <w:b/>
          <w:iCs/>
          <w:sz w:val="24"/>
          <w:u w:val="single"/>
          <w:bdr w:val="single" w:sz="8" w:space="0" w:color="auto"/>
        </w:rPr>
        <w:t>s</w:t>
      </w:r>
      <w:r w:rsidR="004E4E8B">
        <w:rPr>
          <w:rFonts w:eastAsia="Calibri"/>
          <w:u w:val="single"/>
        </w:rPr>
        <w:t xml:space="preserve"> </w:t>
      </w:r>
      <w:r w:rsidRPr="00482BE9">
        <w:rPr>
          <w:rFonts w:eastAsia="Calibri"/>
          <w:b/>
          <w:iCs/>
          <w:sz w:val="24"/>
          <w:u w:val="single"/>
          <w:bdr w:val="single" w:sz="8" w:space="0" w:color="auto"/>
        </w:rPr>
        <w:t>niche capability</w:t>
      </w:r>
      <w:r w:rsidR="004E4E8B">
        <w:rPr>
          <w:rFonts w:eastAsia="Calibri"/>
          <w:sz w:val="16"/>
        </w:rPr>
        <w:t xml:space="preserve"> </w:t>
      </w:r>
      <w:r w:rsidRPr="00482BE9">
        <w:rPr>
          <w:rFonts w:eastAsia="Calibri"/>
          <w:b/>
          <w:iCs/>
          <w:sz w:val="24"/>
          <w:highlight w:val="cyan"/>
          <w:u w:val="single"/>
          <w:bdr w:val="single" w:sz="8" w:space="0" w:color="auto"/>
        </w:rPr>
        <w:t>unrealistic</w:t>
      </w:r>
      <w:r w:rsidRPr="00482BE9">
        <w:rPr>
          <w:rFonts w:eastAsia="Calibri"/>
          <w:highlight w:val="cyan"/>
          <w:u w:val="single"/>
        </w:rPr>
        <w:t xml:space="preserve"> to anticipate</w:t>
      </w:r>
      <w:r w:rsidR="004E4E8B">
        <w:rPr>
          <w:rFonts w:eastAsia="Calibri"/>
          <w:sz w:val="16"/>
        </w:rPr>
        <w:t xml:space="preserve"> </w:t>
      </w:r>
      <w:r w:rsidRPr="00482BE9">
        <w:rPr>
          <w:rFonts w:eastAsia="Calibri"/>
          <w:b/>
          <w:iCs/>
          <w:sz w:val="24"/>
          <w:u w:val="single"/>
          <w:bdr w:val="single" w:sz="8" w:space="0" w:color="auto"/>
        </w:rPr>
        <w:t xml:space="preserve">national </w:t>
      </w:r>
      <w:r w:rsidRPr="00482BE9">
        <w:rPr>
          <w:rFonts w:eastAsia="Calibri"/>
          <w:b/>
          <w:iCs/>
          <w:sz w:val="24"/>
          <w:highlight w:val="cyan"/>
          <w:u w:val="single"/>
          <w:bdr w:val="single" w:sz="8" w:space="0" w:color="auto"/>
        </w:rPr>
        <w:t>arsenals</w:t>
      </w:r>
      <w:r w:rsidRPr="00482BE9">
        <w:rPr>
          <w:rFonts w:eastAsia="Calibri"/>
          <w:highlight w:val="cyan"/>
          <w:u w:val="single"/>
        </w:rPr>
        <w:t xml:space="preserve"> of hypersonic</w:t>
      </w:r>
      <w:r w:rsidR="004E4E8B">
        <w:rPr>
          <w:rFonts w:eastAsia="Calibri"/>
          <w:u w:val="single"/>
        </w:rPr>
        <w:t xml:space="preserve"> </w:t>
      </w:r>
      <w:r w:rsidRPr="00482BE9">
        <w:rPr>
          <w:rFonts w:eastAsia="Calibri"/>
          <w:highlight w:val="cyan"/>
          <w:u w:val="single"/>
        </w:rPr>
        <w:t>s</w:t>
      </w:r>
      <w:r w:rsidR="004E4E8B">
        <w:rPr>
          <w:rFonts w:eastAsia="Calibri"/>
          <w:sz w:val="16"/>
        </w:rPr>
        <w:t xml:space="preserve"> </w:t>
      </w:r>
    </w:p>
    <w:p w14:paraId="55FE7155" w14:textId="77777777" w:rsidR="004E4E8B" w:rsidRDefault="005A7BB3" w:rsidP="005A7BB3">
      <w:pPr>
        <w:keepNext/>
        <w:keepLines/>
        <w:spacing w:before="40" w:after="0"/>
        <w:outlineLvl w:val="3"/>
        <w:rPr>
          <w:rStyle w:val="StyleUnderline"/>
          <w:highlight w:val="yellow"/>
        </w:rPr>
      </w:pPr>
      <w:r w:rsidRPr="00482BE9">
        <w:rPr>
          <w:rFonts w:eastAsia="Times New Roman"/>
          <w:b/>
          <w:iCs/>
          <w:sz w:val="26"/>
        </w:rPr>
        <w:t xml:space="preserve">No first use is key to transition to </w:t>
      </w:r>
      <w:r w:rsidRPr="00482BE9">
        <w:rPr>
          <w:rFonts w:eastAsia="Times New Roman"/>
          <w:b/>
          <w:iCs/>
          <w:sz w:val="26"/>
          <w:u w:val="single"/>
        </w:rPr>
        <w:t>non-nuclear hypersonics</w:t>
      </w:r>
      <w:r w:rsidRPr="00482BE9">
        <w:rPr>
          <w:rFonts w:eastAsia="Times New Roman"/>
          <w:b/>
          <w:iCs/>
          <w:sz w:val="26"/>
        </w:rPr>
        <w:t xml:space="preserve">, anything else voids </w:t>
      </w:r>
      <w:r w:rsidRPr="00482BE9">
        <w:rPr>
          <w:rFonts w:eastAsia="Times New Roman"/>
          <w:b/>
          <w:iCs/>
          <w:sz w:val="26"/>
          <w:u w:val="single"/>
        </w:rPr>
        <w:t>strategic benefits</w:t>
      </w:r>
      <w:r w:rsidRPr="00482BE9">
        <w:rPr>
          <w:rFonts w:eastAsia="Times New Roman"/>
          <w:b/>
          <w:iCs/>
          <w:sz w:val="26"/>
        </w:rPr>
        <w:t xml:space="preserve"> OR collapses </w:t>
      </w:r>
      <w:r w:rsidRPr="00482BE9">
        <w:rPr>
          <w:rFonts w:eastAsia="Times New Roman"/>
          <w:b/>
          <w:iCs/>
          <w:sz w:val="26"/>
          <w:u w:val="single"/>
        </w:rPr>
        <w:t>stability</w:t>
      </w:r>
      <w:r w:rsidRPr="00482BE9">
        <w:rPr>
          <w:rFonts w:eastAsia="Times New Roman"/>
          <w:b/>
          <w:iCs/>
          <w:sz w:val="26"/>
        </w:rPr>
        <w:t>.</w:t>
      </w:r>
    </w:p>
    <w:p w14:paraId="6DF9CF5B" w14:textId="77777777" w:rsidR="004E4E8B" w:rsidRDefault="005A7BB3" w:rsidP="005A7BB3">
      <w:pPr>
        <w:rPr>
          <w:rStyle w:val="StyleUnderline"/>
        </w:rPr>
      </w:pPr>
      <w:r w:rsidRPr="00482BE9">
        <w:rPr>
          <w:rFonts w:eastAsia="Calibri"/>
          <w:b/>
          <w:bCs/>
          <w:sz w:val="26"/>
        </w:rPr>
        <w:t>Russell ’21</w:t>
      </w:r>
      <w:r w:rsidR="004E4E8B">
        <w:rPr>
          <w:rFonts w:eastAsia="Calibri"/>
        </w:rPr>
        <w:t xml:space="preserve"> </w:t>
      </w:r>
    </w:p>
    <w:p w14:paraId="1F4BA155" w14:textId="77777777" w:rsidR="004E4E8B" w:rsidRDefault="005A7BB3" w:rsidP="005A7BB3">
      <w:pPr>
        <w:rPr>
          <w:rStyle w:val="StyleUnderline"/>
          <w:highlight w:val="yellow"/>
        </w:rPr>
      </w:pPr>
      <w:bookmarkStart w:id="2" w:name="_Hlk156603647"/>
      <w:r w:rsidRPr="00482BE9">
        <w:rPr>
          <w:rFonts w:eastAsia="Calibri"/>
          <w:b/>
          <w:bCs/>
          <w:sz w:val="26"/>
        </w:rPr>
        <w:t>&lt;&lt;DARTMOUTH CARD ENDS&gt;&gt;</w:t>
      </w:r>
    </w:p>
    <w:p w14:paraId="747674CE" w14:textId="78994D61" w:rsidR="004E4E8B" w:rsidRDefault="005A7BB3" w:rsidP="004E4E8B">
      <w:pPr>
        <w:rPr>
          <w:rStyle w:val="StyleUnderline"/>
          <w:highlight w:val="yellow"/>
        </w:rPr>
      </w:pPr>
      <w:r w:rsidRPr="00482BE9">
        <w:rPr>
          <w:rFonts w:eastAsia="Calibri"/>
          <w:highlight w:val="cyan"/>
          <w:u w:val="single"/>
        </w:rPr>
        <w:t>deployments would be underpinned by</w:t>
      </w:r>
      <w:r w:rsidR="004E4E8B">
        <w:rPr>
          <w:rFonts w:eastAsia="Calibri"/>
          <w:u w:val="single"/>
        </w:rPr>
        <w:t xml:space="preserve"> </w:t>
      </w:r>
      <w:r w:rsidRPr="00482BE9">
        <w:rPr>
          <w:rFonts w:eastAsia="Calibri"/>
          <w:b/>
          <w:iCs/>
          <w:sz w:val="24"/>
          <w:highlight w:val="cyan"/>
          <w:u w:val="single"/>
          <w:bdr w:val="single" w:sz="8" w:space="0" w:color="auto"/>
        </w:rPr>
        <w:t>declaration</w:t>
      </w:r>
      <w:r w:rsidRPr="00482BE9">
        <w:rPr>
          <w:rFonts w:eastAsia="Calibri"/>
          <w:highlight w:val="cyan"/>
          <w:u w:val="single"/>
        </w:rPr>
        <w:t xml:space="preserve"> of a</w:t>
      </w:r>
      <w:r w:rsidR="004E4E8B">
        <w:rPr>
          <w:rFonts w:eastAsia="Calibri"/>
          <w:u w:val="single"/>
        </w:rPr>
        <w:t xml:space="preserve"> </w:t>
      </w:r>
      <w:r w:rsidRPr="00482BE9">
        <w:rPr>
          <w:rFonts w:eastAsia="Calibri"/>
          <w:b/>
          <w:iCs/>
          <w:sz w:val="24"/>
          <w:highlight w:val="cyan"/>
          <w:u w:val="single"/>
          <w:bdr w:val="single" w:sz="8" w:space="0" w:color="auto"/>
        </w:rPr>
        <w:t>NFU</w:t>
      </w:r>
      <w:r w:rsidRPr="00482BE9">
        <w:rPr>
          <w:rFonts w:eastAsia="Calibri"/>
          <w:b/>
          <w:iCs/>
          <w:sz w:val="24"/>
          <w:u w:val="single"/>
          <w:bdr w:val="single" w:sz="8" w:space="0" w:color="auto"/>
        </w:rPr>
        <w:t xml:space="preserve"> policy</w:t>
      </w:r>
      <w:r w:rsidR="004E4E8B">
        <w:rPr>
          <w:rFonts w:eastAsia="Calibri"/>
          <w:sz w:val="16"/>
        </w:rPr>
        <w:t xml:space="preserve"> </w:t>
      </w:r>
      <w:r w:rsidRPr="00482BE9">
        <w:rPr>
          <w:rFonts w:eastAsia="Calibri"/>
          <w:highlight w:val="cyan"/>
          <w:u w:val="single"/>
        </w:rPr>
        <w:t xml:space="preserve">enhancing </w:t>
      </w:r>
      <w:r w:rsidRPr="00482BE9">
        <w:rPr>
          <w:rFonts w:eastAsia="Calibri"/>
          <w:b/>
          <w:iCs/>
          <w:sz w:val="24"/>
          <w:highlight w:val="cyan"/>
          <w:u w:val="single"/>
          <w:bdr w:val="single" w:sz="8" w:space="0" w:color="auto"/>
        </w:rPr>
        <w:t>strategic stability</w:t>
      </w:r>
      <w:r w:rsidR="004E4E8B">
        <w:rPr>
          <w:rFonts w:eastAsia="Calibri"/>
          <w:sz w:val="16"/>
        </w:rPr>
        <w:t xml:space="preserve"> </w:t>
      </w:r>
      <w:r w:rsidRPr="00482BE9">
        <w:rPr>
          <w:rFonts w:eastAsia="Calibri"/>
          <w:highlight w:val="cyan"/>
          <w:u w:val="single"/>
        </w:rPr>
        <w:t>this</w:t>
      </w:r>
      <w:r w:rsidR="004E4E8B">
        <w:rPr>
          <w:rFonts w:eastAsia="Calibri"/>
          <w:u w:val="single"/>
        </w:rPr>
        <w:t xml:space="preserve"> </w:t>
      </w:r>
      <w:r w:rsidRPr="00482BE9">
        <w:rPr>
          <w:rFonts w:eastAsia="Calibri"/>
          <w:b/>
          <w:iCs/>
          <w:sz w:val="24"/>
          <w:u w:val="single"/>
          <w:bdr w:val="single" w:sz="8" w:space="0" w:color="auto"/>
        </w:rPr>
        <w:t xml:space="preserve">major </w:t>
      </w:r>
      <w:r w:rsidRPr="00482BE9">
        <w:rPr>
          <w:rFonts w:eastAsia="Calibri"/>
          <w:b/>
          <w:iCs/>
          <w:sz w:val="24"/>
          <w:highlight w:val="cyan"/>
          <w:u w:val="single"/>
          <w:bdr w:val="single" w:sz="8" w:space="0" w:color="auto"/>
        </w:rPr>
        <w:t>step forward</w:t>
      </w:r>
      <w:r w:rsidR="004E4E8B">
        <w:rPr>
          <w:rFonts w:eastAsia="Calibri"/>
          <w:u w:val="single"/>
        </w:rPr>
        <w:t xml:space="preserve"> </w:t>
      </w:r>
      <w:r w:rsidRPr="00482BE9">
        <w:rPr>
          <w:rFonts w:eastAsia="Calibri"/>
          <w:highlight w:val="cyan"/>
          <w:u w:val="single"/>
        </w:rPr>
        <w:t>could</w:t>
      </w:r>
      <w:r w:rsidR="004E4E8B">
        <w:rPr>
          <w:rFonts w:eastAsia="Calibri"/>
          <w:sz w:val="16"/>
        </w:rPr>
        <w:t xml:space="preserve"> </w:t>
      </w:r>
      <w:r w:rsidRPr="00482BE9">
        <w:rPr>
          <w:rFonts w:eastAsia="Calibri"/>
          <w:highlight w:val="cyan"/>
          <w:u w:val="single"/>
        </w:rPr>
        <w:t>buy</w:t>
      </w:r>
      <w:r w:rsidR="004E4E8B">
        <w:rPr>
          <w:rFonts w:eastAsia="Calibri"/>
          <w:u w:val="single"/>
        </w:rPr>
        <w:t xml:space="preserve"> </w:t>
      </w:r>
      <w:r w:rsidRPr="00482BE9">
        <w:rPr>
          <w:rFonts w:eastAsia="Calibri"/>
          <w:highlight w:val="cyan"/>
          <w:u w:val="single"/>
        </w:rPr>
        <w:t>normative currency</w:t>
      </w:r>
      <w:r w:rsidR="004E4E8B">
        <w:rPr>
          <w:rFonts w:eastAsia="Calibri"/>
          <w:u w:val="single"/>
        </w:rPr>
        <w:t xml:space="preserve"> </w:t>
      </w:r>
      <w:r w:rsidRPr="00482BE9">
        <w:rPr>
          <w:rFonts w:eastAsia="Calibri"/>
          <w:highlight w:val="cyan"/>
          <w:u w:val="single"/>
        </w:rPr>
        <w:t xml:space="preserve">to </w:t>
      </w:r>
      <w:r w:rsidRPr="00482BE9">
        <w:rPr>
          <w:rFonts w:eastAsia="Calibri"/>
          <w:b/>
          <w:iCs/>
          <w:sz w:val="24"/>
          <w:highlight w:val="cyan"/>
          <w:u w:val="single"/>
          <w:bdr w:val="single" w:sz="8" w:space="0" w:color="auto"/>
        </w:rPr>
        <w:t>outweigh the loss</w:t>
      </w:r>
      <w:r w:rsidRPr="00482BE9">
        <w:rPr>
          <w:rFonts w:eastAsia="Calibri"/>
          <w:b/>
          <w:iCs/>
          <w:sz w:val="24"/>
          <w:u w:val="single"/>
          <w:bdr w:val="single" w:sz="8" w:space="0" w:color="auto"/>
        </w:rPr>
        <w:t xml:space="preserve"> incurred</w:t>
      </w:r>
      <w:r w:rsidR="004E4E8B">
        <w:rPr>
          <w:rFonts w:eastAsia="Calibri"/>
          <w:u w:val="single"/>
        </w:rPr>
        <w:t xml:space="preserve"> </w:t>
      </w:r>
      <w:bookmarkEnd w:id="2"/>
      <w:r w:rsidR="004E4E8B">
        <w:rPr>
          <w:rFonts w:eastAsia="Calibri"/>
          <w:u w:val="single"/>
        </w:rPr>
        <w:t xml:space="preserve"> </w:t>
      </w:r>
      <w:r w:rsidRPr="00482BE9">
        <w:rPr>
          <w:rFonts w:eastAsia="Calibri"/>
          <w:highlight w:val="cyan"/>
          <w:u w:val="single"/>
        </w:rPr>
        <w:t>Russia</w:t>
      </w:r>
      <w:r w:rsidR="004E4E8B">
        <w:rPr>
          <w:rFonts w:eastAsia="Calibri"/>
          <w:u w:val="single"/>
        </w:rPr>
        <w:t xml:space="preserve"> </w:t>
      </w:r>
      <w:r w:rsidRPr="00482BE9">
        <w:rPr>
          <w:rFonts w:eastAsia="Calibri"/>
          <w:highlight w:val="cyan"/>
          <w:u w:val="single"/>
        </w:rPr>
        <w:t>introduced</w:t>
      </w:r>
      <w:r w:rsidR="004E4E8B">
        <w:rPr>
          <w:rFonts w:eastAsia="Calibri"/>
          <w:sz w:val="16"/>
        </w:rPr>
        <w:t xml:space="preserve"> </w:t>
      </w:r>
      <w:r w:rsidRPr="00482BE9">
        <w:rPr>
          <w:rFonts w:eastAsia="Calibri"/>
          <w:b/>
          <w:iCs/>
          <w:sz w:val="24"/>
          <w:highlight w:val="cyan"/>
          <w:u w:val="single"/>
          <w:bdr w:val="single" w:sz="8" w:space="0" w:color="auto"/>
        </w:rPr>
        <w:t>Avangard</w:t>
      </w:r>
      <w:r w:rsidR="004E4E8B">
        <w:rPr>
          <w:rFonts w:eastAsia="Calibri"/>
          <w:sz w:val="16"/>
        </w:rPr>
        <w:t xml:space="preserve"> </w:t>
      </w:r>
      <w:r w:rsidRPr="00482BE9">
        <w:rPr>
          <w:rFonts w:eastAsia="Calibri"/>
          <w:highlight w:val="cyan"/>
          <w:u w:val="single"/>
        </w:rPr>
        <w:t>without major ramifications</w:t>
      </w:r>
      <w:r w:rsidR="004E4E8B">
        <w:rPr>
          <w:rFonts w:eastAsia="Calibri"/>
          <w:u w:val="single"/>
        </w:rPr>
        <w:t xml:space="preserve"> </w:t>
      </w:r>
      <w:r w:rsidRPr="00482BE9">
        <w:rPr>
          <w:rFonts w:eastAsia="Calibri"/>
          <w:b/>
          <w:iCs/>
          <w:sz w:val="24"/>
          <w:u w:val="single"/>
          <w:bdr w:val="single" w:sz="8" w:space="0" w:color="auto"/>
        </w:rPr>
        <w:t>stability</w:t>
      </w:r>
      <w:r w:rsidR="004E4E8B">
        <w:rPr>
          <w:rFonts w:eastAsia="Calibri"/>
          <w:sz w:val="16"/>
        </w:rPr>
        <w:t xml:space="preserve"> </w:t>
      </w:r>
      <w:r w:rsidRPr="00482BE9">
        <w:rPr>
          <w:rFonts w:eastAsia="Calibri"/>
          <w:highlight w:val="cyan"/>
          <w:u w:val="single"/>
        </w:rPr>
        <w:t>widespread</w:t>
      </w:r>
      <w:r w:rsidR="004E4E8B">
        <w:rPr>
          <w:rFonts w:eastAsia="Calibri"/>
          <w:u w:val="single"/>
        </w:rPr>
        <w:t xml:space="preserve"> </w:t>
      </w:r>
      <w:r w:rsidRPr="00482BE9">
        <w:rPr>
          <w:rFonts w:eastAsia="Calibri"/>
          <w:b/>
          <w:iCs/>
          <w:sz w:val="24"/>
          <w:highlight w:val="cyan"/>
          <w:u w:val="single"/>
          <w:bdr w:val="single" w:sz="8" w:space="0" w:color="auto"/>
        </w:rPr>
        <w:t>deployment</w:t>
      </w:r>
      <w:r w:rsidRPr="00482BE9">
        <w:rPr>
          <w:rFonts w:eastAsia="Calibri"/>
          <w:highlight w:val="cyan"/>
          <w:u w:val="single"/>
        </w:rPr>
        <w:t xml:space="preserve"> is</w:t>
      </w:r>
      <w:r w:rsidR="004E4E8B">
        <w:rPr>
          <w:rFonts w:eastAsia="Calibri"/>
          <w:u w:val="single"/>
        </w:rPr>
        <w:t xml:space="preserve"> </w:t>
      </w:r>
      <w:r w:rsidRPr="00482BE9">
        <w:rPr>
          <w:rFonts w:eastAsia="Calibri"/>
          <w:b/>
          <w:iCs/>
          <w:sz w:val="24"/>
          <w:highlight w:val="cyan"/>
          <w:u w:val="single"/>
          <w:bdr w:val="single" w:sz="8" w:space="0" w:color="auto"/>
        </w:rPr>
        <w:t>inevitable</w:t>
      </w:r>
      <w:r w:rsidR="004E4E8B">
        <w:rPr>
          <w:rFonts w:eastAsia="Calibri"/>
          <w:sz w:val="16"/>
        </w:rPr>
        <w:t xml:space="preserve"> </w:t>
      </w:r>
      <w:r w:rsidRPr="00482BE9">
        <w:rPr>
          <w:rFonts w:eastAsia="Calibri"/>
          <w:highlight w:val="cyan"/>
          <w:u w:val="single"/>
        </w:rPr>
        <w:t xml:space="preserve">the </w:t>
      </w:r>
      <w:r w:rsidRPr="00482BE9">
        <w:rPr>
          <w:rFonts w:eastAsia="Calibri"/>
          <w:b/>
          <w:iCs/>
          <w:sz w:val="24"/>
          <w:highlight w:val="cyan"/>
          <w:u w:val="single"/>
          <w:bdr w:val="single" w:sz="8" w:space="0" w:color="auto"/>
        </w:rPr>
        <w:t>U</w:t>
      </w:r>
      <w:r w:rsidR="004E4E8B">
        <w:rPr>
          <w:rFonts w:eastAsia="Calibri"/>
          <w:sz w:val="16"/>
        </w:rPr>
        <w:t xml:space="preserve"> </w:t>
      </w:r>
      <w:r w:rsidRPr="00482BE9">
        <w:rPr>
          <w:rFonts w:eastAsia="Calibri"/>
          <w:b/>
          <w:iCs/>
          <w:sz w:val="24"/>
          <w:highlight w:val="cyan"/>
          <w:u w:val="single"/>
          <w:bdr w:val="single" w:sz="8" w:space="0" w:color="auto"/>
        </w:rPr>
        <w:t>S</w:t>
      </w:r>
      <w:r w:rsidR="004E4E8B">
        <w:rPr>
          <w:rFonts w:eastAsia="Calibri"/>
          <w:sz w:val="16"/>
        </w:rPr>
        <w:t xml:space="preserve"> </w:t>
      </w:r>
      <w:r w:rsidRPr="00482BE9">
        <w:rPr>
          <w:rFonts w:eastAsia="Calibri"/>
          <w:highlight w:val="cyan"/>
          <w:u w:val="single"/>
        </w:rPr>
        <w:t xml:space="preserve">may be facing a </w:t>
      </w:r>
      <w:r w:rsidRPr="00482BE9">
        <w:rPr>
          <w:rFonts w:eastAsia="Calibri"/>
          <w:b/>
          <w:iCs/>
          <w:sz w:val="24"/>
          <w:highlight w:val="cyan"/>
          <w:u w:val="single"/>
          <w:bdr w:val="single" w:sz="8" w:space="0" w:color="auto"/>
        </w:rPr>
        <w:t>limited window</w:t>
      </w:r>
      <w:r w:rsidRPr="00482BE9">
        <w:rPr>
          <w:rFonts w:eastAsia="Calibri"/>
          <w:b/>
          <w:iCs/>
          <w:sz w:val="24"/>
          <w:u w:val="single"/>
          <w:bdr w:val="single" w:sz="8" w:space="0" w:color="auto"/>
        </w:rPr>
        <w:t xml:space="preserve"> of opportunity</w:t>
      </w:r>
      <w:r w:rsidR="004E4E8B">
        <w:rPr>
          <w:rFonts w:eastAsia="Calibri"/>
          <w:u w:val="single"/>
        </w:rPr>
        <w:t xml:space="preserve"> </w:t>
      </w:r>
      <w:r w:rsidRPr="00482BE9">
        <w:rPr>
          <w:rFonts w:eastAsia="Calibri"/>
          <w:highlight w:val="cyan"/>
          <w:u w:val="single"/>
        </w:rPr>
        <w:t>in which to</w:t>
      </w:r>
      <w:r w:rsidR="004E4E8B">
        <w:rPr>
          <w:rFonts w:eastAsia="Calibri"/>
          <w:u w:val="single"/>
        </w:rPr>
        <w:t xml:space="preserve"> </w:t>
      </w:r>
      <w:r w:rsidRPr="00482BE9">
        <w:rPr>
          <w:rFonts w:eastAsia="Calibri"/>
          <w:highlight w:val="cyan"/>
          <w:u w:val="single"/>
        </w:rPr>
        <w:t>incorporate these</w:t>
      </w:r>
      <w:r w:rsidR="004E4E8B">
        <w:rPr>
          <w:rFonts w:eastAsia="Calibri"/>
          <w:sz w:val="16"/>
        </w:rPr>
        <w:t xml:space="preserve"> </w:t>
      </w:r>
      <w:r w:rsidRPr="00482BE9">
        <w:rPr>
          <w:rFonts w:eastAsia="Calibri"/>
          <w:highlight w:val="cyan"/>
          <w:u w:val="single"/>
        </w:rPr>
        <w:t>systems</w:t>
      </w:r>
      <w:r w:rsidR="004E4E8B">
        <w:rPr>
          <w:rFonts w:eastAsia="Calibri"/>
          <w:sz w:val="16"/>
        </w:rPr>
        <w:t xml:space="preserve"> </w:t>
      </w:r>
    </w:p>
    <w:p w14:paraId="69791985" w14:textId="77777777" w:rsidR="004E4E8B" w:rsidRDefault="005A7BB3" w:rsidP="005A7BB3">
      <w:pPr>
        <w:keepNext/>
        <w:keepLines/>
        <w:pageBreakBefore/>
        <w:spacing w:before="40" w:after="0"/>
        <w:jc w:val="center"/>
        <w:outlineLvl w:val="1"/>
        <w:rPr>
          <w:rStyle w:val="StyleUnderline"/>
          <w:highlight w:val="yellow"/>
        </w:rPr>
      </w:pPr>
      <w:r>
        <w:rPr>
          <w:rFonts w:eastAsia="Times New Roman" w:cs="Times New Roman"/>
          <w:b/>
          <w:sz w:val="44"/>
          <w:szCs w:val="26"/>
          <w:u w:val="double"/>
        </w:rPr>
        <w:t>DA---</w:t>
      </w:r>
      <w:r w:rsidRPr="00482BE9">
        <w:rPr>
          <w:rFonts w:eastAsia="Times New Roman" w:cs="Times New Roman"/>
          <w:b/>
          <w:sz w:val="44"/>
          <w:szCs w:val="26"/>
          <w:u w:val="double"/>
        </w:rPr>
        <w:t>SLCM-N</w:t>
      </w:r>
    </w:p>
    <w:p w14:paraId="37E95782" w14:textId="77777777" w:rsidR="004E4E8B" w:rsidRDefault="005A7BB3" w:rsidP="005A7BB3">
      <w:pPr>
        <w:keepNext/>
        <w:keepLines/>
        <w:pageBreakBefore/>
        <w:spacing w:before="40" w:after="0"/>
        <w:jc w:val="center"/>
        <w:outlineLvl w:val="2"/>
        <w:rPr>
          <w:rStyle w:val="StyleUnderline"/>
          <w:highlight w:val="yellow"/>
        </w:rPr>
      </w:pPr>
      <w:r w:rsidRPr="00482BE9">
        <w:rPr>
          <w:rFonts w:eastAsia="Times New Roman" w:cs="Times New Roman"/>
          <w:b/>
          <w:sz w:val="32"/>
          <w:szCs w:val="24"/>
          <w:u w:val="single"/>
        </w:rPr>
        <w:t>SLCM-N DA---2AC</w:t>
      </w:r>
    </w:p>
    <w:p w14:paraId="5383F463" w14:textId="77777777" w:rsidR="004E4E8B" w:rsidRDefault="005A7BB3" w:rsidP="005A7BB3">
      <w:pPr>
        <w:keepNext/>
        <w:keepLines/>
        <w:spacing w:before="40" w:after="0"/>
        <w:outlineLvl w:val="3"/>
        <w:rPr>
          <w:rStyle w:val="StyleUnderline"/>
          <w:highlight w:val="yellow"/>
        </w:rPr>
      </w:pPr>
      <w:r w:rsidRPr="00482BE9">
        <w:rPr>
          <w:rFonts w:eastAsia="Times New Roman" w:cs="Times New Roman"/>
          <w:b/>
          <w:iCs/>
          <w:sz w:val="26"/>
        </w:rPr>
        <w:t xml:space="preserve">SLCM-N’s </w:t>
      </w:r>
      <w:r w:rsidRPr="00482BE9">
        <w:rPr>
          <w:rFonts w:eastAsia="Times New Roman" w:cs="Times New Roman"/>
          <w:b/>
          <w:iCs/>
          <w:sz w:val="26"/>
          <w:u w:val="single"/>
        </w:rPr>
        <w:t>already funded</w:t>
      </w:r>
      <w:r w:rsidRPr="00482BE9">
        <w:rPr>
          <w:rFonts w:eastAsia="Times New Roman" w:cs="Times New Roman"/>
          <w:b/>
          <w:iCs/>
          <w:sz w:val="26"/>
        </w:rPr>
        <w:t>.</w:t>
      </w:r>
    </w:p>
    <w:p w14:paraId="19F2D783" w14:textId="77777777" w:rsidR="004E4E8B" w:rsidRDefault="005A7BB3" w:rsidP="005A7BB3">
      <w:pPr>
        <w:rPr>
          <w:rStyle w:val="StyleUnderline"/>
        </w:rPr>
      </w:pPr>
      <w:r w:rsidRPr="00482BE9">
        <w:rPr>
          <w:rFonts w:eastAsia="Calibri"/>
          <w:b/>
          <w:bCs/>
          <w:sz w:val="26"/>
        </w:rPr>
        <w:t>Burack ’24</w:t>
      </w:r>
      <w:r w:rsidR="004E4E8B">
        <w:rPr>
          <w:rFonts w:eastAsia="Calibri"/>
        </w:rPr>
        <w:t xml:space="preserve"> </w:t>
      </w:r>
    </w:p>
    <w:p w14:paraId="53C0CE9F" w14:textId="77777777" w:rsidR="004E4E8B" w:rsidRDefault="005A7BB3" w:rsidP="005A7BB3">
      <w:pPr>
        <w:rPr>
          <w:rStyle w:val="StyleUnderline"/>
          <w:highlight w:val="yellow"/>
        </w:rPr>
      </w:pPr>
      <w:r w:rsidRPr="00482BE9">
        <w:rPr>
          <w:rFonts w:eastAsia="Calibri"/>
          <w:b/>
          <w:iCs/>
          <w:sz w:val="24"/>
          <w:highlight w:val="cyan"/>
          <w:u w:val="single"/>
          <w:bdr w:val="single" w:sz="8" w:space="0" w:color="auto"/>
        </w:rPr>
        <w:t>House Republicans</w:t>
      </w:r>
      <w:r w:rsidR="004E4E8B">
        <w:rPr>
          <w:rFonts w:eastAsia="Calibri"/>
          <w:sz w:val="16"/>
        </w:rPr>
        <w:t xml:space="preserve"> </w:t>
      </w:r>
      <w:r w:rsidRPr="00482BE9">
        <w:rPr>
          <w:rFonts w:eastAsia="Calibri"/>
          <w:highlight w:val="cyan"/>
          <w:u w:val="single"/>
        </w:rPr>
        <w:t>succeeded in establishing</w:t>
      </w:r>
      <w:r w:rsidR="004E4E8B">
        <w:rPr>
          <w:rFonts w:eastAsia="Calibri"/>
          <w:u w:val="single"/>
        </w:rPr>
        <w:t xml:space="preserve"> </w:t>
      </w:r>
      <w:r w:rsidRPr="00482BE9">
        <w:rPr>
          <w:rFonts w:eastAsia="Calibri"/>
          <w:highlight w:val="cyan"/>
          <w:u w:val="single"/>
        </w:rPr>
        <w:t>the</w:t>
      </w:r>
      <w:r w:rsidR="004E4E8B">
        <w:rPr>
          <w:rFonts w:eastAsia="Calibri"/>
          <w:sz w:val="16"/>
        </w:rPr>
        <w:t xml:space="preserve"> </w:t>
      </w:r>
      <w:r w:rsidRPr="00482BE9">
        <w:rPr>
          <w:rFonts w:eastAsia="Calibri"/>
          <w:b/>
          <w:iCs/>
          <w:sz w:val="24"/>
          <w:highlight w:val="cyan"/>
          <w:u w:val="single"/>
          <w:bdr w:val="single" w:sz="8" w:space="0" w:color="auto"/>
        </w:rPr>
        <w:t>SLCM-N</w:t>
      </w:r>
      <w:r w:rsidR="004E4E8B">
        <w:rPr>
          <w:rFonts w:eastAsia="Calibri"/>
          <w:sz w:val="16"/>
        </w:rPr>
        <w:t xml:space="preserve"> </w:t>
      </w:r>
      <w:r w:rsidRPr="00482BE9">
        <w:rPr>
          <w:rFonts w:eastAsia="Calibri"/>
          <w:highlight w:val="cyan"/>
          <w:u w:val="single"/>
        </w:rPr>
        <w:t>over</w:t>
      </w:r>
      <w:r w:rsidR="004E4E8B">
        <w:rPr>
          <w:rFonts w:eastAsia="Calibri"/>
          <w:u w:val="single"/>
        </w:rPr>
        <w:t xml:space="preserve"> </w:t>
      </w:r>
      <w:r w:rsidRPr="00482BE9">
        <w:rPr>
          <w:rFonts w:eastAsia="Calibri"/>
          <w:b/>
          <w:iCs/>
          <w:sz w:val="24"/>
          <w:highlight w:val="cyan"/>
          <w:u w:val="single"/>
          <w:bdr w:val="single" w:sz="8" w:space="0" w:color="auto"/>
        </w:rPr>
        <w:t>Biden</w:t>
      </w:r>
      <w:r w:rsidR="004E4E8B">
        <w:rPr>
          <w:rFonts w:eastAsia="Calibri"/>
          <w:sz w:val="16"/>
        </w:rPr>
        <w:t xml:space="preserve"> </w:t>
      </w:r>
      <w:r w:rsidRPr="00482BE9">
        <w:rPr>
          <w:rFonts w:eastAsia="Calibri"/>
          <w:b/>
          <w:iCs/>
          <w:sz w:val="24"/>
          <w:u w:val="single"/>
          <w:bdr w:val="single" w:sz="8" w:space="0" w:color="auto"/>
        </w:rPr>
        <w:t>SLCM-N</w:t>
      </w:r>
      <w:r w:rsidR="004E4E8B">
        <w:rPr>
          <w:rFonts w:eastAsia="Calibri"/>
          <w:sz w:val="16"/>
        </w:rPr>
        <w:t xml:space="preserve"> </w:t>
      </w:r>
    </w:p>
    <w:p w14:paraId="393FD2B7" w14:textId="77777777" w:rsidR="004E4E8B" w:rsidRDefault="005A7BB3" w:rsidP="005A7BB3">
      <w:pPr>
        <w:keepNext/>
        <w:keepLines/>
        <w:spacing w:before="40" w:after="0"/>
        <w:outlineLvl w:val="3"/>
        <w:rPr>
          <w:rStyle w:val="StyleUnderline"/>
          <w:highlight w:val="yellow"/>
        </w:rPr>
      </w:pPr>
      <w:r w:rsidRPr="00482BE9">
        <w:rPr>
          <w:rFonts w:eastAsia="Times New Roman" w:cs="Times New Roman"/>
          <w:b/>
          <w:iCs/>
          <w:sz w:val="26"/>
        </w:rPr>
        <w:t xml:space="preserve">No link. Nuclear policy doesn’t require </w:t>
      </w:r>
      <w:r w:rsidRPr="00482BE9">
        <w:rPr>
          <w:rFonts w:eastAsia="Times New Roman" w:cs="Times New Roman"/>
          <w:b/>
          <w:iCs/>
          <w:sz w:val="26"/>
          <w:u w:val="single"/>
        </w:rPr>
        <w:t>Congress</w:t>
      </w:r>
      <w:r w:rsidRPr="00482BE9">
        <w:rPr>
          <w:rFonts w:eastAsia="Times New Roman" w:cs="Times New Roman"/>
          <w:b/>
          <w:iCs/>
          <w:sz w:val="26"/>
        </w:rPr>
        <w:t xml:space="preserve">. Doesn’t require </w:t>
      </w:r>
      <w:r w:rsidRPr="00482BE9">
        <w:rPr>
          <w:rFonts w:eastAsia="Times New Roman" w:cs="Times New Roman"/>
          <w:b/>
          <w:iCs/>
          <w:sz w:val="26"/>
          <w:u w:val="single"/>
        </w:rPr>
        <w:t>horse-trading</w:t>
      </w:r>
      <w:r w:rsidRPr="00482BE9">
        <w:rPr>
          <w:rFonts w:eastAsia="Times New Roman" w:cs="Times New Roman"/>
          <w:b/>
          <w:iCs/>
          <w:sz w:val="26"/>
        </w:rPr>
        <w:t>.</w:t>
      </w:r>
    </w:p>
    <w:p w14:paraId="33529F4E" w14:textId="77777777" w:rsidR="004E4E8B" w:rsidRDefault="005A7BB3" w:rsidP="005A7BB3">
      <w:pPr>
        <w:rPr>
          <w:rStyle w:val="StyleUnderline"/>
          <w:highlight w:val="yellow"/>
        </w:rPr>
      </w:pPr>
      <w:r w:rsidRPr="00482BE9">
        <w:rPr>
          <w:rFonts w:eastAsia="Calibri"/>
          <w:b/>
          <w:bCs/>
          <w:sz w:val="26"/>
        </w:rPr>
        <w:t>Collina ’21</w:t>
      </w:r>
      <w:r w:rsidR="004E4E8B">
        <w:rPr>
          <w:rFonts w:eastAsia="Calibri"/>
        </w:rPr>
        <w:t xml:space="preserve"> </w:t>
      </w:r>
    </w:p>
    <w:p w14:paraId="546D5A20" w14:textId="5835A2A1" w:rsidR="004E4E8B" w:rsidRDefault="005A7BB3" w:rsidP="004E4E8B">
      <w:pPr>
        <w:rPr>
          <w:rStyle w:val="StyleUnderline"/>
          <w:highlight w:val="yellow"/>
        </w:rPr>
      </w:pPr>
      <w:r w:rsidRPr="00482BE9">
        <w:rPr>
          <w:rFonts w:eastAsia="Calibri"/>
          <w:b/>
          <w:iCs/>
          <w:sz w:val="24"/>
          <w:highlight w:val="cyan"/>
          <w:u w:val="single"/>
          <w:bdr w:val="single" w:sz="8" w:space="0" w:color="auto"/>
        </w:rPr>
        <w:t>Biden</w:t>
      </w:r>
      <w:r w:rsidR="004E4E8B">
        <w:rPr>
          <w:rFonts w:eastAsia="Calibri"/>
          <w:sz w:val="16"/>
        </w:rPr>
        <w:t xml:space="preserve"> </w:t>
      </w:r>
      <w:r w:rsidRPr="00482BE9">
        <w:rPr>
          <w:rFonts w:eastAsia="Calibri"/>
          <w:highlight w:val="cyan"/>
          <w:u w:val="single"/>
        </w:rPr>
        <w:t>has</w:t>
      </w:r>
      <w:r w:rsidR="004E4E8B">
        <w:rPr>
          <w:rFonts w:eastAsia="Calibri"/>
          <w:sz w:val="16"/>
        </w:rPr>
        <w:t xml:space="preserve"> </w:t>
      </w:r>
      <w:r w:rsidRPr="00482BE9">
        <w:rPr>
          <w:rFonts w:eastAsia="Calibri"/>
          <w:highlight w:val="cyan"/>
          <w:u w:val="single"/>
        </w:rPr>
        <w:t xml:space="preserve">to set </w:t>
      </w:r>
      <w:r w:rsidRPr="00482BE9">
        <w:rPr>
          <w:rFonts w:eastAsia="Calibri"/>
          <w:b/>
          <w:iCs/>
          <w:sz w:val="24"/>
          <w:highlight w:val="cyan"/>
          <w:u w:val="single"/>
          <w:bdr w:val="single" w:sz="8" w:space="0" w:color="auto"/>
        </w:rPr>
        <w:t>strict priorities</w:t>
      </w:r>
      <w:r w:rsidRPr="00482BE9">
        <w:rPr>
          <w:rFonts w:eastAsia="Calibri"/>
          <w:sz w:val="16"/>
          <w:highlight w:val="cyan"/>
        </w:rPr>
        <w:t xml:space="preserve"> </w:t>
      </w:r>
      <w:r w:rsidRPr="00482BE9">
        <w:rPr>
          <w:rFonts w:eastAsia="Calibri"/>
          <w:highlight w:val="cyan"/>
          <w:u w:val="single"/>
        </w:rPr>
        <w:t xml:space="preserve">for its </w:t>
      </w:r>
      <w:r w:rsidR="004E4E8B">
        <w:rPr>
          <w:rFonts w:eastAsia="Calibri"/>
          <w:u w:val="single"/>
        </w:rPr>
        <w:t xml:space="preserve"> </w:t>
      </w:r>
      <w:r w:rsidRPr="00482BE9">
        <w:rPr>
          <w:rFonts w:eastAsia="Calibri"/>
          <w:highlight w:val="cyan"/>
          <w:u w:val="single"/>
        </w:rPr>
        <w:t>agenda</w:t>
      </w:r>
      <w:r w:rsidR="004E4E8B">
        <w:rPr>
          <w:rFonts w:eastAsia="Calibri"/>
          <w:sz w:val="16"/>
        </w:rPr>
        <w:t xml:space="preserve"> </w:t>
      </w:r>
      <w:r w:rsidRPr="00482BE9">
        <w:rPr>
          <w:rFonts w:eastAsia="Calibri"/>
          <w:highlight w:val="cyan"/>
          <w:u w:val="single"/>
        </w:rPr>
        <w:t>there’s one</w:t>
      </w:r>
      <w:r w:rsidR="004E4E8B">
        <w:rPr>
          <w:rFonts w:eastAsia="Calibri"/>
          <w:sz w:val="16"/>
        </w:rPr>
        <w:t xml:space="preserve"> </w:t>
      </w:r>
      <w:r w:rsidRPr="00482BE9">
        <w:rPr>
          <w:rFonts w:eastAsia="Calibri"/>
          <w:highlight w:val="cyan"/>
          <w:u w:val="single"/>
        </w:rPr>
        <w:t>issue on which</w:t>
      </w:r>
      <w:r w:rsidR="004E4E8B">
        <w:rPr>
          <w:rFonts w:eastAsia="Calibri"/>
          <w:sz w:val="16"/>
        </w:rPr>
        <w:t xml:space="preserve"> </w:t>
      </w:r>
      <w:r w:rsidRPr="00482BE9">
        <w:rPr>
          <w:rFonts w:eastAsia="Calibri"/>
          <w:highlight w:val="cyan"/>
          <w:u w:val="single"/>
        </w:rPr>
        <w:t>Biden can make</w:t>
      </w:r>
      <w:r w:rsidR="004E4E8B">
        <w:rPr>
          <w:rFonts w:eastAsia="Calibri"/>
          <w:sz w:val="16"/>
        </w:rPr>
        <w:t xml:space="preserve"> </w:t>
      </w:r>
      <w:r w:rsidRPr="00482BE9">
        <w:rPr>
          <w:rFonts w:eastAsia="Calibri"/>
          <w:highlight w:val="cyan"/>
          <w:u w:val="single"/>
        </w:rPr>
        <w:t xml:space="preserve">progress </w:t>
      </w:r>
      <w:r w:rsidRPr="00482BE9">
        <w:rPr>
          <w:rFonts w:eastAsia="Calibri"/>
          <w:b/>
          <w:iCs/>
          <w:sz w:val="24"/>
          <w:highlight w:val="cyan"/>
          <w:u w:val="single"/>
          <w:bdr w:val="single" w:sz="8" w:space="0" w:color="auto"/>
        </w:rPr>
        <w:t>without arm-twisting</w:t>
      </w:r>
      <w:r w:rsidR="004E4E8B">
        <w:rPr>
          <w:rFonts w:eastAsia="Calibri"/>
          <w:sz w:val="16"/>
        </w:rPr>
        <w:t xml:space="preserve"> </w:t>
      </w:r>
      <w:r w:rsidRPr="00482BE9">
        <w:rPr>
          <w:rFonts w:eastAsia="Calibri"/>
          <w:b/>
          <w:iCs/>
          <w:sz w:val="24"/>
          <w:u w:val="single"/>
          <w:bdr w:val="single" w:sz="8" w:space="0" w:color="auto"/>
        </w:rPr>
        <w:t>nuclear war</w:t>
      </w:r>
      <w:r w:rsidR="004E4E8B">
        <w:rPr>
          <w:rFonts w:eastAsia="Calibri"/>
          <w:sz w:val="16"/>
        </w:rPr>
        <w:t xml:space="preserve">  </w:t>
      </w:r>
      <w:r w:rsidRPr="00482BE9">
        <w:rPr>
          <w:rFonts w:eastAsia="Calibri"/>
          <w:b/>
          <w:iCs/>
          <w:sz w:val="24"/>
          <w:u w:val="single"/>
          <w:bdr w:val="single" w:sz="8" w:space="0" w:color="auto"/>
        </w:rPr>
        <w:t>New START</w:t>
      </w:r>
      <w:r w:rsidR="004E4E8B">
        <w:rPr>
          <w:rFonts w:eastAsia="Calibri"/>
          <w:sz w:val="16"/>
        </w:rPr>
        <w:t xml:space="preserve"> </w:t>
      </w:r>
      <w:r w:rsidRPr="00482BE9">
        <w:rPr>
          <w:rFonts w:eastAsia="Calibri"/>
          <w:b/>
          <w:iCs/>
          <w:sz w:val="24"/>
          <w:highlight w:val="cyan"/>
          <w:u w:val="single"/>
          <w:bdr w:val="single" w:sz="8" w:space="0" w:color="auto"/>
        </w:rPr>
        <w:t>nuclear policy</w:t>
      </w:r>
      <w:r w:rsidR="004E4E8B">
        <w:rPr>
          <w:rFonts w:eastAsia="Calibri"/>
          <w:sz w:val="16"/>
        </w:rPr>
        <w:t xml:space="preserve"> </w:t>
      </w:r>
      <w:r w:rsidRPr="00482BE9">
        <w:rPr>
          <w:rFonts w:eastAsia="Calibri"/>
          <w:b/>
          <w:iCs/>
          <w:sz w:val="24"/>
          <w:u w:val="single"/>
          <w:bdr w:val="single" w:sz="8" w:space="0" w:color="auto"/>
        </w:rPr>
        <w:t>NPR</w:t>
      </w:r>
      <w:r w:rsidR="004E4E8B">
        <w:rPr>
          <w:rFonts w:eastAsia="Calibri"/>
          <w:sz w:val="16"/>
        </w:rPr>
        <w:t xml:space="preserve"> </w:t>
      </w:r>
    </w:p>
    <w:p w14:paraId="3C784934" w14:textId="77777777" w:rsidR="004E4E8B" w:rsidRDefault="005A7BB3" w:rsidP="005A7BB3">
      <w:pPr>
        <w:rPr>
          <w:rStyle w:val="StyleUnderline"/>
        </w:rPr>
      </w:pPr>
      <w:r w:rsidRPr="00482BE9">
        <w:rPr>
          <w:rFonts w:eastAsia="Calibri"/>
          <w:b/>
          <w:iCs/>
          <w:sz w:val="24"/>
          <w:u w:val="single"/>
          <w:bdr w:val="single" w:sz="8" w:space="0" w:color="auto"/>
        </w:rPr>
        <w:t>avoid fights</w:t>
      </w:r>
      <w:r w:rsidR="004E4E8B">
        <w:rPr>
          <w:rFonts w:eastAsia="Calibri"/>
          <w:sz w:val="16"/>
        </w:rPr>
        <w:t xml:space="preserve"> </w:t>
      </w:r>
    </w:p>
    <w:p w14:paraId="3E4BD6A8" w14:textId="77777777" w:rsidR="004E4E8B" w:rsidRDefault="005A7BB3" w:rsidP="005A7BB3">
      <w:pPr>
        <w:rPr>
          <w:rStyle w:val="StyleUnderline"/>
          <w:highlight w:val="yellow"/>
        </w:rPr>
      </w:pPr>
      <w:r w:rsidRPr="00482BE9">
        <w:rPr>
          <w:rFonts w:eastAsia="Calibri"/>
          <w:highlight w:val="cyan"/>
          <w:u w:val="single"/>
        </w:rPr>
        <w:t xml:space="preserve">Biden’s </w:t>
      </w:r>
      <w:r w:rsidR="004E4E8B">
        <w:rPr>
          <w:rFonts w:eastAsia="Calibri"/>
          <w:u w:val="single"/>
        </w:rPr>
        <w:t xml:space="preserve"> </w:t>
      </w:r>
      <w:r w:rsidRPr="00482BE9">
        <w:rPr>
          <w:rFonts w:eastAsia="Calibri"/>
          <w:highlight w:val="cyan"/>
          <w:u w:val="single"/>
        </w:rPr>
        <w:t>can set</w:t>
      </w:r>
      <w:r w:rsidR="004E4E8B">
        <w:rPr>
          <w:rFonts w:eastAsia="Calibri"/>
          <w:sz w:val="16"/>
        </w:rPr>
        <w:t xml:space="preserve"> </w:t>
      </w:r>
      <w:r w:rsidRPr="00482BE9">
        <w:rPr>
          <w:rFonts w:eastAsia="Calibri"/>
          <w:highlight w:val="cyan"/>
          <w:u w:val="single"/>
        </w:rPr>
        <w:t>nuclear</w:t>
      </w:r>
      <w:r w:rsidR="004E4E8B">
        <w:rPr>
          <w:rFonts w:eastAsia="Calibri"/>
          <w:sz w:val="16"/>
        </w:rPr>
        <w:t xml:space="preserve"> </w:t>
      </w:r>
      <w:r w:rsidRPr="00482BE9">
        <w:rPr>
          <w:rFonts w:eastAsia="Calibri"/>
          <w:highlight w:val="cyan"/>
          <w:u w:val="single"/>
        </w:rPr>
        <w:t>policies using</w:t>
      </w:r>
      <w:r w:rsidR="004E4E8B">
        <w:rPr>
          <w:rFonts w:eastAsia="Calibri"/>
          <w:u w:val="single"/>
        </w:rPr>
        <w:t xml:space="preserve"> </w:t>
      </w:r>
      <w:r w:rsidRPr="00482BE9">
        <w:rPr>
          <w:rFonts w:eastAsia="Calibri"/>
          <w:highlight w:val="cyan"/>
          <w:u w:val="single"/>
        </w:rPr>
        <w:t xml:space="preserve">extensive </w:t>
      </w:r>
      <w:r w:rsidRPr="00482BE9">
        <w:rPr>
          <w:rFonts w:eastAsia="Calibri"/>
          <w:b/>
          <w:iCs/>
          <w:sz w:val="24"/>
          <w:highlight w:val="cyan"/>
          <w:u w:val="single"/>
          <w:bdr w:val="single" w:sz="8" w:space="0" w:color="auto"/>
        </w:rPr>
        <w:t>executive authority</w:t>
      </w:r>
      <w:r w:rsidRPr="00482BE9">
        <w:rPr>
          <w:rFonts w:eastAsia="Calibri"/>
          <w:sz w:val="16"/>
          <w:highlight w:val="cyan"/>
        </w:rPr>
        <w:t xml:space="preserve">. </w:t>
      </w:r>
      <w:r w:rsidRPr="00482BE9">
        <w:rPr>
          <w:rFonts w:eastAsia="Calibri"/>
          <w:highlight w:val="cyan"/>
          <w:u w:val="single"/>
        </w:rPr>
        <w:t>Presidents</w:t>
      </w:r>
      <w:r w:rsidR="004E4E8B">
        <w:rPr>
          <w:rFonts w:eastAsia="Calibri"/>
          <w:u w:val="single"/>
        </w:rPr>
        <w:t xml:space="preserve"> </w:t>
      </w:r>
      <w:r w:rsidRPr="00482BE9">
        <w:rPr>
          <w:rFonts w:eastAsia="Calibri"/>
          <w:highlight w:val="cyan"/>
          <w:u w:val="single"/>
        </w:rPr>
        <w:t>enjoy greater control over nuclear policy than</w:t>
      </w:r>
      <w:r w:rsidR="004E4E8B">
        <w:rPr>
          <w:rFonts w:eastAsia="Calibri"/>
          <w:u w:val="single"/>
        </w:rPr>
        <w:t xml:space="preserve"> </w:t>
      </w:r>
      <w:r w:rsidRPr="00482BE9">
        <w:rPr>
          <w:rFonts w:eastAsia="Calibri"/>
          <w:b/>
          <w:iCs/>
          <w:sz w:val="24"/>
          <w:highlight w:val="cyan"/>
          <w:u w:val="single"/>
          <w:bdr w:val="single" w:sz="8" w:space="0" w:color="auto"/>
        </w:rPr>
        <w:t>any other area</w:t>
      </w:r>
      <w:r w:rsidR="004E4E8B">
        <w:rPr>
          <w:rFonts w:eastAsia="Calibri"/>
          <w:u w:val="single"/>
        </w:rPr>
        <w:t xml:space="preserve"> </w:t>
      </w:r>
    </w:p>
    <w:p w14:paraId="2CA239BD" w14:textId="77777777" w:rsidR="004E4E8B" w:rsidRDefault="005A7BB3" w:rsidP="005A7BB3">
      <w:pPr>
        <w:rPr>
          <w:rStyle w:val="StyleUnderline"/>
        </w:rPr>
      </w:pPr>
      <w:r w:rsidRPr="00482BE9">
        <w:rPr>
          <w:rFonts w:eastAsia="Calibri"/>
          <w:b/>
          <w:iCs/>
          <w:sz w:val="24"/>
          <w:u w:val="single"/>
          <w:bdr w:val="single" w:sz="8" w:space="0" w:color="auto"/>
        </w:rPr>
        <w:t>limit</w:t>
      </w:r>
      <w:r w:rsidR="004E4E8B">
        <w:rPr>
          <w:rFonts w:eastAsia="Calibri"/>
          <w:sz w:val="16"/>
        </w:rPr>
        <w:t xml:space="preserve"> </w:t>
      </w:r>
    </w:p>
    <w:p w14:paraId="693C5DC3" w14:textId="77777777" w:rsidR="004E4E8B" w:rsidRDefault="005A7BB3" w:rsidP="005A7BB3">
      <w:pPr>
        <w:rPr>
          <w:rStyle w:val="StyleUnderline"/>
        </w:rPr>
      </w:pPr>
      <w:r w:rsidRPr="00482BE9">
        <w:rPr>
          <w:rFonts w:eastAsia="Calibri"/>
          <w:b/>
          <w:iCs/>
          <w:sz w:val="24"/>
          <w:u w:val="single"/>
          <w:bdr w:val="single" w:sz="8" w:space="0" w:color="auto"/>
        </w:rPr>
        <w:t>The U</w:t>
      </w:r>
      <w:r w:rsidR="004E4E8B">
        <w:rPr>
          <w:rFonts w:eastAsia="Calibri"/>
          <w:sz w:val="16"/>
        </w:rPr>
        <w:t xml:space="preserve"> </w:t>
      </w:r>
      <w:r w:rsidRPr="00482BE9">
        <w:rPr>
          <w:rFonts w:eastAsia="Calibri"/>
          <w:b/>
          <w:iCs/>
          <w:sz w:val="24"/>
          <w:u w:val="single"/>
          <w:bdr w:val="single" w:sz="8" w:space="0" w:color="auto"/>
        </w:rPr>
        <w:t>S</w:t>
      </w:r>
      <w:r w:rsidR="004E4E8B">
        <w:rPr>
          <w:rFonts w:eastAsia="Calibri"/>
          <w:sz w:val="16"/>
        </w:rPr>
        <w:t xml:space="preserve"> </w:t>
      </w:r>
    </w:p>
    <w:p w14:paraId="4C7FB001" w14:textId="77777777" w:rsidR="004E4E8B" w:rsidRDefault="005A7BB3" w:rsidP="005A7BB3">
      <w:pPr>
        <w:rPr>
          <w:rStyle w:val="StyleUnderline"/>
          <w:highlight w:val="yellow"/>
        </w:rPr>
      </w:pPr>
      <w:r w:rsidRPr="00482BE9">
        <w:rPr>
          <w:rFonts w:eastAsia="Calibri"/>
          <w:highlight w:val="cyan"/>
          <w:u w:val="single"/>
        </w:rPr>
        <w:t>Biden</w:t>
      </w:r>
      <w:r w:rsidR="004E4E8B">
        <w:rPr>
          <w:rFonts w:eastAsia="Calibri"/>
          <w:sz w:val="16"/>
        </w:rPr>
        <w:t xml:space="preserve"> </w:t>
      </w:r>
      <w:r w:rsidRPr="00482BE9">
        <w:rPr>
          <w:rFonts w:eastAsia="Calibri"/>
          <w:highlight w:val="cyan"/>
          <w:u w:val="single"/>
        </w:rPr>
        <w:t>has the power</w:t>
      </w:r>
      <w:r w:rsidR="004E4E8B">
        <w:rPr>
          <w:rFonts w:eastAsia="Calibri"/>
          <w:sz w:val="16"/>
        </w:rPr>
        <w:t xml:space="preserve"> </w:t>
      </w:r>
      <w:r w:rsidRPr="00482BE9">
        <w:rPr>
          <w:rFonts w:eastAsia="Calibri"/>
          <w:highlight w:val="cyan"/>
          <w:u w:val="single"/>
        </w:rPr>
        <w:t xml:space="preserve">without </w:t>
      </w:r>
      <w:r w:rsidRPr="00482BE9">
        <w:rPr>
          <w:rFonts w:eastAsia="Calibri"/>
          <w:b/>
          <w:iCs/>
          <w:sz w:val="24"/>
          <w:highlight w:val="cyan"/>
          <w:u w:val="single"/>
          <w:bdr w:val="single" w:sz="8" w:space="0" w:color="auto"/>
        </w:rPr>
        <w:t>undermining</w:t>
      </w:r>
      <w:r w:rsidRPr="00482BE9">
        <w:rPr>
          <w:rFonts w:eastAsia="Calibri"/>
          <w:highlight w:val="cyan"/>
          <w:u w:val="single"/>
        </w:rPr>
        <w:t xml:space="preserve"> his</w:t>
      </w:r>
      <w:r w:rsidR="004E4E8B">
        <w:rPr>
          <w:rFonts w:eastAsia="Calibri"/>
          <w:u w:val="single"/>
        </w:rPr>
        <w:t xml:space="preserve"> </w:t>
      </w:r>
      <w:r w:rsidRPr="00482BE9">
        <w:rPr>
          <w:rFonts w:eastAsia="Calibri"/>
          <w:b/>
          <w:iCs/>
          <w:sz w:val="24"/>
          <w:u w:val="single"/>
          <w:bdr w:val="single" w:sz="8" w:space="0" w:color="auto"/>
        </w:rPr>
        <w:t>crucial</w:t>
      </w:r>
      <w:r w:rsidR="004E4E8B">
        <w:rPr>
          <w:rFonts w:eastAsia="Calibri"/>
          <w:u w:val="single"/>
        </w:rPr>
        <w:t xml:space="preserve"> </w:t>
      </w:r>
      <w:r w:rsidRPr="00482BE9">
        <w:rPr>
          <w:rFonts w:eastAsia="Calibri"/>
          <w:b/>
          <w:iCs/>
          <w:sz w:val="24"/>
          <w:highlight w:val="cyan"/>
          <w:u w:val="single"/>
          <w:bdr w:val="single" w:sz="8" w:space="0" w:color="auto"/>
        </w:rPr>
        <w:t>congressional agenda</w:t>
      </w:r>
      <w:r w:rsidR="004E4E8B">
        <w:rPr>
          <w:rFonts w:eastAsia="Calibri"/>
          <w:sz w:val="16"/>
        </w:rPr>
        <w:t xml:space="preserve"> </w:t>
      </w:r>
    </w:p>
    <w:p w14:paraId="00A5DC16" w14:textId="77777777" w:rsidR="004E4E8B" w:rsidRDefault="005A7BB3" w:rsidP="005A7BB3">
      <w:pPr>
        <w:keepNext/>
        <w:keepLines/>
        <w:spacing w:before="40" w:after="0"/>
        <w:outlineLvl w:val="3"/>
        <w:rPr>
          <w:rStyle w:val="StyleUnderline"/>
        </w:rPr>
      </w:pPr>
      <w:r w:rsidRPr="00482BE9">
        <w:rPr>
          <w:rFonts w:eastAsia="Times New Roman" w:cs="Times New Roman"/>
          <w:b/>
          <w:iCs/>
          <w:sz w:val="26"/>
        </w:rPr>
        <w:t xml:space="preserve">Link is </w:t>
      </w:r>
      <w:r w:rsidRPr="00482BE9">
        <w:rPr>
          <w:rFonts w:eastAsia="Times New Roman" w:cs="Times New Roman"/>
          <w:b/>
          <w:iCs/>
          <w:sz w:val="26"/>
          <w:u w:val="single"/>
        </w:rPr>
        <w:t>zero</w:t>
      </w:r>
      <w:r w:rsidRPr="00482BE9">
        <w:rPr>
          <w:rFonts w:eastAsia="Times New Roman" w:cs="Times New Roman"/>
          <w:b/>
          <w:iCs/>
          <w:sz w:val="26"/>
        </w:rPr>
        <w:t xml:space="preserve"> their ev is about </w:t>
      </w:r>
      <w:r w:rsidRPr="00482BE9">
        <w:rPr>
          <w:rFonts w:eastAsia="Times New Roman" w:cs="Times New Roman"/>
          <w:b/>
          <w:iCs/>
          <w:sz w:val="26"/>
          <w:u w:val="single"/>
        </w:rPr>
        <w:t>arms control</w:t>
      </w:r>
      <w:r w:rsidRPr="00482BE9">
        <w:rPr>
          <w:rFonts w:eastAsia="Times New Roman" w:cs="Times New Roman"/>
          <w:b/>
          <w:iCs/>
          <w:sz w:val="26"/>
        </w:rPr>
        <w:t xml:space="preserve">, not </w:t>
      </w:r>
      <w:r w:rsidRPr="00482BE9">
        <w:rPr>
          <w:rFonts w:eastAsia="Times New Roman" w:cs="Times New Roman"/>
          <w:b/>
          <w:iCs/>
          <w:sz w:val="26"/>
          <w:u w:val="single"/>
        </w:rPr>
        <w:t>NFU</w:t>
      </w:r>
      <w:r w:rsidRPr="00482BE9">
        <w:rPr>
          <w:rFonts w:eastAsia="Times New Roman" w:cs="Times New Roman"/>
          <w:b/>
          <w:iCs/>
          <w:sz w:val="26"/>
        </w:rPr>
        <w:t xml:space="preserve"> or </w:t>
      </w:r>
      <w:r w:rsidRPr="00482BE9">
        <w:rPr>
          <w:rFonts w:eastAsia="Times New Roman" w:cs="Times New Roman"/>
          <w:b/>
          <w:iCs/>
          <w:sz w:val="26"/>
          <w:u w:val="single"/>
        </w:rPr>
        <w:t>declaratory</w:t>
      </w:r>
      <w:r w:rsidRPr="00482BE9">
        <w:rPr>
          <w:rFonts w:eastAsia="Times New Roman" w:cs="Times New Roman"/>
          <w:b/>
          <w:iCs/>
          <w:sz w:val="26"/>
        </w:rPr>
        <w:t xml:space="preserve"> statements. </w:t>
      </w:r>
    </w:p>
    <w:p w14:paraId="68BBF448" w14:textId="77777777" w:rsidR="004E4E8B" w:rsidRDefault="005A7BB3" w:rsidP="005A7BB3">
      <w:pPr>
        <w:rPr>
          <w:rStyle w:val="StyleUnderline"/>
        </w:rPr>
      </w:pPr>
      <w:r w:rsidRPr="00482BE9">
        <w:rPr>
          <w:rFonts w:eastAsia="Calibri"/>
          <w:b/>
          <w:bCs/>
          <w:sz w:val="26"/>
        </w:rPr>
        <w:t>Soofer 23</w:t>
      </w:r>
      <w:r w:rsidR="004E4E8B">
        <w:rPr>
          <w:rFonts w:eastAsia="Calibri"/>
        </w:rPr>
        <w:t xml:space="preserve"> </w:t>
      </w:r>
    </w:p>
    <w:p w14:paraId="7CD30EF3" w14:textId="06B95363" w:rsidR="004E4E8B" w:rsidRDefault="005A7BB3" w:rsidP="004E4E8B">
      <w:pPr>
        <w:rPr>
          <w:rStyle w:val="StyleUnderline"/>
          <w:highlight w:val="yellow"/>
        </w:rPr>
      </w:pPr>
      <w:r w:rsidRPr="00482BE9">
        <w:rPr>
          <w:rFonts w:eastAsia="Calibri"/>
          <w:sz w:val="10"/>
          <w:szCs w:val="10"/>
          <w:highlight w:val="cyan"/>
          <w:u w:val="single"/>
        </w:rPr>
        <w:t>The White House and Congress</w:t>
      </w:r>
      <w:r w:rsidR="004E4E8B">
        <w:rPr>
          <w:rFonts w:eastAsia="Calibri"/>
          <w:sz w:val="10"/>
          <w:szCs w:val="10"/>
          <w:u w:val="single"/>
        </w:rPr>
        <w:t xml:space="preserve"> </w:t>
      </w:r>
      <w:r w:rsidRPr="00482BE9">
        <w:rPr>
          <w:rFonts w:eastAsia="Calibri"/>
          <w:b/>
          <w:iCs/>
          <w:sz w:val="10"/>
          <w:szCs w:val="10"/>
          <w:highlight w:val="cyan"/>
          <w:u w:val="single"/>
          <w:bdr w:val="single" w:sz="8" w:space="0" w:color="auto"/>
        </w:rPr>
        <w:t>disagree</w:t>
      </w:r>
      <w:r w:rsidRPr="00482BE9">
        <w:rPr>
          <w:rFonts w:eastAsia="Calibri"/>
          <w:sz w:val="10"/>
          <w:szCs w:val="10"/>
          <w:highlight w:val="cyan"/>
          <w:u w:val="single"/>
        </w:rPr>
        <w:t xml:space="preserve"> over the </w:t>
      </w:r>
      <w:r w:rsidRPr="00482BE9">
        <w:rPr>
          <w:rFonts w:eastAsia="Calibri"/>
          <w:b/>
          <w:iCs/>
          <w:sz w:val="10"/>
          <w:szCs w:val="10"/>
          <w:highlight w:val="cyan"/>
          <w:u w:val="single"/>
          <w:bdr w:val="single" w:sz="8" w:space="0" w:color="auto"/>
        </w:rPr>
        <w:t>type</w:t>
      </w:r>
      <w:r w:rsidRPr="00482BE9">
        <w:rPr>
          <w:rFonts w:eastAsia="Calibri"/>
          <w:sz w:val="10"/>
          <w:szCs w:val="10"/>
          <w:highlight w:val="cyan"/>
          <w:u w:val="single"/>
        </w:rPr>
        <w:t xml:space="preserve"> and </w:t>
      </w:r>
      <w:r w:rsidRPr="00482BE9">
        <w:rPr>
          <w:rFonts w:eastAsia="Calibri"/>
          <w:b/>
          <w:iCs/>
          <w:sz w:val="10"/>
          <w:szCs w:val="10"/>
          <w:highlight w:val="cyan"/>
          <w:u w:val="single"/>
          <w:bdr w:val="single" w:sz="8" w:space="0" w:color="auto"/>
        </w:rPr>
        <w:t>number of nuc</w:t>
      </w:r>
      <w:r w:rsidRPr="00482BE9">
        <w:rPr>
          <w:rFonts w:eastAsia="Calibri"/>
          <w:b/>
          <w:iCs/>
          <w:sz w:val="10"/>
          <w:szCs w:val="10"/>
          <w:u w:val="single"/>
          <w:bdr w:val="single" w:sz="8" w:space="0" w:color="auto"/>
        </w:rPr>
        <w:t>lear weapon</w:t>
      </w:r>
      <w:r w:rsidRPr="00482BE9">
        <w:rPr>
          <w:rFonts w:eastAsia="Calibri"/>
          <w:b/>
          <w:iCs/>
          <w:sz w:val="10"/>
          <w:szCs w:val="10"/>
          <w:highlight w:val="cyan"/>
          <w:u w:val="single"/>
          <w:bdr w:val="single" w:sz="8" w:space="0" w:color="auto"/>
        </w:rPr>
        <w:t>s</w:t>
      </w:r>
      <w:r w:rsidRPr="00482BE9">
        <w:rPr>
          <w:rFonts w:eastAsia="Calibri"/>
          <w:b/>
          <w:iCs/>
          <w:sz w:val="10"/>
          <w:szCs w:val="10"/>
          <w:u w:val="single"/>
          <w:bdr w:val="single" w:sz="8" w:space="0" w:color="auto"/>
        </w:rPr>
        <w:t xml:space="preserve"> </w:t>
      </w:r>
      <w:r w:rsidRPr="00482BE9">
        <w:rPr>
          <w:rFonts w:eastAsia="Calibri"/>
          <w:b/>
          <w:iCs/>
          <w:sz w:val="10"/>
          <w:szCs w:val="10"/>
          <w:highlight w:val="cyan"/>
          <w:u w:val="single"/>
          <w:bdr w:val="single" w:sz="8" w:space="0" w:color="auto"/>
        </w:rPr>
        <w:t>required</w:t>
      </w:r>
      <w:r w:rsidRPr="00482BE9">
        <w:rPr>
          <w:rFonts w:eastAsia="Calibri"/>
          <w:sz w:val="10"/>
          <w:szCs w:val="10"/>
          <w:highlight w:val="cyan"/>
          <w:u w:val="single"/>
        </w:rPr>
        <w:t xml:space="preserve"> to </w:t>
      </w:r>
      <w:r w:rsidRPr="00482BE9">
        <w:rPr>
          <w:rFonts w:eastAsia="Calibri"/>
          <w:b/>
          <w:iCs/>
          <w:sz w:val="10"/>
          <w:szCs w:val="10"/>
          <w:highlight w:val="cyan"/>
          <w:u w:val="single"/>
          <w:bdr w:val="single" w:sz="8" w:space="0" w:color="auto"/>
        </w:rPr>
        <w:t>deter</w:t>
      </w:r>
      <w:r w:rsidR="004E4E8B">
        <w:rPr>
          <w:rFonts w:eastAsia="Calibri"/>
          <w:sz w:val="10"/>
          <w:szCs w:val="10"/>
          <w:u w:val="single"/>
        </w:rPr>
        <w:t xml:space="preserve"> </w:t>
      </w:r>
      <w:r w:rsidRPr="00482BE9">
        <w:rPr>
          <w:rFonts w:eastAsia="Calibri"/>
          <w:b/>
          <w:iCs/>
          <w:sz w:val="10"/>
          <w:szCs w:val="10"/>
          <w:u w:val="single"/>
          <w:bdr w:val="single" w:sz="8" w:space="0" w:color="auto"/>
        </w:rPr>
        <w:t>adversaries</w:t>
      </w:r>
      <w:r w:rsidR="004E4E8B">
        <w:rPr>
          <w:rFonts w:eastAsia="Calibri"/>
          <w:sz w:val="10"/>
          <w:szCs w:val="10"/>
          <w:u w:val="single"/>
        </w:rPr>
        <w:t xml:space="preserve"> </w:t>
      </w:r>
      <w:r w:rsidRPr="00482BE9">
        <w:rPr>
          <w:rFonts w:eastAsia="Calibri"/>
          <w:sz w:val="10"/>
          <w:szCs w:val="10"/>
          <w:highlight w:val="cyan"/>
          <w:u w:val="single"/>
        </w:rPr>
        <w:t xml:space="preserve">a </w:t>
      </w:r>
      <w:r w:rsidRPr="00482BE9">
        <w:rPr>
          <w:rFonts w:eastAsia="Calibri"/>
          <w:b/>
          <w:iCs/>
          <w:sz w:val="10"/>
          <w:szCs w:val="10"/>
          <w:highlight w:val="cyan"/>
          <w:u w:val="single"/>
          <w:bdr w:val="single" w:sz="8" w:space="0" w:color="auto"/>
        </w:rPr>
        <w:t>bargain</w:t>
      </w:r>
      <w:r w:rsidRPr="00482BE9">
        <w:rPr>
          <w:rFonts w:eastAsia="Calibri"/>
          <w:sz w:val="10"/>
          <w:szCs w:val="10"/>
          <w:highlight w:val="cyan"/>
        </w:rPr>
        <w:t xml:space="preserve"> </w:t>
      </w:r>
      <w:r w:rsidRPr="00482BE9">
        <w:rPr>
          <w:rFonts w:eastAsia="Calibri"/>
          <w:sz w:val="10"/>
          <w:szCs w:val="10"/>
          <w:highlight w:val="cyan"/>
          <w:u w:val="single"/>
        </w:rPr>
        <w:t>is available</w:t>
      </w:r>
      <w:r w:rsidR="004E4E8B">
        <w:rPr>
          <w:rFonts w:eastAsia="Calibri"/>
          <w:sz w:val="10"/>
          <w:szCs w:val="10"/>
          <w:u w:val="single"/>
        </w:rPr>
        <w:t xml:space="preserve">  </w:t>
      </w:r>
      <w:r w:rsidRPr="00482BE9">
        <w:rPr>
          <w:rFonts w:eastAsia="Calibri"/>
          <w:sz w:val="10"/>
          <w:szCs w:val="10"/>
          <w:highlight w:val="cyan"/>
          <w:u w:val="single"/>
        </w:rPr>
        <w:t>Biden</w:t>
      </w:r>
      <w:r w:rsidR="004E4E8B">
        <w:rPr>
          <w:rFonts w:eastAsia="Calibri"/>
          <w:sz w:val="10"/>
          <w:szCs w:val="10"/>
        </w:rPr>
        <w:t xml:space="preserve"> </w:t>
      </w:r>
      <w:r w:rsidRPr="00482BE9">
        <w:rPr>
          <w:rFonts w:eastAsia="Calibri"/>
          <w:sz w:val="10"/>
          <w:szCs w:val="10"/>
          <w:highlight w:val="cyan"/>
          <w:u w:val="single"/>
        </w:rPr>
        <w:t>canceled the</w:t>
      </w:r>
      <w:r w:rsidR="004E4E8B">
        <w:rPr>
          <w:rFonts w:eastAsia="Calibri"/>
          <w:sz w:val="10"/>
          <w:szCs w:val="10"/>
        </w:rPr>
        <w:t xml:space="preserve"> </w:t>
      </w:r>
      <w:r w:rsidRPr="00482BE9">
        <w:rPr>
          <w:rFonts w:eastAsia="Calibri"/>
          <w:sz w:val="10"/>
          <w:szCs w:val="10"/>
          <w:highlight w:val="cyan"/>
          <w:u w:val="single"/>
        </w:rPr>
        <w:t>SLCM-N</w:t>
      </w:r>
      <w:r w:rsidRPr="00482BE9">
        <w:rPr>
          <w:rFonts w:eastAsia="Calibri"/>
          <w:sz w:val="10"/>
          <w:szCs w:val="10"/>
          <w:highlight w:val="cyan"/>
        </w:rPr>
        <w:t>)</w:t>
      </w:r>
      <w:r w:rsidR="004E4E8B">
        <w:rPr>
          <w:rFonts w:eastAsia="Calibri"/>
          <w:sz w:val="10"/>
          <w:szCs w:val="10"/>
        </w:rPr>
        <w:t xml:space="preserve">  </w:t>
      </w:r>
      <w:r w:rsidRPr="00482BE9">
        <w:rPr>
          <w:rFonts w:eastAsia="Calibri"/>
          <w:b/>
          <w:iCs/>
          <w:sz w:val="24"/>
          <w:u w:val="single"/>
          <w:bdr w:val="single" w:sz="8" w:space="0" w:color="auto"/>
        </w:rPr>
        <w:t>But</w:t>
      </w:r>
      <w:r w:rsidR="004E4E8B">
        <w:rPr>
          <w:rFonts w:eastAsia="Calibri"/>
          <w:sz w:val="16"/>
        </w:rPr>
        <w:t xml:space="preserve"> </w:t>
      </w:r>
      <w:r w:rsidRPr="00482BE9">
        <w:rPr>
          <w:rFonts w:eastAsia="Calibri"/>
          <w:b/>
          <w:iCs/>
          <w:sz w:val="24"/>
          <w:u w:val="single"/>
          <w:bdr w:val="single" w:sz="8" w:space="0" w:color="auto"/>
        </w:rPr>
        <w:t>responsibly</w:t>
      </w:r>
      <w:r w:rsidR="004E4E8B">
        <w:rPr>
          <w:rFonts w:eastAsia="Calibri"/>
          <w:sz w:val="16"/>
        </w:rPr>
        <w:t xml:space="preserve"> </w:t>
      </w:r>
      <w:r w:rsidRPr="00482BE9">
        <w:rPr>
          <w:rFonts w:eastAsia="Calibri"/>
          <w:b/>
          <w:iCs/>
          <w:sz w:val="24"/>
          <w:highlight w:val="yellow"/>
          <w:u w:val="single"/>
          <w:bdr w:val="single" w:sz="8" w:space="0" w:color="auto"/>
        </w:rPr>
        <w:t>a set policy of no new US nuclear capabilities or no expansion of US strategic nuclear forces, then Russia has no reason to come to the negotiating table. A big incentive for Moscow to negotiate is if it fears the United States will build up its own nuclear arsenal. Just as important, an arms control approach that does not include some augmented nuclear capabilities will be a non-starter for Republicans and some Democrats on Capitol Hill.</w:t>
      </w:r>
      <w:r w:rsidR="004E4E8B">
        <w:rPr>
          <w:rFonts w:eastAsia="Calibri"/>
          <w:b/>
          <w:iCs/>
          <w:sz w:val="24"/>
          <w:highlight w:val="yellow"/>
          <w:u w:val="single"/>
          <w:bdr w:val="single" w:sz="8" w:space="0" w:color="auto"/>
        </w:rPr>
        <w:t xml:space="preserve"> </w:t>
      </w:r>
      <w:r w:rsidRPr="00482BE9">
        <w:rPr>
          <w:rFonts w:eastAsia="Calibri"/>
          <w:b/>
          <w:iCs/>
          <w:sz w:val="24"/>
          <w:highlight w:val="cyan"/>
          <w:u w:val="single"/>
          <w:bdr w:val="single" w:sz="8" w:space="0" w:color="auto"/>
        </w:rPr>
        <w:t>A bargain is required</w:t>
      </w:r>
      <w:r w:rsidRPr="00482BE9">
        <w:rPr>
          <w:rFonts w:eastAsia="Calibri"/>
          <w:sz w:val="16"/>
          <w:highlight w:val="cyan"/>
        </w:rPr>
        <w:t>.</w:t>
      </w:r>
      <w:r w:rsidR="004E4E8B">
        <w:rPr>
          <w:rFonts w:eastAsia="Calibri"/>
          <w:sz w:val="16"/>
        </w:rPr>
        <w:t xml:space="preserve"> </w:t>
      </w:r>
      <w:r w:rsidRPr="00482BE9">
        <w:rPr>
          <w:rFonts w:eastAsia="Calibri"/>
          <w:b/>
          <w:iCs/>
          <w:sz w:val="24"/>
          <w:highlight w:val="yellow"/>
          <w:u w:val="single"/>
          <w:bdr w:val="single" w:sz="8" w:space="0" w:color="auto"/>
        </w:rPr>
        <w:t>Biden administration could, for example, agree to develop the SLCM-N</w:t>
      </w:r>
      <w:r w:rsidR="004E4E8B">
        <w:rPr>
          <w:rFonts w:eastAsia="Calibri"/>
          <w:b/>
          <w:iCs/>
          <w:sz w:val="24"/>
          <w:u w:val="single"/>
          <w:bdr w:val="single" w:sz="8" w:space="0" w:color="auto"/>
        </w:rPr>
        <w:t xml:space="preserve"> </w:t>
      </w:r>
      <w:r w:rsidRPr="00482BE9">
        <w:rPr>
          <w:rFonts w:eastAsia="Calibri"/>
          <w:b/>
          <w:iCs/>
          <w:sz w:val="24"/>
          <w:highlight w:val="yellow"/>
          <w:u w:val="single"/>
          <w:bdr w:val="single" w:sz="8" w:space="0" w:color="auto"/>
        </w:rPr>
        <w:t>In exchange, congressional Republicans could lend public support to the administration’s efforts</w:t>
      </w:r>
      <w:r w:rsidR="004E4E8B">
        <w:rPr>
          <w:rFonts w:eastAsia="Calibri"/>
          <w:sz w:val="16"/>
        </w:rPr>
        <w:t xml:space="preserve"> </w:t>
      </w:r>
      <w:r w:rsidRPr="00482BE9">
        <w:rPr>
          <w:rFonts w:eastAsia="Calibri"/>
          <w:b/>
          <w:iCs/>
          <w:sz w:val="30"/>
          <w:szCs w:val="30"/>
          <w:highlight w:val="yellow"/>
          <w:u w:val="single"/>
          <w:bdr w:val="single" w:sz="8" w:space="0" w:color="auto"/>
        </w:rPr>
        <w:t>to secure a post–New START follow-on arms control framework or agreement</w:t>
      </w:r>
      <w:r w:rsidR="004E4E8B">
        <w:rPr>
          <w:rFonts w:eastAsia="Calibri"/>
          <w:sz w:val="16"/>
        </w:rPr>
        <w:t xml:space="preserve"> </w:t>
      </w:r>
    </w:p>
    <w:p w14:paraId="15371351" w14:textId="77777777" w:rsidR="004E4E8B" w:rsidRDefault="005A7BB3" w:rsidP="005A7BB3">
      <w:pPr>
        <w:keepNext/>
        <w:keepLines/>
        <w:spacing w:before="40" w:after="0"/>
        <w:outlineLvl w:val="3"/>
        <w:rPr>
          <w:rStyle w:val="StyleUnderline"/>
          <w:highlight w:val="yellow"/>
        </w:rPr>
      </w:pPr>
      <w:r w:rsidRPr="00482BE9">
        <w:rPr>
          <w:rFonts w:eastAsia="Times New Roman" w:cs="Times New Roman"/>
          <w:b/>
          <w:iCs/>
          <w:sz w:val="26"/>
        </w:rPr>
        <w:t xml:space="preserve">SLCMs </w:t>
      </w:r>
      <w:r w:rsidRPr="00482BE9">
        <w:rPr>
          <w:rFonts w:eastAsia="Times New Roman" w:cs="Times New Roman"/>
          <w:b/>
          <w:iCs/>
          <w:sz w:val="26"/>
          <w:u w:val="single"/>
        </w:rPr>
        <w:t>inevitable</w:t>
      </w:r>
      <w:r w:rsidRPr="00482BE9">
        <w:rPr>
          <w:rFonts w:eastAsia="Times New Roman" w:cs="Times New Roman"/>
          <w:b/>
          <w:iCs/>
          <w:sz w:val="26"/>
        </w:rPr>
        <w:t xml:space="preserve"> AND </w:t>
      </w:r>
      <w:r w:rsidRPr="00482BE9">
        <w:rPr>
          <w:rFonts w:eastAsia="Times New Roman" w:cs="Times New Roman"/>
          <w:b/>
          <w:iCs/>
          <w:sz w:val="26"/>
          <w:u w:val="single"/>
        </w:rPr>
        <w:t>non-escalatory</w:t>
      </w:r>
      <w:r w:rsidR="004E4E8B">
        <w:rPr>
          <w:rFonts w:eastAsia="Times New Roman" w:cs="Times New Roman"/>
          <w:bCs/>
          <w:iCs/>
          <w:sz w:val="26"/>
        </w:rPr>
        <w:t xml:space="preserve"> </w:t>
      </w:r>
    </w:p>
    <w:p w14:paraId="2066824B" w14:textId="77777777" w:rsidR="004E4E8B" w:rsidRDefault="005A7BB3" w:rsidP="005A7BB3">
      <w:pPr>
        <w:rPr>
          <w:rStyle w:val="StyleUnderline"/>
          <w:highlight w:val="yellow"/>
        </w:rPr>
      </w:pPr>
      <w:r w:rsidRPr="00482BE9">
        <w:rPr>
          <w:rFonts w:eastAsia="Calibri"/>
          <w:b/>
          <w:bCs/>
          <w:sz w:val="26"/>
        </w:rPr>
        <w:t>Geller ’21</w:t>
      </w:r>
      <w:r w:rsidR="004E4E8B">
        <w:rPr>
          <w:rFonts w:eastAsia="Calibri"/>
        </w:rPr>
        <w:t xml:space="preserve"> </w:t>
      </w:r>
    </w:p>
    <w:p w14:paraId="67561E14" w14:textId="13F5516E" w:rsidR="004E4E8B" w:rsidRDefault="005A7BB3" w:rsidP="004E4E8B">
      <w:pPr>
        <w:rPr>
          <w:rStyle w:val="StyleUnderline"/>
          <w:highlight w:val="yellow"/>
        </w:rPr>
      </w:pPr>
      <w:r w:rsidRPr="00482BE9">
        <w:rPr>
          <w:rFonts w:eastAsia="Calibri"/>
          <w:b/>
          <w:iCs/>
          <w:sz w:val="24"/>
          <w:highlight w:val="cyan"/>
          <w:u w:val="single"/>
          <w:bdr w:val="single" w:sz="8" w:space="0" w:color="auto"/>
        </w:rPr>
        <w:t>SLCM-N</w:t>
      </w:r>
      <w:r w:rsidR="004E4E8B">
        <w:rPr>
          <w:rFonts w:eastAsia="Calibri"/>
          <w:u w:val="single"/>
        </w:rPr>
        <w:t xml:space="preserve"> </w:t>
      </w:r>
      <w:r w:rsidRPr="00482BE9">
        <w:rPr>
          <w:rFonts w:eastAsia="Calibri"/>
          <w:b/>
          <w:iCs/>
          <w:sz w:val="24"/>
          <w:highlight w:val="cyan"/>
          <w:u w:val="single"/>
          <w:bdr w:val="single" w:sz="8" w:space="0" w:color="auto"/>
        </w:rPr>
        <w:t>not</w:t>
      </w:r>
      <w:r w:rsidR="004E4E8B">
        <w:rPr>
          <w:rFonts w:eastAsia="Calibri"/>
          <w:u w:val="single"/>
        </w:rPr>
        <w:t xml:space="preserve"> </w:t>
      </w:r>
      <w:r w:rsidRPr="00482BE9">
        <w:rPr>
          <w:rFonts w:eastAsia="Calibri"/>
          <w:highlight w:val="cyan"/>
          <w:u w:val="single"/>
        </w:rPr>
        <w:t>destabilizing</w:t>
      </w:r>
      <w:r w:rsidR="004E4E8B">
        <w:rPr>
          <w:rFonts w:eastAsia="Calibri"/>
          <w:sz w:val="16"/>
        </w:rPr>
        <w:t xml:space="preserve"> </w:t>
      </w:r>
      <w:r w:rsidRPr="00482BE9">
        <w:rPr>
          <w:rFonts w:eastAsia="Calibri"/>
          <w:b/>
          <w:iCs/>
          <w:sz w:val="24"/>
          <w:highlight w:val="cyan"/>
          <w:u w:val="single"/>
          <w:bdr w:val="single" w:sz="8" w:space="0" w:color="auto"/>
        </w:rPr>
        <w:t>Russia</w:t>
      </w:r>
      <w:r w:rsidR="004E4E8B">
        <w:rPr>
          <w:rFonts w:eastAsia="Calibri"/>
          <w:u w:val="single"/>
        </w:rPr>
        <w:t xml:space="preserve"> </w:t>
      </w:r>
      <w:r w:rsidRPr="00482BE9">
        <w:rPr>
          <w:rFonts w:eastAsia="Calibri"/>
          <w:b/>
          <w:iCs/>
          <w:sz w:val="24"/>
          <w:highlight w:val="cyan"/>
          <w:u w:val="single"/>
          <w:bdr w:val="single" w:sz="8" w:space="0" w:color="auto"/>
        </w:rPr>
        <w:t>China</w:t>
      </w:r>
      <w:r w:rsidR="004E4E8B">
        <w:rPr>
          <w:rFonts w:eastAsia="Calibri"/>
          <w:u w:val="single"/>
        </w:rPr>
        <w:t xml:space="preserve"> </w:t>
      </w:r>
      <w:r w:rsidRPr="00482BE9">
        <w:rPr>
          <w:rFonts w:eastAsia="Calibri"/>
          <w:highlight w:val="cyan"/>
          <w:u w:val="single"/>
        </w:rPr>
        <w:t>confuse</w:t>
      </w:r>
      <w:r w:rsidR="004E4E8B">
        <w:rPr>
          <w:rFonts w:eastAsia="Calibri"/>
          <w:sz w:val="16"/>
        </w:rPr>
        <w:t xml:space="preserve"> </w:t>
      </w:r>
      <w:r w:rsidRPr="00482BE9">
        <w:rPr>
          <w:rFonts w:eastAsia="Calibri"/>
          <w:b/>
          <w:iCs/>
          <w:sz w:val="24"/>
          <w:highlight w:val="cyan"/>
          <w:u w:val="single"/>
          <w:bdr w:val="single" w:sz="8" w:space="0" w:color="auto"/>
        </w:rPr>
        <w:t>conventional</w:t>
      </w:r>
      <w:r w:rsidR="004E4E8B">
        <w:rPr>
          <w:rFonts w:eastAsia="Calibri"/>
          <w:sz w:val="16"/>
        </w:rPr>
        <w:t xml:space="preserve"> </w:t>
      </w:r>
      <w:r w:rsidRPr="00482BE9">
        <w:rPr>
          <w:rFonts w:eastAsia="Calibri"/>
          <w:highlight w:val="cyan"/>
          <w:u w:val="single"/>
        </w:rPr>
        <w:t>with</w:t>
      </w:r>
      <w:r w:rsidR="004E4E8B">
        <w:rPr>
          <w:rFonts w:eastAsia="Calibri"/>
          <w:sz w:val="16"/>
        </w:rPr>
        <w:t xml:space="preserve"> </w:t>
      </w:r>
      <w:r w:rsidRPr="00482BE9">
        <w:rPr>
          <w:rFonts w:eastAsia="Calibri"/>
          <w:b/>
          <w:iCs/>
          <w:sz w:val="24"/>
          <w:highlight w:val="cyan"/>
          <w:u w:val="single"/>
          <w:bdr w:val="single" w:sz="8" w:space="0" w:color="auto"/>
        </w:rPr>
        <w:t>nuclear</w:t>
      </w:r>
      <w:r w:rsidR="004E4E8B">
        <w:rPr>
          <w:rFonts w:eastAsia="Calibri"/>
          <w:sz w:val="16"/>
        </w:rPr>
        <w:t xml:space="preserve"> </w:t>
      </w:r>
      <w:r w:rsidRPr="00482BE9">
        <w:rPr>
          <w:rFonts w:eastAsia="Calibri"/>
          <w:highlight w:val="cyan"/>
          <w:u w:val="single"/>
        </w:rPr>
        <w:t>logic</w:t>
      </w:r>
      <w:r w:rsidR="004E4E8B">
        <w:rPr>
          <w:rFonts w:eastAsia="Calibri"/>
          <w:sz w:val="16"/>
        </w:rPr>
        <w:t xml:space="preserve"> </w:t>
      </w:r>
      <w:r w:rsidRPr="00482BE9">
        <w:rPr>
          <w:rFonts w:eastAsia="Calibri"/>
          <w:b/>
          <w:iCs/>
          <w:sz w:val="24"/>
          <w:u w:val="single"/>
          <w:bdr w:val="single" w:sz="8" w:space="0" w:color="auto"/>
        </w:rPr>
        <w:t xml:space="preserve">fundamentally </w:t>
      </w:r>
      <w:r w:rsidRPr="00482BE9">
        <w:rPr>
          <w:rFonts w:eastAsia="Calibri"/>
          <w:b/>
          <w:iCs/>
          <w:sz w:val="24"/>
          <w:highlight w:val="cyan"/>
          <w:u w:val="single"/>
          <w:bdr w:val="single" w:sz="8" w:space="0" w:color="auto"/>
        </w:rPr>
        <w:t>flawed</w:t>
      </w:r>
      <w:r w:rsidR="004E4E8B">
        <w:rPr>
          <w:rFonts w:eastAsia="Calibri"/>
          <w:sz w:val="16"/>
        </w:rPr>
        <w:t xml:space="preserve"> </w:t>
      </w:r>
      <w:r w:rsidRPr="00482BE9">
        <w:rPr>
          <w:rFonts w:eastAsia="Calibri"/>
          <w:b/>
          <w:iCs/>
          <w:sz w:val="24"/>
          <w:highlight w:val="cyan"/>
          <w:u w:val="single"/>
          <w:bdr w:val="single" w:sz="8" w:space="0" w:color="auto"/>
        </w:rPr>
        <w:t>non-unique</w:t>
      </w:r>
      <w:r w:rsidRPr="00482BE9">
        <w:rPr>
          <w:rFonts w:eastAsia="Calibri"/>
          <w:highlight w:val="cyan"/>
          <w:u w:val="single"/>
        </w:rPr>
        <w:t xml:space="preserve"> to</w:t>
      </w:r>
      <w:r w:rsidR="004E4E8B">
        <w:rPr>
          <w:rFonts w:eastAsia="Calibri"/>
          <w:sz w:val="16"/>
        </w:rPr>
        <w:t xml:space="preserve"> </w:t>
      </w:r>
      <w:r w:rsidRPr="00482BE9">
        <w:rPr>
          <w:rFonts w:eastAsia="Calibri"/>
          <w:b/>
          <w:iCs/>
          <w:sz w:val="24"/>
          <w:highlight w:val="cyan"/>
          <w:u w:val="single"/>
          <w:bdr w:val="single" w:sz="8" w:space="0" w:color="auto"/>
        </w:rPr>
        <w:t>SLCM-N</w:t>
      </w:r>
      <w:r w:rsidR="004E4E8B">
        <w:rPr>
          <w:rFonts w:eastAsia="Calibri"/>
          <w:sz w:val="16"/>
        </w:rPr>
        <w:t xml:space="preserve"> </w:t>
      </w:r>
      <w:r w:rsidRPr="00482BE9">
        <w:rPr>
          <w:rFonts w:eastAsia="Calibri"/>
          <w:b/>
          <w:iCs/>
          <w:sz w:val="24"/>
          <w:highlight w:val="cyan"/>
          <w:u w:val="single"/>
          <w:bdr w:val="single" w:sz="8" w:space="0" w:color="auto"/>
        </w:rPr>
        <w:t>any</w:t>
      </w:r>
      <w:r w:rsidR="004E4E8B">
        <w:rPr>
          <w:rFonts w:eastAsia="Calibri"/>
          <w:u w:val="single"/>
        </w:rPr>
        <w:t xml:space="preserve"> </w:t>
      </w:r>
      <w:r w:rsidRPr="00482BE9">
        <w:rPr>
          <w:rFonts w:eastAsia="Calibri"/>
          <w:highlight w:val="cyan"/>
          <w:u w:val="single"/>
        </w:rPr>
        <w:t>system can</w:t>
      </w:r>
      <w:r w:rsidR="004E4E8B">
        <w:rPr>
          <w:rFonts w:eastAsia="Calibri"/>
          <w:sz w:val="16"/>
        </w:rPr>
        <w:t xml:space="preserve"> </w:t>
      </w:r>
      <w:r w:rsidRPr="00482BE9">
        <w:rPr>
          <w:rFonts w:eastAsia="Calibri"/>
          <w:highlight w:val="cyan"/>
          <w:u w:val="single"/>
        </w:rPr>
        <w:t>carry</w:t>
      </w:r>
      <w:r w:rsidR="004E4E8B">
        <w:rPr>
          <w:rFonts w:eastAsia="Calibri"/>
          <w:u w:val="single"/>
        </w:rPr>
        <w:t xml:space="preserve"> </w:t>
      </w:r>
      <w:r w:rsidRPr="00482BE9">
        <w:rPr>
          <w:rFonts w:eastAsia="Calibri"/>
          <w:b/>
          <w:iCs/>
          <w:sz w:val="24"/>
          <w:highlight w:val="cyan"/>
          <w:u w:val="single"/>
          <w:bdr w:val="single" w:sz="8" w:space="0" w:color="auto"/>
        </w:rPr>
        <w:t>nuclear</w:t>
      </w:r>
      <w:r w:rsidRPr="00482BE9">
        <w:rPr>
          <w:rFonts w:eastAsia="Calibri"/>
          <w:b/>
          <w:iCs/>
          <w:sz w:val="24"/>
          <w:u w:val="single"/>
          <w:bdr w:val="single" w:sz="8" w:space="0" w:color="auto"/>
        </w:rPr>
        <w:t xml:space="preserve"> payload</w:t>
      </w:r>
      <w:r w:rsidR="004E4E8B">
        <w:rPr>
          <w:rFonts w:eastAsia="Calibri"/>
          <w:sz w:val="16"/>
        </w:rPr>
        <w:t xml:space="preserve"> </w:t>
      </w:r>
      <w:r w:rsidRPr="00482BE9">
        <w:rPr>
          <w:rFonts w:eastAsia="Calibri"/>
          <w:highlight w:val="cyan"/>
          <w:u w:val="single"/>
        </w:rPr>
        <w:t>Countries have</w:t>
      </w:r>
      <w:r w:rsidR="004E4E8B">
        <w:rPr>
          <w:rFonts w:eastAsia="Calibri"/>
          <w:u w:val="single"/>
        </w:rPr>
        <w:t xml:space="preserve"> </w:t>
      </w:r>
      <w:r w:rsidRPr="00482BE9">
        <w:rPr>
          <w:rFonts w:eastAsia="Calibri"/>
          <w:b/>
          <w:iCs/>
          <w:sz w:val="24"/>
          <w:highlight w:val="cyan"/>
          <w:u w:val="single"/>
          <w:bdr w:val="single" w:sz="8" w:space="0" w:color="auto"/>
        </w:rPr>
        <w:t>dual-capable</w:t>
      </w:r>
      <w:r w:rsidR="004E4E8B">
        <w:rPr>
          <w:rFonts w:eastAsia="Calibri"/>
          <w:u w:val="single"/>
        </w:rPr>
        <w:t xml:space="preserve"> </w:t>
      </w:r>
      <w:r w:rsidRPr="00482BE9">
        <w:rPr>
          <w:rFonts w:eastAsia="Calibri"/>
          <w:highlight w:val="cyan"/>
          <w:u w:val="single"/>
        </w:rPr>
        <w:t xml:space="preserve">for </w:t>
      </w:r>
      <w:r w:rsidRPr="00482BE9">
        <w:rPr>
          <w:rFonts w:eastAsia="Calibri"/>
          <w:b/>
          <w:iCs/>
          <w:sz w:val="24"/>
          <w:highlight w:val="cyan"/>
          <w:u w:val="single"/>
          <w:bdr w:val="single" w:sz="8" w:space="0" w:color="auto"/>
        </w:rPr>
        <w:t>years</w:t>
      </w:r>
      <w:r w:rsidR="004E4E8B">
        <w:rPr>
          <w:rFonts w:eastAsia="Calibri"/>
          <w:sz w:val="16"/>
        </w:rPr>
        <w:t xml:space="preserve"> </w:t>
      </w:r>
      <w:r w:rsidRPr="00482BE9">
        <w:rPr>
          <w:rFonts w:eastAsia="Calibri"/>
          <w:b/>
          <w:iCs/>
          <w:sz w:val="24"/>
          <w:highlight w:val="cyan"/>
          <w:u w:val="single"/>
          <w:bdr w:val="single" w:sz="8" w:space="0" w:color="auto"/>
        </w:rPr>
        <w:t>mistaken</w:t>
      </w:r>
      <w:r w:rsidRPr="00482BE9">
        <w:rPr>
          <w:rFonts w:eastAsia="Calibri"/>
          <w:highlight w:val="cyan"/>
          <w:u w:val="single"/>
        </w:rPr>
        <w:t xml:space="preserve"> escalation</w:t>
      </w:r>
      <w:r w:rsidR="004E4E8B">
        <w:rPr>
          <w:rFonts w:eastAsia="Calibri"/>
          <w:sz w:val="16"/>
        </w:rPr>
        <w:t xml:space="preserve"> </w:t>
      </w:r>
      <w:r w:rsidRPr="00482BE9">
        <w:rPr>
          <w:rFonts w:eastAsia="Calibri"/>
          <w:b/>
          <w:iCs/>
          <w:sz w:val="24"/>
          <w:highlight w:val="cyan"/>
          <w:u w:val="single"/>
          <w:bdr w:val="single" w:sz="8" w:space="0" w:color="auto"/>
        </w:rPr>
        <w:t>never</w:t>
      </w:r>
      <w:r w:rsidRPr="00482BE9">
        <w:rPr>
          <w:rFonts w:eastAsia="Calibri"/>
          <w:highlight w:val="cyan"/>
          <w:u w:val="single"/>
        </w:rPr>
        <w:t xml:space="preserve"> occurred</w:t>
      </w:r>
      <w:r w:rsidR="004E4E8B">
        <w:rPr>
          <w:rFonts w:eastAsia="Calibri"/>
          <w:sz w:val="16"/>
        </w:rPr>
        <w:t xml:space="preserve"> </w:t>
      </w:r>
      <w:r w:rsidRPr="00482BE9">
        <w:rPr>
          <w:rFonts w:eastAsia="Calibri"/>
          <w:b/>
          <w:iCs/>
          <w:sz w:val="24"/>
          <w:u w:val="single"/>
          <w:bdr w:val="single" w:sz="8" w:space="0" w:color="auto"/>
        </w:rPr>
        <w:t>Russia</w:t>
      </w:r>
      <w:r w:rsidR="004E4E8B">
        <w:rPr>
          <w:rFonts w:eastAsia="Calibri"/>
          <w:sz w:val="16"/>
        </w:rPr>
        <w:t xml:space="preserve"> </w:t>
      </w:r>
      <w:r w:rsidRPr="00482BE9">
        <w:rPr>
          <w:rFonts w:eastAsia="Calibri"/>
          <w:b/>
          <w:iCs/>
          <w:sz w:val="24"/>
          <w:u w:val="single"/>
          <w:bdr w:val="single" w:sz="8" w:space="0" w:color="auto"/>
        </w:rPr>
        <w:t>Syria</w:t>
      </w:r>
      <w:r w:rsidR="004E4E8B">
        <w:rPr>
          <w:rFonts w:eastAsia="Calibri"/>
          <w:sz w:val="16"/>
        </w:rPr>
        <w:t xml:space="preserve"> </w:t>
      </w:r>
      <w:r w:rsidRPr="00482BE9">
        <w:rPr>
          <w:rFonts w:eastAsia="Calibri"/>
          <w:b/>
          <w:iCs/>
          <w:sz w:val="24"/>
          <w:u w:val="single"/>
          <w:bdr w:val="single" w:sz="8" w:space="0" w:color="auto"/>
        </w:rPr>
        <w:t>U</w:t>
      </w:r>
      <w:r w:rsidR="004E4E8B">
        <w:rPr>
          <w:rFonts w:eastAsia="Calibri"/>
          <w:u w:val="single"/>
        </w:rPr>
        <w:t xml:space="preserve"> </w:t>
      </w:r>
      <w:r w:rsidRPr="00482BE9">
        <w:rPr>
          <w:rFonts w:eastAsia="Calibri"/>
          <w:b/>
          <w:iCs/>
          <w:sz w:val="24"/>
          <w:u w:val="single"/>
          <w:bdr w:val="single" w:sz="8" w:space="0" w:color="auto"/>
        </w:rPr>
        <w:t>S</w:t>
      </w:r>
      <w:r w:rsidR="004E4E8B">
        <w:rPr>
          <w:rFonts w:eastAsia="Calibri"/>
          <w:u w:val="single"/>
        </w:rPr>
        <w:t xml:space="preserve"> </w:t>
      </w:r>
      <w:r w:rsidRPr="00482BE9">
        <w:rPr>
          <w:rFonts w:eastAsia="Calibri"/>
          <w:b/>
          <w:iCs/>
          <w:sz w:val="24"/>
          <w:u w:val="single"/>
          <w:bdr w:val="single" w:sz="8" w:space="0" w:color="auto"/>
        </w:rPr>
        <w:t>China</w:t>
      </w:r>
      <w:r w:rsidR="004E4E8B">
        <w:rPr>
          <w:rFonts w:eastAsia="Calibri"/>
          <w:sz w:val="16"/>
        </w:rPr>
        <w:t xml:space="preserve"> </w:t>
      </w:r>
      <w:r w:rsidRPr="00482BE9">
        <w:rPr>
          <w:rFonts w:eastAsia="Calibri"/>
          <w:b/>
          <w:iCs/>
          <w:sz w:val="24"/>
          <w:u w:val="single"/>
          <w:bdr w:val="single" w:sz="8" w:space="0" w:color="auto"/>
        </w:rPr>
        <w:t>mistakenly</w:t>
      </w:r>
      <w:r w:rsidR="004E4E8B">
        <w:rPr>
          <w:rFonts w:eastAsia="Calibri"/>
          <w:u w:val="single"/>
        </w:rPr>
        <w:t xml:space="preserve"> </w:t>
      </w:r>
      <w:r w:rsidRPr="00482BE9">
        <w:rPr>
          <w:rFonts w:eastAsia="Calibri"/>
          <w:highlight w:val="cyan"/>
          <w:u w:val="single"/>
        </w:rPr>
        <w:t>In</w:t>
      </w:r>
      <w:r w:rsidR="004E4E8B">
        <w:rPr>
          <w:rFonts w:eastAsia="Calibri"/>
          <w:sz w:val="16"/>
        </w:rPr>
        <w:t xml:space="preserve"> </w:t>
      </w:r>
      <w:r w:rsidRPr="00482BE9">
        <w:rPr>
          <w:rFonts w:eastAsia="Calibri"/>
          <w:b/>
          <w:iCs/>
          <w:sz w:val="24"/>
          <w:highlight w:val="cyan"/>
          <w:u w:val="single"/>
          <w:bdr w:val="single" w:sz="8" w:space="0" w:color="auto"/>
        </w:rPr>
        <w:t>conventional</w:t>
      </w:r>
      <w:r w:rsidR="004E4E8B">
        <w:rPr>
          <w:rFonts w:eastAsia="Calibri"/>
          <w:u w:val="single"/>
        </w:rPr>
        <w:t xml:space="preserve"> </w:t>
      </w:r>
      <w:r w:rsidRPr="00482BE9">
        <w:rPr>
          <w:rFonts w:eastAsia="Calibri"/>
          <w:b/>
          <w:iCs/>
          <w:sz w:val="24"/>
          <w:highlight w:val="cyan"/>
          <w:u w:val="single"/>
          <w:bdr w:val="single" w:sz="8" w:space="0" w:color="auto"/>
        </w:rPr>
        <w:t>nuclear</w:t>
      </w:r>
      <w:r w:rsidRPr="00482BE9">
        <w:rPr>
          <w:rFonts w:eastAsia="Calibri"/>
          <w:b/>
          <w:iCs/>
          <w:sz w:val="24"/>
          <w:u w:val="single"/>
          <w:bdr w:val="single" w:sz="8" w:space="0" w:color="auto"/>
        </w:rPr>
        <w:t xml:space="preserve"> response</w:t>
      </w:r>
      <w:r w:rsidR="004E4E8B">
        <w:rPr>
          <w:rFonts w:eastAsia="Calibri"/>
          <w:u w:val="single"/>
        </w:rPr>
        <w:t xml:space="preserve"> </w:t>
      </w:r>
      <w:r w:rsidRPr="00482BE9">
        <w:rPr>
          <w:rFonts w:eastAsia="Calibri"/>
          <w:highlight w:val="cyan"/>
          <w:u w:val="single"/>
        </w:rPr>
        <w:t>after</w:t>
      </w:r>
      <w:r w:rsidR="004E4E8B">
        <w:rPr>
          <w:rFonts w:eastAsia="Calibri"/>
          <w:sz w:val="16"/>
        </w:rPr>
        <w:t xml:space="preserve"> </w:t>
      </w:r>
      <w:r w:rsidRPr="00482BE9">
        <w:rPr>
          <w:rFonts w:eastAsia="Calibri"/>
          <w:highlight w:val="cyan"/>
          <w:u w:val="single"/>
        </w:rPr>
        <w:t>U.S.</w:t>
      </w:r>
      <w:r w:rsidR="004E4E8B">
        <w:rPr>
          <w:rFonts w:eastAsia="Calibri"/>
          <w:u w:val="single"/>
        </w:rPr>
        <w:t xml:space="preserve"> </w:t>
      </w:r>
      <w:r w:rsidRPr="00482BE9">
        <w:rPr>
          <w:rFonts w:eastAsia="Calibri"/>
          <w:highlight w:val="cyan"/>
          <w:u w:val="single"/>
        </w:rPr>
        <w:t>missile</w:t>
      </w:r>
      <w:r w:rsidR="004E4E8B">
        <w:rPr>
          <w:rFonts w:eastAsia="Calibri"/>
          <w:sz w:val="16"/>
        </w:rPr>
        <w:t xml:space="preserve"> </w:t>
      </w:r>
      <w:r w:rsidRPr="00482BE9">
        <w:rPr>
          <w:rFonts w:eastAsia="Calibri"/>
          <w:b/>
          <w:iCs/>
          <w:sz w:val="24"/>
          <w:highlight w:val="cyan"/>
          <w:u w:val="single"/>
          <w:bdr w:val="single" w:sz="8" w:space="0" w:color="auto"/>
        </w:rPr>
        <w:t>implausible</w:t>
      </w:r>
      <w:r w:rsidR="004E4E8B">
        <w:rPr>
          <w:rFonts w:eastAsia="Calibri"/>
          <w:sz w:val="16"/>
        </w:rPr>
        <w:t xml:space="preserve"> </w:t>
      </w:r>
      <w:r w:rsidRPr="00482BE9">
        <w:rPr>
          <w:rFonts w:eastAsia="Calibri"/>
          <w:highlight w:val="cyan"/>
          <w:u w:val="single"/>
        </w:rPr>
        <w:t>Russia</w:t>
      </w:r>
      <w:r w:rsidR="004E4E8B">
        <w:rPr>
          <w:rFonts w:eastAsia="Calibri"/>
          <w:sz w:val="16"/>
        </w:rPr>
        <w:t xml:space="preserve"> </w:t>
      </w:r>
      <w:r w:rsidRPr="00482BE9">
        <w:rPr>
          <w:rFonts w:eastAsia="Calibri"/>
          <w:highlight w:val="cyan"/>
          <w:u w:val="single"/>
        </w:rPr>
        <w:t>China</w:t>
      </w:r>
      <w:r w:rsidR="004E4E8B">
        <w:rPr>
          <w:rFonts w:eastAsia="Calibri"/>
          <w:u w:val="single"/>
        </w:rPr>
        <w:t xml:space="preserve"> </w:t>
      </w:r>
      <w:r w:rsidRPr="00482BE9">
        <w:rPr>
          <w:rFonts w:eastAsia="Calibri"/>
          <w:b/>
          <w:iCs/>
          <w:sz w:val="24"/>
          <w:highlight w:val="cyan"/>
          <w:u w:val="single"/>
          <w:bdr w:val="single" w:sz="8" w:space="0" w:color="auto"/>
        </w:rPr>
        <w:t>second-strike</w:t>
      </w:r>
      <w:r w:rsidR="004E4E8B">
        <w:rPr>
          <w:rFonts w:eastAsia="Calibri"/>
          <w:sz w:val="16"/>
        </w:rPr>
        <w:t xml:space="preserve"> </w:t>
      </w:r>
      <w:r w:rsidRPr="00482BE9">
        <w:rPr>
          <w:rFonts w:eastAsia="Calibri"/>
          <w:highlight w:val="cyan"/>
          <w:u w:val="single"/>
        </w:rPr>
        <w:t>available</w:t>
      </w:r>
      <w:r w:rsidR="004E4E8B">
        <w:rPr>
          <w:rFonts w:eastAsia="Calibri"/>
          <w:u w:val="single"/>
        </w:rPr>
        <w:t xml:space="preserve"> </w:t>
      </w:r>
      <w:r w:rsidRPr="00482BE9">
        <w:rPr>
          <w:rFonts w:eastAsia="Calibri"/>
          <w:b/>
          <w:iCs/>
          <w:sz w:val="24"/>
          <w:highlight w:val="cyan"/>
          <w:u w:val="single"/>
          <w:bdr w:val="single" w:sz="8" w:space="0" w:color="auto"/>
        </w:rPr>
        <w:t>preemptive</w:t>
      </w:r>
      <w:r w:rsidRPr="00482BE9">
        <w:rPr>
          <w:rFonts w:eastAsia="Calibri"/>
          <w:b/>
          <w:iCs/>
          <w:sz w:val="24"/>
          <w:u w:val="single"/>
          <w:bdr w:val="single" w:sz="8" w:space="0" w:color="auto"/>
        </w:rPr>
        <w:t>ly</w:t>
      </w:r>
      <w:r w:rsidR="004E4E8B">
        <w:rPr>
          <w:rFonts w:eastAsia="Calibri"/>
          <w:u w:val="single"/>
        </w:rPr>
        <w:t xml:space="preserve"> </w:t>
      </w:r>
      <w:r w:rsidRPr="00482BE9">
        <w:rPr>
          <w:rFonts w:eastAsia="Calibri"/>
          <w:highlight w:val="cyan"/>
          <w:u w:val="single"/>
        </w:rPr>
        <w:t>launch</w:t>
      </w:r>
      <w:r w:rsidR="004E4E8B">
        <w:rPr>
          <w:rFonts w:eastAsia="Calibri"/>
          <w:u w:val="single"/>
        </w:rPr>
        <w:t xml:space="preserve"> </w:t>
      </w:r>
      <w:r w:rsidRPr="00482BE9">
        <w:rPr>
          <w:rFonts w:eastAsia="Calibri"/>
          <w:b/>
          <w:iCs/>
          <w:sz w:val="24"/>
          <w:u w:val="single"/>
          <w:bdr w:val="single" w:sz="8" w:space="0" w:color="auto"/>
        </w:rPr>
        <w:t>risking</w:t>
      </w:r>
      <w:r w:rsidR="004E4E8B">
        <w:rPr>
          <w:rFonts w:eastAsia="Calibri"/>
          <w:u w:val="single"/>
        </w:rPr>
        <w:t xml:space="preserve"> </w:t>
      </w:r>
      <w:r w:rsidRPr="00482BE9">
        <w:rPr>
          <w:rFonts w:eastAsia="Calibri"/>
          <w:b/>
          <w:iCs/>
          <w:sz w:val="24"/>
          <w:highlight w:val="cyan"/>
          <w:u w:val="single"/>
          <w:bdr w:val="single" w:sz="8" w:space="0" w:color="auto"/>
        </w:rPr>
        <w:t>not</w:t>
      </w:r>
      <w:r w:rsidR="004E4E8B">
        <w:rPr>
          <w:rFonts w:eastAsia="Calibri"/>
          <w:sz w:val="16"/>
        </w:rPr>
        <w:t xml:space="preserve"> </w:t>
      </w:r>
      <w:r w:rsidRPr="00482BE9">
        <w:rPr>
          <w:rFonts w:eastAsia="Calibri"/>
          <w:highlight w:val="cyan"/>
          <w:u w:val="single"/>
        </w:rPr>
        <w:t>in</w:t>
      </w:r>
      <w:r w:rsidR="004E4E8B">
        <w:rPr>
          <w:rFonts w:eastAsia="Calibri"/>
          <w:u w:val="single"/>
        </w:rPr>
        <w:t xml:space="preserve"> </w:t>
      </w:r>
      <w:r w:rsidRPr="00482BE9">
        <w:rPr>
          <w:rFonts w:eastAsia="Calibri"/>
          <w:highlight w:val="cyan"/>
          <w:u w:val="single"/>
        </w:rPr>
        <w:t>interests</w:t>
      </w:r>
      <w:r w:rsidR="004E4E8B">
        <w:rPr>
          <w:rFonts w:eastAsia="Calibri"/>
          <w:sz w:val="16"/>
        </w:rPr>
        <w:t xml:space="preserve">  </w:t>
      </w:r>
      <w:r w:rsidRPr="00482BE9">
        <w:rPr>
          <w:rFonts w:eastAsia="Calibri"/>
          <w:b/>
          <w:iCs/>
          <w:sz w:val="24"/>
          <w:highlight w:val="cyan"/>
          <w:u w:val="single"/>
          <w:bdr w:val="single" w:sz="8" w:space="0" w:color="auto"/>
        </w:rPr>
        <w:t>SLCM-N</w:t>
      </w:r>
      <w:r w:rsidR="004E4E8B">
        <w:rPr>
          <w:rFonts w:eastAsia="Calibri"/>
          <w:u w:val="single"/>
        </w:rPr>
        <w:t xml:space="preserve"> </w:t>
      </w:r>
      <w:r w:rsidRPr="00482BE9">
        <w:rPr>
          <w:rFonts w:eastAsia="Calibri"/>
          <w:b/>
          <w:iCs/>
          <w:sz w:val="24"/>
          <w:highlight w:val="cyan"/>
          <w:u w:val="single"/>
          <w:bdr w:val="single" w:sz="8" w:space="0" w:color="auto"/>
        </w:rPr>
        <w:t>no</w:t>
      </w:r>
      <w:r w:rsidRPr="00482BE9">
        <w:rPr>
          <w:rFonts w:eastAsia="Calibri"/>
          <w:b/>
          <w:iCs/>
          <w:sz w:val="24"/>
          <w:u w:val="single"/>
          <w:bdr w:val="single" w:sz="8" w:space="0" w:color="auto"/>
        </w:rPr>
        <w:t>t</w:t>
      </w:r>
      <w:r w:rsidR="004E4E8B">
        <w:rPr>
          <w:rFonts w:eastAsia="Calibri"/>
          <w:u w:val="single"/>
        </w:rPr>
        <w:t xml:space="preserve"> </w:t>
      </w:r>
      <w:r w:rsidRPr="00482BE9">
        <w:rPr>
          <w:rFonts w:eastAsia="Calibri"/>
          <w:highlight w:val="cyan"/>
          <w:u w:val="single"/>
        </w:rPr>
        <w:t>arms race</w:t>
      </w:r>
      <w:r w:rsidR="004E4E8B">
        <w:rPr>
          <w:rFonts w:eastAsia="Calibri"/>
          <w:sz w:val="16"/>
        </w:rPr>
        <w:t xml:space="preserve"> </w:t>
      </w:r>
      <w:r w:rsidRPr="00482BE9">
        <w:rPr>
          <w:rFonts w:eastAsia="Calibri"/>
          <w:b/>
          <w:iCs/>
          <w:sz w:val="24"/>
          <w:highlight w:val="cyan"/>
          <w:u w:val="single"/>
          <w:bdr w:val="single" w:sz="8" w:space="0" w:color="auto"/>
        </w:rPr>
        <w:t>Russia</w:t>
      </w:r>
      <w:r w:rsidR="004E4E8B">
        <w:rPr>
          <w:rFonts w:eastAsia="Calibri"/>
          <w:u w:val="single"/>
        </w:rPr>
        <w:t xml:space="preserve"> </w:t>
      </w:r>
      <w:r w:rsidRPr="00482BE9">
        <w:rPr>
          <w:rFonts w:eastAsia="Calibri"/>
          <w:b/>
          <w:iCs/>
          <w:sz w:val="24"/>
          <w:highlight w:val="cyan"/>
          <w:u w:val="single"/>
          <w:bdr w:val="single" w:sz="8" w:space="0" w:color="auto"/>
        </w:rPr>
        <w:t>China</w:t>
      </w:r>
      <w:r w:rsidR="004E4E8B">
        <w:rPr>
          <w:rFonts w:eastAsia="Calibri"/>
          <w:sz w:val="16"/>
        </w:rPr>
        <w:t xml:space="preserve"> </w:t>
      </w:r>
      <w:r w:rsidRPr="00482BE9">
        <w:rPr>
          <w:rFonts w:eastAsia="Calibri"/>
          <w:b/>
          <w:iCs/>
          <w:sz w:val="24"/>
          <w:highlight w:val="cyan"/>
          <w:u w:val="single"/>
          <w:bdr w:val="single" w:sz="8" w:space="0" w:color="auto"/>
        </w:rPr>
        <w:t>already</w:t>
      </w:r>
      <w:r w:rsidRPr="00482BE9">
        <w:rPr>
          <w:rFonts w:eastAsia="Calibri"/>
          <w:highlight w:val="cyan"/>
          <w:u w:val="single"/>
        </w:rPr>
        <w:t xml:space="preserve"> expanding</w:t>
      </w:r>
      <w:r w:rsidR="004E4E8B">
        <w:rPr>
          <w:rFonts w:eastAsia="Calibri"/>
          <w:sz w:val="16"/>
        </w:rPr>
        <w:t xml:space="preserve"> </w:t>
      </w:r>
      <w:r w:rsidRPr="00482BE9">
        <w:rPr>
          <w:rFonts w:eastAsia="Calibri"/>
          <w:b/>
          <w:iCs/>
          <w:sz w:val="24"/>
          <w:highlight w:val="cyan"/>
          <w:u w:val="single"/>
          <w:bdr w:val="single" w:sz="8" w:space="0" w:color="auto"/>
        </w:rPr>
        <w:t>new</w:t>
      </w:r>
      <w:r w:rsidR="004E4E8B">
        <w:rPr>
          <w:rFonts w:eastAsia="Calibri"/>
          <w:sz w:val="16"/>
        </w:rPr>
        <w:t xml:space="preserve"> </w:t>
      </w:r>
      <w:r w:rsidRPr="00482BE9">
        <w:rPr>
          <w:rFonts w:eastAsia="Calibri"/>
          <w:highlight w:val="cyan"/>
          <w:u w:val="single"/>
        </w:rPr>
        <w:t>systems</w:t>
      </w:r>
      <w:r w:rsidR="004E4E8B">
        <w:rPr>
          <w:rFonts w:eastAsia="Calibri"/>
          <w:sz w:val="16"/>
        </w:rPr>
        <w:t xml:space="preserve"> </w:t>
      </w:r>
      <w:r w:rsidRPr="00482BE9">
        <w:rPr>
          <w:rFonts w:eastAsia="Calibri"/>
          <w:b/>
          <w:iCs/>
          <w:sz w:val="24"/>
          <w:u w:val="single"/>
          <w:bdr w:val="single" w:sz="8" w:space="0" w:color="auto"/>
        </w:rPr>
        <w:t>Russia deploys</w:t>
      </w:r>
      <w:r w:rsidR="004E4E8B">
        <w:rPr>
          <w:rFonts w:eastAsia="Calibri"/>
          <w:u w:val="single"/>
        </w:rPr>
        <w:t xml:space="preserve"> </w:t>
      </w:r>
      <w:r w:rsidRPr="00482BE9">
        <w:rPr>
          <w:rFonts w:eastAsia="Calibri"/>
          <w:b/>
          <w:iCs/>
          <w:sz w:val="24"/>
          <w:u w:val="single"/>
          <w:bdr w:val="single" w:sz="8" w:space="0" w:color="auto"/>
        </w:rPr>
        <w:t>China</w:t>
      </w:r>
      <w:r w:rsidR="004E4E8B">
        <w:rPr>
          <w:rFonts w:eastAsia="Calibri"/>
          <w:u w:val="single"/>
        </w:rPr>
        <w:t xml:space="preserve"> </w:t>
      </w:r>
      <w:r w:rsidRPr="00482BE9">
        <w:rPr>
          <w:rFonts w:eastAsia="Calibri"/>
          <w:b/>
          <w:iCs/>
          <w:sz w:val="24"/>
          <w:u w:val="single"/>
          <w:bdr w:val="single" w:sz="8" w:space="0" w:color="auto"/>
        </w:rPr>
        <w:t>a</w:t>
      </w:r>
      <w:r w:rsidR="004E4E8B">
        <w:rPr>
          <w:rFonts w:eastAsia="Calibri"/>
          <w:u w:val="single"/>
        </w:rPr>
        <w:t xml:space="preserve"> </w:t>
      </w:r>
      <w:r w:rsidRPr="00482BE9">
        <w:rPr>
          <w:rFonts w:eastAsia="Calibri"/>
          <w:b/>
          <w:iCs/>
          <w:sz w:val="24"/>
          <w:u w:val="single"/>
          <w:bdr w:val="single" w:sz="8" w:space="0" w:color="auto"/>
        </w:rPr>
        <w:t>l</w:t>
      </w:r>
      <w:r w:rsidR="004E4E8B">
        <w:rPr>
          <w:rFonts w:eastAsia="Calibri"/>
          <w:u w:val="single"/>
        </w:rPr>
        <w:t xml:space="preserve"> </w:t>
      </w:r>
      <w:r w:rsidRPr="00482BE9">
        <w:rPr>
          <w:rFonts w:eastAsia="Calibri"/>
          <w:b/>
          <w:iCs/>
          <w:sz w:val="24"/>
          <w:u w:val="single"/>
          <w:bdr w:val="single" w:sz="8" w:space="0" w:color="auto"/>
        </w:rPr>
        <w:t>b</w:t>
      </w:r>
      <w:r w:rsidR="004E4E8B">
        <w:rPr>
          <w:rFonts w:eastAsia="Calibri"/>
          <w:u w:val="single"/>
        </w:rPr>
        <w:t xml:space="preserve"> </w:t>
      </w:r>
      <w:r w:rsidRPr="00482BE9">
        <w:rPr>
          <w:rFonts w:eastAsia="Calibri"/>
          <w:b/>
          <w:iCs/>
          <w:sz w:val="24"/>
          <w:u w:val="single"/>
          <w:bdr w:val="single" w:sz="8" w:space="0" w:color="auto"/>
        </w:rPr>
        <w:t>m</w:t>
      </w:r>
      <w:r w:rsidR="004E4E8B">
        <w:rPr>
          <w:rFonts w:eastAsia="Calibri"/>
          <w:u w:val="single"/>
        </w:rPr>
        <w:t xml:space="preserve"> </w:t>
      </w:r>
      <w:r w:rsidRPr="00482BE9">
        <w:rPr>
          <w:rFonts w:eastAsia="Calibri"/>
          <w:b/>
          <w:iCs/>
          <w:sz w:val="24"/>
          <w:u w:val="single"/>
          <w:bdr w:val="single" w:sz="8" w:space="0" w:color="auto"/>
        </w:rPr>
        <w:t>nuclear</w:t>
      </w:r>
      <w:r w:rsidR="004E4E8B">
        <w:rPr>
          <w:rFonts w:eastAsia="Calibri"/>
          <w:u w:val="single"/>
        </w:rPr>
        <w:t xml:space="preserve"> </w:t>
      </w:r>
      <w:r w:rsidRPr="00482BE9">
        <w:rPr>
          <w:rFonts w:eastAsia="Calibri"/>
          <w:b/>
          <w:iCs/>
          <w:sz w:val="24"/>
          <w:u w:val="single"/>
          <w:bdr w:val="single" w:sz="8" w:space="0" w:color="auto"/>
        </w:rPr>
        <w:t>ground-launched</w:t>
      </w:r>
      <w:r w:rsidR="004E4E8B">
        <w:rPr>
          <w:rFonts w:eastAsia="Calibri"/>
          <w:u w:val="single"/>
        </w:rPr>
        <w:t xml:space="preserve"> </w:t>
      </w:r>
      <w:r w:rsidRPr="00482BE9">
        <w:rPr>
          <w:rFonts w:eastAsia="Calibri"/>
          <w:b/>
          <w:iCs/>
          <w:sz w:val="24"/>
          <w:u w:val="single"/>
          <w:bdr w:val="single" w:sz="8" w:space="0" w:color="auto"/>
        </w:rPr>
        <w:t>i</w:t>
      </w:r>
      <w:r w:rsidR="004E4E8B">
        <w:rPr>
          <w:rFonts w:eastAsia="Calibri"/>
          <w:u w:val="single"/>
        </w:rPr>
        <w:t xml:space="preserve"> </w:t>
      </w:r>
      <w:r w:rsidRPr="00482BE9">
        <w:rPr>
          <w:rFonts w:eastAsia="Calibri"/>
          <w:b/>
          <w:iCs/>
          <w:sz w:val="24"/>
          <w:u w:val="single"/>
          <w:bdr w:val="single" w:sz="8" w:space="0" w:color="auto"/>
        </w:rPr>
        <w:t>r</w:t>
      </w:r>
      <w:r w:rsidR="004E4E8B">
        <w:rPr>
          <w:rFonts w:eastAsia="Calibri"/>
          <w:u w:val="single"/>
        </w:rPr>
        <w:t xml:space="preserve"> </w:t>
      </w:r>
      <w:r w:rsidRPr="00482BE9">
        <w:rPr>
          <w:rFonts w:eastAsia="Calibri"/>
          <w:b/>
          <w:iCs/>
          <w:sz w:val="24"/>
          <w:u w:val="single"/>
          <w:bdr w:val="single" w:sz="8" w:space="0" w:color="auto"/>
        </w:rPr>
        <w:t>b</w:t>
      </w:r>
      <w:r w:rsidR="004E4E8B">
        <w:rPr>
          <w:rFonts w:eastAsia="Calibri"/>
          <w:u w:val="single"/>
        </w:rPr>
        <w:t xml:space="preserve"> </w:t>
      </w:r>
      <w:r w:rsidRPr="00482BE9">
        <w:rPr>
          <w:rFonts w:eastAsia="Calibri"/>
          <w:b/>
          <w:iCs/>
          <w:sz w:val="24"/>
          <w:u w:val="single"/>
          <w:bdr w:val="single" w:sz="8" w:space="0" w:color="auto"/>
        </w:rPr>
        <w:t>m</w:t>
      </w:r>
      <w:r w:rsidR="004E4E8B">
        <w:rPr>
          <w:rFonts w:eastAsia="Calibri"/>
          <w:u w:val="single"/>
        </w:rPr>
        <w:t xml:space="preserve"> </w:t>
      </w:r>
      <w:r w:rsidRPr="00482BE9">
        <w:rPr>
          <w:rFonts w:eastAsia="Calibri"/>
          <w:highlight w:val="cyan"/>
          <w:u w:val="single"/>
        </w:rPr>
        <w:t>SLCM-N</w:t>
      </w:r>
      <w:r w:rsidR="004E4E8B">
        <w:rPr>
          <w:rFonts w:eastAsia="Calibri"/>
          <w:u w:val="single"/>
        </w:rPr>
        <w:t xml:space="preserve"> </w:t>
      </w:r>
      <w:r w:rsidRPr="00482BE9">
        <w:rPr>
          <w:rFonts w:eastAsia="Calibri"/>
          <w:b/>
          <w:iCs/>
          <w:sz w:val="24"/>
          <w:highlight w:val="cyan"/>
          <w:u w:val="single"/>
          <w:bdr w:val="single" w:sz="8" w:space="0" w:color="auto"/>
        </w:rPr>
        <w:t>modest response</w:t>
      </w:r>
      <w:r w:rsidR="004E4E8B">
        <w:rPr>
          <w:rFonts w:eastAsia="Calibri"/>
          <w:sz w:val="16"/>
        </w:rPr>
        <w:t xml:space="preserve"> </w:t>
      </w:r>
      <w:r w:rsidRPr="00482BE9">
        <w:rPr>
          <w:rFonts w:eastAsia="Calibri"/>
          <w:b/>
          <w:iCs/>
          <w:sz w:val="24"/>
          <w:highlight w:val="cyan"/>
          <w:u w:val="single"/>
          <w:bdr w:val="single" w:sz="8" w:space="0" w:color="auto"/>
        </w:rPr>
        <w:t>not</w:t>
      </w:r>
      <w:r w:rsidR="004E4E8B">
        <w:rPr>
          <w:rFonts w:eastAsia="Calibri"/>
          <w:sz w:val="16"/>
        </w:rPr>
        <w:t xml:space="preserve"> </w:t>
      </w:r>
      <w:r w:rsidRPr="00482BE9">
        <w:rPr>
          <w:rFonts w:eastAsia="Calibri"/>
          <w:highlight w:val="cyan"/>
          <w:u w:val="single"/>
        </w:rPr>
        <w:t xml:space="preserve">the </w:t>
      </w:r>
      <w:r w:rsidRPr="00482BE9">
        <w:rPr>
          <w:rFonts w:eastAsia="Calibri"/>
          <w:b/>
          <w:iCs/>
          <w:sz w:val="24"/>
          <w:highlight w:val="cyan"/>
          <w:u w:val="single"/>
          <w:bdr w:val="single" w:sz="8" w:space="0" w:color="auto"/>
        </w:rPr>
        <w:t>cause</w:t>
      </w:r>
      <w:r w:rsidR="004E4E8B">
        <w:rPr>
          <w:rFonts w:eastAsia="Calibri"/>
          <w:sz w:val="16"/>
        </w:rPr>
        <w:t xml:space="preserve"> </w:t>
      </w:r>
      <w:r w:rsidRPr="00482BE9">
        <w:rPr>
          <w:rFonts w:eastAsia="Calibri"/>
          <w:b/>
          <w:iCs/>
          <w:sz w:val="24"/>
          <w:u w:val="single"/>
          <w:bdr w:val="single" w:sz="8" w:space="0" w:color="auto"/>
        </w:rPr>
        <w:t>consistently</w:t>
      </w:r>
      <w:r w:rsidR="004E4E8B">
        <w:rPr>
          <w:rFonts w:eastAsia="Calibri"/>
          <w:u w:val="single"/>
        </w:rPr>
        <w:t xml:space="preserve"> </w:t>
      </w:r>
      <w:r w:rsidRPr="00482BE9">
        <w:rPr>
          <w:rFonts w:eastAsia="Calibri"/>
          <w:b/>
          <w:iCs/>
          <w:sz w:val="24"/>
          <w:highlight w:val="cyan"/>
          <w:u w:val="single"/>
          <w:bdr w:val="single" w:sz="8" w:space="0" w:color="auto"/>
        </w:rPr>
        <w:t>U</w:t>
      </w:r>
      <w:r w:rsidR="004E4E8B">
        <w:rPr>
          <w:rFonts w:eastAsia="Calibri"/>
          <w:u w:val="single"/>
        </w:rPr>
        <w:t xml:space="preserve"> </w:t>
      </w:r>
      <w:r w:rsidRPr="00482BE9">
        <w:rPr>
          <w:rFonts w:eastAsia="Calibri"/>
          <w:b/>
          <w:iCs/>
          <w:sz w:val="24"/>
          <w:highlight w:val="cyan"/>
          <w:u w:val="single"/>
          <w:bdr w:val="single" w:sz="8" w:space="0" w:color="auto"/>
        </w:rPr>
        <w:t>S</w:t>
      </w:r>
      <w:r w:rsidR="004E4E8B">
        <w:rPr>
          <w:rFonts w:eastAsia="Calibri"/>
          <w:u w:val="single"/>
        </w:rPr>
        <w:t xml:space="preserve"> </w:t>
      </w:r>
      <w:r w:rsidRPr="00482BE9">
        <w:rPr>
          <w:rFonts w:eastAsia="Calibri"/>
          <w:b/>
          <w:iCs/>
          <w:sz w:val="24"/>
          <w:highlight w:val="cyan"/>
          <w:u w:val="single"/>
          <w:bdr w:val="single" w:sz="8" w:space="0" w:color="auto"/>
        </w:rPr>
        <w:t>not</w:t>
      </w:r>
      <w:r w:rsidRPr="00482BE9">
        <w:rPr>
          <w:rFonts w:eastAsia="Calibri"/>
          <w:b/>
          <w:iCs/>
          <w:sz w:val="24"/>
          <w:u w:val="single"/>
          <w:bdr w:val="single" w:sz="8" w:space="0" w:color="auto"/>
        </w:rPr>
        <w:t xml:space="preserve"> intend</w:t>
      </w:r>
      <w:r w:rsidR="004E4E8B">
        <w:rPr>
          <w:rFonts w:eastAsia="Calibri"/>
          <w:u w:val="single"/>
        </w:rPr>
        <w:t xml:space="preserve"> </w:t>
      </w:r>
      <w:r w:rsidRPr="00482BE9">
        <w:rPr>
          <w:rFonts w:eastAsia="Calibri"/>
          <w:b/>
          <w:iCs/>
          <w:sz w:val="24"/>
          <w:highlight w:val="cyan"/>
          <w:u w:val="single"/>
          <w:bdr w:val="single" w:sz="8" w:space="0" w:color="auto"/>
        </w:rPr>
        <w:t>match</w:t>
      </w:r>
      <w:r w:rsidR="004E4E8B">
        <w:rPr>
          <w:rFonts w:eastAsia="Calibri"/>
          <w:sz w:val="16"/>
        </w:rPr>
        <w:t xml:space="preserve"> </w:t>
      </w:r>
      <w:r w:rsidRPr="00482BE9">
        <w:rPr>
          <w:rFonts w:eastAsia="Calibri"/>
          <w:highlight w:val="cyan"/>
          <w:u w:val="single"/>
        </w:rPr>
        <w:t xml:space="preserve">doing </w:t>
      </w:r>
      <w:r w:rsidRPr="00482BE9">
        <w:rPr>
          <w:rFonts w:eastAsia="Calibri"/>
          <w:b/>
          <w:iCs/>
          <w:sz w:val="24"/>
          <w:highlight w:val="cyan"/>
          <w:u w:val="single"/>
          <w:bdr w:val="single" w:sz="8" w:space="0" w:color="auto"/>
        </w:rPr>
        <w:t>nothing</w:t>
      </w:r>
      <w:r w:rsidR="004E4E8B">
        <w:rPr>
          <w:rFonts w:eastAsia="Calibri"/>
          <w:u w:val="single"/>
        </w:rPr>
        <w:t xml:space="preserve"> </w:t>
      </w:r>
      <w:r w:rsidRPr="00482BE9">
        <w:rPr>
          <w:rFonts w:eastAsia="Calibri"/>
          <w:b/>
          <w:iCs/>
          <w:sz w:val="24"/>
          <w:highlight w:val="cyan"/>
          <w:u w:val="single"/>
          <w:bdr w:val="single" w:sz="8" w:space="0" w:color="auto"/>
        </w:rPr>
        <w:t>ced</w:t>
      </w:r>
      <w:r w:rsidRPr="00482BE9">
        <w:rPr>
          <w:rFonts w:eastAsia="Calibri"/>
          <w:b/>
          <w:iCs/>
          <w:sz w:val="24"/>
          <w:u w:val="single"/>
          <w:bdr w:val="single" w:sz="8" w:space="0" w:color="auto"/>
        </w:rPr>
        <w:t>ing</w:t>
      </w:r>
      <w:r w:rsidR="004E4E8B">
        <w:rPr>
          <w:rFonts w:eastAsia="Calibri"/>
          <w:u w:val="single"/>
        </w:rPr>
        <w:t xml:space="preserve"> </w:t>
      </w:r>
      <w:r w:rsidRPr="00482BE9">
        <w:rPr>
          <w:rFonts w:eastAsia="Calibri"/>
          <w:highlight w:val="cyan"/>
          <w:u w:val="single"/>
        </w:rPr>
        <w:t>advantage</w:t>
      </w:r>
      <w:r w:rsidR="004E4E8B">
        <w:rPr>
          <w:rFonts w:eastAsia="Calibri"/>
          <w:u w:val="single"/>
        </w:rPr>
        <w:t xml:space="preserve"> </w:t>
      </w:r>
      <w:r w:rsidRPr="00482BE9">
        <w:rPr>
          <w:rFonts w:eastAsia="Calibri"/>
          <w:highlight w:val="cyan"/>
          <w:u w:val="single"/>
        </w:rPr>
        <w:t>reducing</w:t>
      </w:r>
      <w:r w:rsidR="004E4E8B">
        <w:rPr>
          <w:rFonts w:eastAsia="Calibri"/>
          <w:u w:val="single"/>
        </w:rPr>
        <w:t xml:space="preserve"> </w:t>
      </w:r>
      <w:r w:rsidRPr="00482BE9">
        <w:rPr>
          <w:rFonts w:eastAsia="Calibri"/>
          <w:b/>
          <w:iCs/>
          <w:sz w:val="24"/>
          <w:highlight w:val="cyan"/>
          <w:u w:val="single"/>
          <w:bdr w:val="single" w:sz="8" w:space="0" w:color="auto"/>
        </w:rPr>
        <w:t>ability</w:t>
      </w:r>
      <w:r w:rsidR="004E4E8B">
        <w:rPr>
          <w:rFonts w:eastAsia="Calibri"/>
          <w:u w:val="single"/>
        </w:rPr>
        <w:t xml:space="preserve"> </w:t>
      </w:r>
      <w:r w:rsidRPr="00482BE9">
        <w:rPr>
          <w:rFonts w:eastAsia="Calibri"/>
          <w:highlight w:val="cyan"/>
          <w:u w:val="single"/>
        </w:rPr>
        <w:t xml:space="preserve">to </w:t>
      </w:r>
      <w:r w:rsidRPr="00482BE9">
        <w:rPr>
          <w:rFonts w:eastAsia="Calibri"/>
          <w:b/>
          <w:iCs/>
          <w:sz w:val="24"/>
          <w:highlight w:val="cyan"/>
          <w:u w:val="single"/>
          <w:bdr w:val="single" w:sz="8" w:space="0" w:color="auto"/>
        </w:rPr>
        <w:t>deter</w:t>
      </w:r>
      <w:r w:rsidR="004E4E8B">
        <w:rPr>
          <w:rFonts w:eastAsia="Calibri"/>
          <w:sz w:val="16"/>
        </w:rPr>
        <w:t xml:space="preserve"> </w:t>
      </w:r>
    </w:p>
    <w:p w14:paraId="6544A407" w14:textId="77777777" w:rsidR="004E4E8B" w:rsidRDefault="005A7BB3" w:rsidP="005A7BB3">
      <w:pPr>
        <w:keepNext/>
        <w:keepLines/>
        <w:spacing w:before="40" w:after="0"/>
        <w:outlineLvl w:val="3"/>
        <w:rPr>
          <w:rStyle w:val="StyleUnderline"/>
          <w:highlight w:val="yellow"/>
        </w:rPr>
      </w:pPr>
      <w:r w:rsidRPr="00482BE9">
        <w:rPr>
          <w:rFonts w:eastAsia="Times New Roman" w:cs="Times New Roman"/>
          <w:b/>
          <w:iCs/>
          <w:sz w:val="26"/>
        </w:rPr>
        <w:t xml:space="preserve">The SLCM-N </w:t>
      </w:r>
      <w:r w:rsidRPr="00482BE9">
        <w:rPr>
          <w:rFonts w:eastAsia="Times New Roman" w:cs="Times New Roman"/>
          <w:b/>
          <w:iCs/>
          <w:sz w:val="26"/>
          <w:u w:val="single"/>
        </w:rPr>
        <w:t>replaces</w:t>
      </w:r>
      <w:r w:rsidRPr="00482BE9">
        <w:rPr>
          <w:rFonts w:eastAsia="Times New Roman" w:cs="Times New Roman"/>
          <w:b/>
          <w:iCs/>
          <w:sz w:val="26"/>
        </w:rPr>
        <w:t xml:space="preserve"> more </w:t>
      </w:r>
      <w:r w:rsidRPr="00482BE9">
        <w:rPr>
          <w:rFonts w:eastAsia="Times New Roman" w:cs="Times New Roman"/>
          <w:b/>
          <w:iCs/>
          <w:sz w:val="26"/>
          <w:u w:val="single"/>
        </w:rPr>
        <w:t>destabilizing</w:t>
      </w:r>
      <w:r w:rsidRPr="00482BE9">
        <w:rPr>
          <w:rFonts w:eastAsia="Times New Roman" w:cs="Times New Roman"/>
          <w:b/>
          <w:iCs/>
          <w:sz w:val="26"/>
        </w:rPr>
        <w:t xml:space="preserve"> weapons, and </w:t>
      </w:r>
      <w:r w:rsidRPr="00482BE9">
        <w:rPr>
          <w:rFonts w:eastAsia="Times New Roman" w:cs="Times New Roman"/>
          <w:b/>
          <w:iCs/>
          <w:sz w:val="26"/>
          <w:u w:val="single"/>
        </w:rPr>
        <w:t>new tech innovations</w:t>
      </w:r>
      <w:r w:rsidRPr="00482BE9">
        <w:rPr>
          <w:rFonts w:eastAsia="Times New Roman" w:cs="Times New Roman"/>
          <w:b/>
          <w:iCs/>
          <w:sz w:val="26"/>
        </w:rPr>
        <w:t xml:space="preserve"> solve instability.</w:t>
      </w:r>
    </w:p>
    <w:p w14:paraId="0D4FFBBD" w14:textId="77777777" w:rsidR="004E4E8B" w:rsidRDefault="005A7BB3" w:rsidP="005A7BB3">
      <w:pPr>
        <w:rPr>
          <w:rStyle w:val="StyleUnderline"/>
          <w:highlight w:val="yellow"/>
        </w:rPr>
      </w:pPr>
      <w:r w:rsidRPr="00482BE9">
        <w:rPr>
          <w:rFonts w:eastAsia="Calibri"/>
          <w:b/>
          <w:bCs/>
          <w:sz w:val="26"/>
        </w:rPr>
        <w:t>McKinley ’22</w:t>
      </w:r>
      <w:r w:rsidR="004E4E8B">
        <w:rPr>
          <w:rFonts w:eastAsia="Calibri"/>
          <w:b/>
          <w:bCs/>
          <w:sz w:val="26"/>
        </w:rPr>
        <w:t xml:space="preserve"> </w:t>
      </w:r>
    </w:p>
    <w:p w14:paraId="6CADCAB3" w14:textId="010FC6E1" w:rsidR="004E4E8B" w:rsidRDefault="005A7BB3" w:rsidP="004E4E8B">
      <w:pPr>
        <w:rPr>
          <w:rStyle w:val="StyleUnderline"/>
        </w:rPr>
      </w:pPr>
      <w:r w:rsidRPr="00482BE9">
        <w:rPr>
          <w:rFonts w:eastAsia="Calibri"/>
          <w:highlight w:val="cyan"/>
          <w:u w:val="single"/>
        </w:rPr>
        <w:t xml:space="preserve">U.S. currently deployed </w:t>
      </w:r>
      <w:r w:rsidRPr="00482BE9">
        <w:rPr>
          <w:rFonts w:eastAsia="Calibri"/>
          <w:b/>
          <w:iCs/>
          <w:sz w:val="24"/>
          <w:highlight w:val="cyan"/>
          <w:u w:val="single"/>
          <w:bdr w:val="single" w:sz="8" w:space="0" w:color="auto"/>
        </w:rPr>
        <w:t>low-yield warhead</w:t>
      </w:r>
      <w:r w:rsidR="004E4E8B">
        <w:rPr>
          <w:rFonts w:eastAsia="Calibri"/>
          <w:sz w:val="16"/>
        </w:rPr>
        <w:t xml:space="preserve"> </w:t>
      </w:r>
      <w:r w:rsidRPr="00482BE9">
        <w:rPr>
          <w:rFonts w:eastAsia="Calibri"/>
          <w:b/>
          <w:iCs/>
          <w:sz w:val="24"/>
          <w:u w:val="single"/>
          <w:bdr w:val="single" w:sz="8" w:space="0" w:color="auto"/>
        </w:rPr>
        <w:t>the W76-2,</w:t>
      </w:r>
      <w:r w:rsidR="004E4E8B">
        <w:rPr>
          <w:rFonts w:eastAsia="Calibri"/>
          <w:sz w:val="16"/>
        </w:rPr>
        <w:t xml:space="preserve"> </w:t>
      </w:r>
      <w:r w:rsidRPr="00482BE9">
        <w:rPr>
          <w:rFonts w:eastAsia="Calibri"/>
          <w:b/>
          <w:iCs/>
          <w:sz w:val="24"/>
          <w:u w:val="single"/>
          <w:bdr w:val="single" w:sz="8" w:space="0" w:color="auto"/>
        </w:rPr>
        <w:t>Trident II D5</w:t>
      </w:r>
      <w:r w:rsidR="004E4E8B">
        <w:rPr>
          <w:rFonts w:eastAsia="Calibri"/>
          <w:u w:val="single"/>
        </w:rPr>
        <w:t xml:space="preserve"> </w:t>
      </w:r>
      <w:r w:rsidRPr="00482BE9">
        <w:rPr>
          <w:rFonts w:eastAsia="Calibri"/>
          <w:b/>
          <w:iCs/>
          <w:sz w:val="24"/>
          <w:u w:val="single"/>
          <w:bdr w:val="single" w:sz="8" w:space="0" w:color="auto"/>
        </w:rPr>
        <w:t xml:space="preserve">This </w:t>
      </w:r>
      <w:r w:rsidRPr="00482BE9">
        <w:rPr>
          <w:rFonts w:eastAsia="Calibri"/>
          <w:b/>
          <w:iCs/>
          <w:sz w:val="24"/>
          <w:highlight w:val="cyan"/>
          <w:u w:val="single"/>
          <w:bdr w:val="single" w:sz="8" w:space="0" w:color="auto"/>
        </w:rPr>
        <w:t>introduces a discrimination problem</w:t>
      </w:r>
      <w:r w:rsidR="004E4E8B">
        <w:rPr>
          <w:rFonts w:eastAsia="Calibri"/>
          <w:sz w:val="16"/>
        </w:rPr>
        <w:t xml:space="preserve"> </w:t>
      </w:r>
      <w:r w:rsidRPr="00482BE9">
        <w:rPr>
          <w:rFonts w:eastAsia="Calibri"/>
          <w:highlight w:val="cyan"/>
          <w:u w:val="single"/>
        </w:rPr>
        <w:t>which</w:t>
      </w:r>
      <w:r w:rsidR="004E4E8B">
        <w:rPr>
          <w:rFonts w:eastAsia="Calibri"/>
          <w:u w:val="single"/>
        </w:rPr>
        <w:t xml:space="preserve"> </w:t>
      </w:r>
      <w:r w:rsidRPr="00482BE9">
        <w:rPr>
          <w:rFonts w:eastAsia="Calibri"/>
          <w:highlight w:val="cyan"/>
          <w:u w:val="single"/>
        </w:rPr>
        <w:t>may force an adversary to</w:t>
      </w:r>
      <w:r w:rsidR="004E4E8B">
        <w:rPr>
          <w:rFonts w:eastAsia="Calibri"/>
          <w:u w:val="single"/>
        </w:rPr>
        <w:t xml:space="preserve"> </w:t>
      </w:r>
      <w:r w:rsidRPr="00482BE9">
        <w:rPr>
          <w:rFonts w:eastAsia="Calibri"/>
          <w:highlight w:val="cyan"/>
          <w:u w:val="single"/>
        </w:rPr>
        <w:t>strategic force</w:t>
      </w:r>
      <w:r w:rsidR="004E4E8B">
        <w:rPr>
          <w:rFonts w:eastAsia="Calibri"/>
          <w:sz w:val="16"/>
        </w:rPr>
        <w:t xml:space="preserve">  </w:t>
      </w:r>
      <w:r w:rsidRPr="00482BE9">
        <w:rPr>
          <w:rFonts w:eastAsia="Calibri"/>
          <w:b/>
          <w:iCs/>
          <w:sz w:val="24"/>
          <w:highlight w:val="cyan"/>
          <w:u w:val="single"/>
          <w:bdr w:val="single" w:sz="8" w:space="0" w:color="auto"/>
        </w:rPr>
        <w:t>transition to the</w:t>
      </w:r>
      <w:r w:rsidRPr="00482BE9">
        <w:rPr>
          <w:rFonts w:eastAsia="Calibri"/>
          <w:b/>
          <w:iCs/>
          <w:sz w:val="24"/>
          <w:u w:val="single"/>
          <w:bdr w:val="single" w:sz="8" w:space="0" w:color="auto"/>
        </w:rPr>
        <w:t xml:space="preserve"> proposed </w:t>
      </w:r>
      <w:r w:rsidRPr="00482BE9">
        <w:rPr>
          <w:rFonts w:eastAsia="Calibri"/>
          <w:b/>
          <w:iCs/>
          <w:sz w:val="24"/>
          <w:highlight w:val="cyan"/>
          <w:u w:val="single"/>
          <w:bdr w:val="single" w:sz="8" w:space="0" w:color="auto"/>
        </w:rPr>
        <w:t>SLCM-N</w:t>
      </w:r>
      <w:r w:rsidRPr="00482BE9">
        <w:rPr>
          <w:rFonts w:eastAsia="Calibri"/>
          <w:sz w:val="16"/>
          <w:highlight w:val="cyan"/>
        </w:rPr>
        <w:t xml:space="preserve"> </w:t>
      </w:r>
      <w:r w:rsidRPr="00482BE9">
        <w:rPr>
          <w:rFonts w:eastAsia="Calibri"/>
          <w:highlight w:val="cyan"/>
          <w:u w:val="single"/>
        </w:rPr>
        <w:t>would</w:t>
      </w:r>
      <w:r w:rsidRPr="00482BE9">
        <w:rPr>
          <w:rFonts w:eastAsia="Calibri"/>
          <w:sz w:val="16"/>
          <w:highlight w:val="cyan"/>
        </w:rPr>
        <w:t xml:space="preserve"> </w:t>
      </w:r>
      <w:r w:rsidRPr="00482BE9">
        <w:rPr>
          <w:rFonts w:eastAsia="Calibri"/>
          <w:b/>
          <w:iCs/>
          <w:sz w:val="24"/>
          <w:highlight w:val="cyan"/>
          <w:u w:val="single"/>
          <w:bdr w:val="single" w:sz="8" w:space="0" w:color="auto"/>
        </w:rPr>
        <w:t>alleviate</w:t>
      </w:r>
      <w:r w:rsidR="004E4E8B">
        <w:rPr>
          <w:rFonts w:eastAsia="Calibri"/>
          <w:sz w:val="16"/>
        </w:rPr>
        <w:t xml:space="preserve"> </w:t>
      </w:r>
      <w:r w:rsidRPr="00482BE9">
        <w:rPr>
          <w:rFonts w:eastAsia="Calibri"/>
          <w:b/>
          <w:iCs/>
          <w:sz w:val="24"/>
          <w:u w:val="single"/>
          <w:bdr w:val="single" w:sz="8" w:space="0" w:color="auto"/>
        </w:rPr>
        <w:t>discrimination issue</w:t>
      </w:r>
      <w:r w:rsidR="004E4E8B">
        <w:rPr>
          <w:rFonts w:eastAsia="Calibri"/>
          <w:sz w:val="16"/>
        </w:rPr>
        <w:t xml:space="preserve"> </w:t>
      </w:r>
      <w:r w:rsidRPr="00482BE9">
        <w:rPr>
          <w:rFonts w:eastAsia="Calibri"/>
          <w:sz w:val="16"/>
          <w:highlight w:val="cyan"/>
        </w:rPr>
        <w:t xml:space="preserve"> </w:t>
      </w:r>
      <w:r w:rsidRPr="00482BE9">
        <w:rPr>
          <w:rFonts w:eastAsia="Calibri"/>
          <w:b/>
          <w:iCs/>
          <w:sz w:val="24"/>
          <w:highlight w:val="cyan"/>
          <w:u w:val="single"/>
          <w:bdr w:val="single" w:sz="8" w:space="0" w:color="auto"/>
        </w:rPr>
        <w:lastRenderedPageBreak/>
        <w:t>warhead ambiguity</w:t>
      </w:r>
      <w:r w:rsidRPr="00482BE9">
        <w:rPr>
          <w:rFonts w:eastAsia="Calibri"/>
          <w:sz w:val="16"/>
          <w:highlight w:val="cyan"/>
        </w:rPr>
        <w:t xml:space="preserve"> </w:t>
      </w:r>
      <w:r w:rsidR="004E4E8B">
        <w:rPr>
          <w:rFonts w:eastAsia="Calibri"/>
          <w:u w:val="single"/>
        </w:rPr>
        <w:t xml:space="preserve"> </w:t>
      </w:r>
      <w:r w:rsidRPr="00482BE9">
        <w:rPr>
          <w:rFonts w:eastAsia="Calibri"/>
          <w:b/>
          <w:iCs/>
          <w:sz w:val="24"/>
          <w:highlight w:val="cyan"/>
          <w:u w:val="single"/>
          <w:bdr w:val="single" w:sz="8" w:space="0" w:color="auto"/>
        </w:rPr>
        <w:t>clearly demonstrate</w:t>
      </w:r>
      <w:r w:rsidRPr="00482BE9">
        <w:rPr>
          <w:rFonts w:eastAsia="Calibri"/>
          <w:highlight w:val="cyan"/>
          <w:u w:val="single"/>
        </w:rPr>
        <w:t xml:space="preserve"> a </w:t>
      </w:r>
      <w:r w:rsidRPr="00482BE9">
        <w:rPr>
          <w:rFonts w:eastAsia="Calibri"/>
          <w:b/>
          <w:iCs/>
          <w:sz w:val="24"/>
          <w:highlight w:val="cyan"/>
          <w:u w:val="single"/>
          <w:bdr w:val="single" w:sz="8" w:space="0" w:color="auto"/>
        </w:rPr>
        <w:t>non-strategic option</w:t>
      </w:r>
      <w:r w:rsidRPr="00482BE9">
        <w:rPr>
          <w:rFonts w:eastAsia="Calibri"/>
          <w:sz w:val="16"/>
          <w:highlight w:val="cyan"/>
        </w:rPr>
        <w:t xml:space="preserve"> </w:t>
      </w:r>
      <w:r w:rsidR="004E4E8B">
        <w:rPr>
          <w:rFonts w:eastAsia="Calibri"/>
          <w:u w:val="single"/>
        </w:rPr>
        <w:t xml:space="preserve"> </w:t>
      </w:r>
      <w:r w:rsidRPr="00482BE9">
        <w:rPr>
          <w:rFonts w:eastAsia="Calibri"/>
          <w:b/>
          <w:iCs/>
          <w:sz w:val="24"/>
          <w:u w:val="single"/>
          <w:bdr w:val="single" w:sz="8" w:space="0" w:color="auto"/>
        </w:rPr>
        <w:t>fulfill</w:t>
      </w:r>
      <w:r w:rsidR="004E4E8B">
        <w:rPr>
          <w:rFonts w:eastAsia="Calibri"/>
          <w:u w:val="single"/>
        </w:rPr>
        <w:t xml:space="preserve"> </w:t>
      </w:r>
      <w:r w:rsidRPr="00482BE9">
        <w:rPr>
          <w:rFonts w:eastAsia="Calibri"/>
          <w:b/>
          <w:iCs/>
          <w:sz w:val="24"/>
          <w:u w:val="single"/>
          <w:bdr w:val="single" w:sz="8" w:space="0" w:color="auto"/>
        </w:rPr>
        <w:t>low-yield option</w:t>
      </w:r>
      <w:r w:rsidR="004E4E8B">
        <w:rPr>
          <w:rFonts w:eastAsia="Calibri"/>
          <w:sz w:val="16"/>
        </w:rPr>
        <w:t xml:space="preserve"> </w:t>
      </w:r>
      <w:r w:rsidRPr="00482BE9">
        <w:rPr>
          <w:rFonts w:eastAsia="Calibri"/>
          <w:b/>
          <w:iCs/>
          <w:sz w:val="24"/>
          <w:u w:val="single"/>
          <w:bdr w:val="single" w:sz="8" w:space="0" w:color="auto"/>
        </w:rPr>
        <w:t>less destabilizing</w:t>
      </w:r>
      <w:r w:rsidR="004E4E8B">
        <w:rPr>
          <w:rFonts w:eastAsia="Calibri"/>
          <w:sz w:val="16"/>
        </w:rPr>
        <w:t xml:space="preserve"> </w:t>
      </w:r>
    </w:p>
    <w:p w14:paraId="3ADC6586" w14:textId="77777777" w:rsidR="004E4E8B" w:rsidRDefault="005A7BB3" w:rsidP="005A7BB3">
      <w:pPr>
        <w:rPr>
          <w:rStyle w:val="StyleUnderline"/>
          <w:highlight w:val="yellow"/>
        </w:rPr>
      </w:pPr>
      <w:r w:rsidRPr="00482BE9">
        <w:rPr>
          <w:rFonts w:eastAsia="Calibri"/>
          <w:b/>
          <w:iCs/>
          <w:sz w:val="24"/>
          <w:u w:val="single"/>
          <w:bdr w:val="single" w:sz="8" w:space="0" w:color="auto"/>
        </w:rPr>
        <w:t>maximizing the flexibility of options</w:t>
      </w:r>
      <w:r w:rsidR="004E4E8B">
        <w:rPr>
          <w:rFonts w:eastAsia="Calibri"/>
          <w:sz w:val="16"/>
        </w:rPr>
        <w:t xml:space="preserve"> </w:t>
      </w:r>
      <w:r w:rsidRPr="00482BE9">
        <w:rPr>
          <w:rFonts w:eastAsia="Calibri"/>
          <w:b/>
          <w:iCs/>
          <w:sz w:val="24"/>
          <w:u w:val="single"/>
          <w:bdr w:val="single" w:sz="8" w:space="0" w:color="auto"/>
        </w:rPr>
        <w:t>maintaining extended deterrence</w:t>
      </w:r>
      <w:r w:rsidR="004E4E8B">
        <w:rPr>
          <w:rFonts w:eastAsia="Calibri"/>
          <w:sz w:val="16"/>
        </w:rPr>
        <w:t xml:space="preserve"> </w:t>
      </w:r>
      <w:r w:rsidRPr="00482BE9">
        <w:rPr>
          <w:rFonts w:eastAsia="Calibri"/>
          <w:b/>
          <w:iCs/>
          <w:sz w:val="24"/>
          <w:u w:val="single"/>
          <w:bdr w:val="single" w:sz="8" w:space="0" w:color="auto"/>
        </w:rPr>
        <w:t>imperative</w:t>
      </w:r>
      <w:r w:rsidR="004E4E8B">
        <w:rPr>
          <w:rFonts w:eastAsia="Calibri"/>
          <w:u w:val="single"/>
        </w:rPr>
        <w:t xml:space="preserve"> </w:t>
      </w:r>
      <w:r w:rsidRPr="00482BE9">
        <w:rPr>
          <w:rFonts w:eastAsia="Calibri"/>
          <w:b/>
          <w:iCs/>
          <w:sz w:val="24"/>
          <w:u w:val="single"/>
          <w:bdr w:val="single" w:sz="8" w:space="0" w:color="auto"/>
        </w:rPr>
        <w:t>SLCM-N</w:t>
      </w:r>
      <w:r w:rsidR="004E4E8B">
        <w:rPr>
          <w:rFonts w:eastAsia="Calibri"/>
          <w:b/>
          <w:iCs/>
          <w:sz w:val="24"/>
          <w:u w:val="single"/>
          <w:bdr w:val="single" w:sz="8" w:space="0" w:color="auto"/>
        </w:rPr>
        <w:t xml:space="preserve"> </w:t>
      </w:r>
      <w:r w:rsidRPr="00482BE9">
        <w:rPr>
          <w:rFonts w:eastAsia="Calibri"/>
          <w:b/>
          <w:iCs/>
          <w:sz w:val="24"/>
          <w:u w:val="single"/>
          <w:bdr w:val="single" w:sz="8" w:space="0" w:color="auto"/>
        </w:rPr>
        <w:t>pursued</w:t>
      </w:r>
      <w:r w:rsidR="004E4E8B">
        <w:rPr>
          <w:rFonts w:eastAsia="Calibri"/>
          <w:sz w:val="16"/>
        </w:rPr>
        <w:t xml:space="preserve"> </w:t>
      </w:r>
    </w:p>
    <w:p w14:paraId="23C50EF2" w14:textId="77777777" w:rsidR="004E4E8B" w:rsidRDefault="005A7BB3" w:rsidP="005A7BB3">
      <w:pPr>
        <w:rPr>
          <w:rStyle w:val="StyleUnderline"/>
          <w:highlight w:val="yellow"/>
        </w:rPr>
      </w:pPr>
      <w:r w:rsidRPr="00482BE9">
        <w:rPr>
          <w:rFonts w:eastAsia="Calibri"/>
          <w:highlight w:val="cyan"/>
          <w:u w:val="single"/>
        </w:rPr>
        <w:t>development</w:t>
      </w:r>
      <w:r w:rsidR="004E4E8B">
        <w:rPr>
          <w:rFonts w:eastAsia="Calibri"/>
          <w:u w:val="single"/>
        </w:rPr>
        <w:t xml:space="preserve"> </w:t>
      </w:r>
      <w:r w:rsidRPr="00482BE9">
        <w:rPr>
          <w:rFonts w:eastAsia="Calibri"/>
          <w:b/>
          <w:iCs/>
          <w:sz w:val="24"/>
          <w:u w:val="single"/>
          <w:bdr w:val="single" w:sz="8" w:space="0" w:color="auto"/>
        </w:rPr>
        <w:t>SLCM-N</w:t>
      </w:r>
      <w:r w:rsidR="004E4E8B">
        <w:rPr>
          <w:rFonts w:eastAsia="Calibri"/>
          <w:u w:val="single"/>
        </w:rPr>
        <w:t xml:space="preserve"> </w:t>
      </w:r>
      <w:r w:rsidRPr="00482BE9">
        <w:rPr>
          <w:rFonts w:eastAsia="Calibri"/>
          <w:highlight w:val="cyan"/>
          <w:u w:val="single"/>
        </w:rPr>
        <w:t xml:space="preserve">may </w:t>
      </w:r>
      <w:r w:rsidRPr="00482BE9">
        <w:rPr>
          <w:rFonts w:eastAsia="Calibri"/>
          <w:b/>
          <w:iCs/>
          <w:sz w:val="24"/>
          <w:highlight w:val="cyan"/>
          <w:u w:val="single"/>
          <w:bdr w:val="single" w:sz="8" w:space="0" w:color="auto"/>
        </w:rPr>
        <w:t>include</w:t>
      </w:r>
      <w:r w:rsidR="004E4E8B">
        <w:rPr>
          <w:rFonts w:eastAsia="Calibri"/>
          <w:u w:val="single"/>
        </w:rPr>
        <w:t xml:space="preserve"> </w:t>
      </w:r>
      <w:r w:rsidRPr="00482BE9">
        <w:rPr>
          <w:rFonts w:eastAsia="Calibri"/>
          <w:b/>
          <w:iCs/>
          <w:sz w:val="24"/>
          <w:highlight w:val="cyan"/>
          <w:u w:val="single"/>
          <w:bdr w:val="single" w:sz="8" w:space="0" w:color="auto"/>
        </w:rPr>
        <w:t>measures to help prevent indistinguishability</w:t>
      </w:r>
      <w:r w:rsidRPr="00482BE9">
        <w:rPr>
          <w:rFonts w:eastAsia="Calibri"/>
          <w:sz w:val="16"/>
          <w:highlight w:val="cyan"/>
        </w:rPr>
        <w:t xml:space="preserve"> </w:t>
      </w:r>
      <w:r w:rsidRPr="00482BE9">
        <w:rPr>
          <w:rFonts w:eastAsia="Calibri"/>
          <w:highlight w:val="cyan"/>
          <w:u w:val="single"/>
        </w:rPr>
        <w:t>between it and</w:t>
      </w:r>
      <w:r w:rsidR="004E4E8B">
        <w:rPr>
          <w:rFonts w:eastAsia="Calibri"/>
          <w:u w:val="single"/>
        </w:rPr>
        <w:t xml:space="preserve"> </w:t>
      </w:r>
      <w:r w:rsidRPr="00482BE9">
        <w:rPr>
          <w:rFonts w:eastAsia="Calibri"/>
          <w:highlight w:val="cyan"/>
          <w:u w:val="single"/>
        </w:rPr>
        <w:t>conventional cruise missiles</w:t>
      </w:r>
      <w:r w:rsidR="004E4E8B">
        <w:rPr>
          <w:rFonts w:eastAsia="Calibri"/>
          <w:sz w:val="16"/>
        </w:rPr>
        <w:t xml:space="preserve"> </w:t>
      </w:r>
      <w:r w:rsidRPr="00482BE9">
        <w:rPr>
          <w:rFonts w:eastAsia="Calibri"/>
          <w:b/>
          <w:iCs/>
          <w:sz w:val="24"/>
          <w:highlight w:val="cyan"/>
          <w:u w:val="single"/>
          <w:bdr w:val="single" w:sz="8" w:space="0" w:color="auto"/>
        </w:rPr>
        <w:t>to prevent unwarranted escalation</w:t>
      </w:r>
      <w:r w:rsidR="004E4E8B">
        <w:rPr>
          <w:rFonts w:eastAsia="Calibri"/>
          <w:sz w:val="16"/>
        </w:rPr>
        <w:t xml:space="preserve"> </w:t>
      </w:r>
    </w:p>
    <w:p w14:paraId="458ED0A0" w14:textId="77777777" w:rsidR="004E4E8B" w:rsidRDefault="005A7BB3" w:rsidP="005A7BB3">
      <w:pPr>
        <w:keepNext/>
        <w:keepLines/>
        <w:pageBreakBefore/>
        <w:spacing w:before="40" w:after="0"/>
        <w:jc w:val="center"/>
        <w:outlineLvl w:val="1"/>
        <w:rPr>
          <w:rStyle w:val="StyleUnderline"/>
          <w:highlight w:val="yellow"/>
        </w:rPr>
      </w:pPr>
      <w:r>
        <w:rPr>
          <w:rFonts w:eastAsia="Times New Roman" w:cs="Times New Roman"/>
          <w:b/>
          <w:sz w:val="44"/>
          <w:szCs w:val="26"/>
          <w:u w:val="double"/>
        </w:rPr>
        <w:t>K---</w:t>
      </w:r>
      <w:r w:rsidRPr="00482BE9">
        <w:rPr>
          <w:rFonts w:eastAsia="Times New Roman" w:cs="Times New Roman"/>
          <w:b/>
          <w:sz w:val="44"/>
          <w:szCs w:val="26"/>
          <w:u w:val="double"/>
        </w:rPr>
        <w:t>Nuclearism</w:t>
      </w:r>
    </w:p>
    <w:p w14:paraId="2DE8D1A2" w14:textId="77777777" w:rsidR="004E4E8B" w:rsidRDefault="005A7BB3" w:rsidP="005A7BB3">
      <w:pPr>
        <w:keepNext/>
        <w:keepLines/>
        <w:pageBreakBefore/>
        <w:spacing w:before="40" w:after="0"/>
        <w:jc w:val="center"/>
        <w:outlineLvl w:val="2"/>
        <w:rPr>
          <w:rStyle w:val="StyleUnderline"/>
          <w:highlight w:val="yellow"/>
        </w:rPr>
      </w:pPr>
      <w:r w:rsidRPr="00482BE9">
        <w:rPr>
          <w:rFonts w:eastAsia="Times New Roman" w:cs="Times New Roman"/>
          <w:b/>
          <w:sz w:val="32"/>
          <w:szCs w:val="24"/>
          <w:u w:val="single"/>
        </w:rPr>
        <w:t>Nuclearism K---2AC</w:t>
      </w:r>
    </w:p>
    <w:p w14:paraId="56100165" w14:textId="77777777" w:rsidR="004E4E8B" w:rsidRDefault="005A7BB3" w:rsidP="005A7BB3">
      <w:pPr>
        <w:keepNext/>
        <w:keepLines/>
        <w:spacing w:before="40" w:after="0"/>
        <w:outlineLvl w:val="3"/>
        <w:rPr>
          <w:rStyle w:val="StyleUnderline"/>
          <w:highlight w:val="yellow"/>
        </w:rPr>
      </w:pPr>
      <w:r w:rsidRPr="00482BE9">
        <w:rPr>
          <w:rFonts w:eastAsia="Times New Roman" w:cs="Times New Roman"/>
          <w:b/>
          <w:iCs/>
          <w:sz w:val="26"/>
        </w:rPr>
        <w:t>Dismantling the ‘</w:t>
      </w:r>
      <w:r w:rsidRPr="00482BE9">
        <w:rPr>
          <w:rFonts w:eastAsia="Times New Roman" w:cs="Times New Roman"/>
          <w:b/>
          <w:iCs/>
          <w:sz w:val="26"/>
          <w:u w:val="single"/>
        </w:rPr>
        <w:t>nuclear order</w:t>
      </w:r>
      <w:r w:rsidRPr="00482BE9">
        <w:rPr>
          <w:rFonts w:eastAsia="Times New Roman" w:cs="Times New Roman"/>
          <w:b/>
          <w:iCs/>
          <w:sz w:val="26"/>
        </w:rPr>
        <w:t xml:space="preserve">’ is </w:t>
      </w:r>
      <w:r w:rsidRPr="00482BE9">
        <w:rPr>
          <w:rFonts w:eastAsia="Times New Roman" w:cs="Times New Roman"/>
          <w:b/>
          <w:iCs/>
          <w:sz w:val="26"/>
          <w:u w:val="single"/>
        </w:rPr>
        <w:t>existential</w:t>
      </w:r>
      <w:r w:rsidRPr="00482BE9">
        <w:rPr>
          <w:rFonts w:eastAsia="Times New Roman" w:cs="Times New Roman"/>
          <w:b/>
          <w:iCs/>
          <w:sz w:val="26"/>
        </w:rPr>
        <w:t xml:space="preserve"> AND the </w:t>
      </w:r>
      <w:r w:rsidRPr="00482BE9">
        <w:rPr>
          <w:rFonts w:eastAsia="Times New Roman" w:cs="Times New Roman"/>
          <w:b/>
          <w:iCs/>
          <w:sz w:val="26"/>
          <w:u w:val="single"/>
        </w:rPr>
        <w:t>perm</w:t>
      </w:r>
      <w:r w:rsidRPr="00482BE9">
        <w:rPr>
          <w:rFonts w:eastAsia="Times New Roman" w:cs="Times New Roman"/>
          <w:b/>
          <w:iCs/>
          <w:sz w:val="26"/>
        </w:rPr>
        <w:t xml:space="preserve"> solves. </w:t>
      </w:r>
    </w:p>
    <w:p w14:paraId="41A1FE4E" w14:textId="77777777" w:rsidR="004E4E8B" w:rsidRDefault="005A7BB3" w:rsidP="005A7BB3">
      <w:pPr>
        <w:rPr>
          <w:rStyle w:val="StyleUnderline"/>
          <w:highlight w:val="yellow"/>
        </w:rPr>
      </w:pPr>
      <w:r w:rsidRPr="00482BE9">
        <w:rPr>
          <w:rFonts w:eastAsia="Calibri"/>
          <w:b/>
          <w:bCs/>
          <w:sz w:val="26"/>
        </w:rPr>
        <w:t>Ulgen ’15</w:t>
      </w:r>
      <w:r w:rsidR="004E4E8B">
        <w:rPr>
          <w:rFonts w:eastAsia="Calibri"/>
        </w:rPr>
        <w:t xml:space="preserve"> </w:t>
      </w:r>
    </w:p>
    <w:p w14:paraId="1A54D52C" w14:textId="6ED3A885" w:rsidR="004E4E8B" w:rsidRDefault="005A7BB3" w:rsidP="004E4E8B">
      <w:pPr>
        <w:rPr>
          <w:rStyle w:val="StyleUnderline"/>
          <w:highlight w:val="yellow"/>
        </w:rPr>
      </w:pPr>
      <w:r w:rsidRPr="00482BE9">
        <w:rPr>
          <w:rFonts w:eastAsia="Calibri"/>
          <w:highlight w:val="cyan"/>
          <w:u w:val="single"/>
        </w:rPr>
        <w:t>disarm</w:t>
      </w:r>
      <w:r w:rsidR="004E4E8B">
        <w:rPr>
          <w:rFonts w:eastAsia="Calibri"/>
          <w:u w:val="single"/>
        </w:rPr>
        <w:t xml:space="preserve"> </w:t>
      </w:r>
      <w:r w:rsidRPr="00482BE9">
        <w:rPr>
          <w:rFonts w:eastAsia="Calibri"/>
          <w:b/>
          <w:iCs/>
          <w:sz w:val="24"/>
          <w:highlight w:val="cyan"/>
          <w:u w:val="single"/>
          <w:bdr w:val="single" w:sz="8" w:space="0" w:color="auto"/>
        </w:rPr>
        <w:t>dangerous</w:t>
      </w:r>
      <w:r w:rsidR="004E4E8B">
        <w:rPr>
          <w:rFonts w:eastAsia="Calibri"/>
          <w:sz w:val="16"/>
        </w:rPr>
        <w:t xml:space="preserve"> </w:t>
      </w:r>
      <w:r w:rsidRPr="00482BE9">
        <w:rPr>
          <w:rFonts w:eastAsia="Calibri"/>
          <w:b/>
          <w:iCs/>
          <w:sz w:val="24"/>
          <w:u w:val="single"/>
          <w:bdr w:val="single" w:sz="8" w:space="0" w:color="auto"/>
        </w:rPr>
        <w:t>more dangerous</w:t>
      </w:r>
      <w:r w:rsidR="004E4E8B">
        <w:rPr>
          <w:rFonts w:eastAsia="Calibri"/>
          <w:u w:val="single"/>
        </w:rPr>
        <w:t xml:space="preserve"> </w:t>
      </w:r>
      <w:r w:rsidRPr="00482BE9">
        <w:rPr>
          <w:rFonts w:eastAsia="Calibri"/>
          <w:b/>
          <w:iCs/>
          <w:sz w:val="24"/>
          <w:highlight w:val="cyan"/>
          <w:u w:val="single"/>
          <w:bdr w:val="single" w:sz="8" w:space="0" w:color="auto"/>
        </w:rPr>
        <w:t>difficult</w:t>
      </w:r>
      <w:r w:rsidRPr="00482BE9">
        <w:rPr>
          <w:rFonts w:eastAsia="Calibri"/>
          <w:highlight w:val="cyan"/>
          <w:u w:val="single"/>
        </w:rPr>
        <w:t xml:space="preserve"> to identify</w:t>
      </w:r>
      <w:r w:rsidR="004E4E8B">
        <w:rPr>
          <w:rFonts w:eastAsia="Calibri"/>
          <w:sz w:val="16"/>
        </w:rPr>
        <w:t xml:space="preserve"> </w:t>
      </w:r>
      <w:r w:rsidRPr="00482BE9">
        <w:rPr>
          <w:rFonts w:eastAsia="Calibri"/>
          <w:b/>
          <w:iCs/>
          <w:sz w:val="24"/>
          <w:u w:val="single"/>
          <w:bdr w:val="single" w:sz="8" w:space="0" w:color="auto"/>
        </w:rPr>
        <w:t xml:space="preserve">credible </w:t>
      </w:r>
      <w:r w:rsidRPr="00482BE9">
        <w:rPr>
          <w:rFonts w:eastAsia="Calibri"/>
          <w:b/>
          <w:iCs/>
          <w:sz w:val="24"/>
          <w:highlight w:val="cyan"/>
          <w:u w:val="single"/>
          <w:bdr w:val="single" w:sz="8" w:space="0" w:color="auto"/>
        </w:rPr>
        <w:t>alternative</w:t>
      </w:r>
      <w:r w:rsidR="004E4E8B">
        <w:rPr>
          <w:rFonts w:eastAsia="Calibri"/>
          <w:sz w:val="16"/>
        </w:rPr>
        <w:t xml:space="preserve"> </w:t>
      </w:r>
      <w:r w:rsidRPr="00482BE9">
        <w:rPr>
          <w:rFonts w:eastAsia="Calibri"/>
          <w:b/>
          <w:iCs/>
          <w:sz w:val="24"/>
          <w:u w:val="single"/>
          <w:bdr w:val="single" w:sz="8" w:space="0" w:color="auto"/>
        </w:rPr>
        <w:t>nuclear deterrence</w:t>
      </w:r>
      <w:r w:rsidR="004E4E8B">
        <w:rPr>
          <w:rFonts w:eastAsia="Calibri"/>
          <w:u w:val="single"/>
        </w:rPr>
        <w:t xml:space="preserve"> </w:t>
      </w:r>
      <w:r w:rsidRPr="00482BE9">
        <w:rPr>
          <w:rFonts w:eastAsia="Calibri"/>
          <w:b/>
          <w:iCs/>
          <w:sz w:val="24"/>
          <w:u w:val="single"/>
          <w:bdr w:val="single" w:sz="8" w:space="0" w:color="auto"/>
        </w:rPr>
        <w:t>worked</w:t>
      </w:r>
      <w:r w:rsidR="004E4E8B">
        <w:rPr>
          <w:rFonts w:eastAsia="Calibri"/>
          <w:sz w:val="16"/>
        </w:rPr>
        <w:t xml:space="preserve"> </w:t>
      </w:r>
      <w:r w:rsidRPr="00482BE9">
        <w:rPr>
          <w:rFonts w:eastAsia="Calibri"/>
          <w:b/>
          <w:iCs/>
          <w:sz w:val="24"/>
          <w:highlight w:val="cyan"/>
          <w:u w:val="single"/>
          <w:bdr w:val="single" w:sz="8" w:space="0" w:color="auto"/>
        </w:rPr>
        <w:t>m</w:t>
      </w:r>
      <w:r w:rsidR="004E4E8B">
        <w:rPr>
          <w:rFonts w:eastAsia="Calibri"/>
          <w:u w:val="single"/>
        </w:rPr>
        <w:t xml:space="preserve"> </w:t>
      </w:r>
      <w:r w:rsidRPr="00482BE9">
        <w:rPr>
          <w:rFonts w:eastAsia="Calibri"/>
          <w:b/>
          <w:iCs/>
          <w:sz w:val="24"/>
          <w:highlight w:val="cyan"/>
          <w:u w:val="single"/>
          <w:bdr w:val="single" w:sz="8" w:space="0" w:color="auto"/>
        </w:rPr>
        <w:t>a</w:t>
      </w:r>
      <w:r w:rsidR="004E4E8B">
        <w:rPr>
          <w:rFonts w:eastAsia="Calibri"/>
          <w:u w:val="single"/>
        </w:rPr>
        <w:t xml:space="preserve"> </w:t>
      </w:r>
      <w:r w:rsidRPr="00482BE9">
        <w:rPr>
          <w:rFonts w:eastAsia="Calibri"/>
          <w:b/>
          <w:iCs/>
          <w:sz w:val="24"/>
          <w:highlight w:val="cyan"/>
          <w:u w:val="single"/>
          <w:bdr w:val="single" w:sz="8" w:space="0" w:color="auto"/>
        </w:rPr>
        <w:t>d</w:t>
      </w:r>
      <w:r w:rsidR="004E4E8B">
        <w:rPr>
          <w:rFonts w:eastAsia="Calibri"/>
          <w:u w:val="single"/>
        </w:rPr>
        <w:t xml:space="preserve"> </w:t>
      </w:r>
      <w:r w:rsidRPr="00482BE9">
        <w:rPr>
          <w:rFonts w:eastAsia="Calibri"/>
          <w:b/>
          <w:iCs/>
          <w:sz w:val="24"/>
          <w:highlight w:val="cyan"/>
          <w:u w:val="single"/>
          <w:bdr w:val="single" w:sz="8" w:space="0" w:color="auto"/>
        </w:rPr>
        <w:t>continues</w:t>
      </w:r>
      <w:r w:rsidRPr="00482BE9">
        <w:rPr>
          <w:rFonts w:eastAsia="Calibri"/>
          <w:highlight w:val="cyan"/>
          <w:u w:val="single"/>
        </w:rPr>
        <w:t xml:space="preserve"> to</w:t>
      </w:r>
      <w:r w:rsidR="004E4E8B">
        <w:rPr>
          <w:rFonts w:eastAsia="Calibri"/>
          <w:u w:val="single"/>
        </w:rPr>
        <w:t xml:space="preserve"> </w:t>
      </w:r>
      <w:r w:rsidRPr="00482BE9">
        <w:rPr>
          <w:rFonts w:eastAsia="Calibri"/>
          <w:b/>
          <w:iCs/>
          <w:sz w:val="24"/>
          <w:highlight w:val="cyan"/>
          <w:u w:val="single"/>
          <w:bdr w:val="single" w:sz="8" w:space="0" w:color="auto"/>
        </w:rPr>
        <w:t>limit</w:t>
      </w:r>
      <w:r w:rsidRPr="00482BE9">
        <w:rPr>
          <w:rFonts w:eastAsia="Calibri"/>
          <w:b/>
          <w:iCs/>
          <w:sz w:val="24"/>
          <w:u w:val="single"/>
          <w:bdr w:val="single" w:sz="8" w:space="0" w:color="auto"/>
        </w:rPr>
        <w:t>ing</w:t>
      </w:r>
      <w:r w:rsidR="004E4E8B">
        <w:rPr>
          <w:rFonts w:eastAsia="Calibri"/>
          <w:sz w:val="16"/>
        </w:rPr>
        <w:t xml:space="preserve"> </w:t>
      </w:r>
      <w:r w:rsidRPr="00482BE9">
        <w:rPr>
          <w:rFonts w:eastAsia="Calibri"/>
          <w:highlight w:val="cyan"/>
          <w:u w:val="single"/>
        </w:rPr>
        <w:t>confrontations</w:t>
      </w:r>
      <w:r w:rsidR="004E4E8B">
        <w:rPr>
          <w:rFonts w:eastAsia="Calibri"/>
          <w:u w:val="single"/>
        </w:rPr>
        <w:t xml:space="preserve">  </w:t>
      </w:r>
      <w:r w:rsidRPr="00482BE9">
        <w:rPr>
          <w:rFonts w:eastAsia="Calibri"/>
          <w:highlight w:val="cyan"/>
          <w:u w:val="single"/>
        </w:rPr>
        <w:t>Devoid of</w:t>
      </w:r>
      <w:r w:rsidR="004E4E8B">
        <w:rPr>
          <w:rFonts w:eastAsia="Calibri"/>
          <w:sz w:val="16"/>
        </w:rPr>
        <w:t xml:space="preserve"> </w:t>
      </w:r>
      <w:r w:rsidRPr="00482BE9">
        <w:rPr>
          <w:rFonts w:eastAsia="Calibri"/>
          <w:b/>
          <w:iCs/>
          <w:sz w:val="24"/>
          <w:highlight w:val="cyan"/>
          <w:u w:val="single"/>
          <w:bdr w:val="single" w:sz="8" w:space="0" w:color="auto"/>
        </w:rPr>
        <w:t>nuclear</w:t>
      </w:r>
      <w:r w:rsidR="004E4E8B">
        <w:rPr>
          <w:rFonts w:eastAsia="Calibri"/>
          <w:u w:val="single"/>
        </w:rPr>
        <w:t xml:space="preserve"> </w:t>
      </w:r>
      <w:r w:rsidRPr="00482BE9">
        <w:rPr>
          <w:rFonts w:eastAsia="Calibri"/>
          <w:b/>
          <w:iCs/>
          <w:sz w:val="24"/>
          <w:u w:val="single"/>
          <w:bdr w:val="single" w:sz="8" w:space="0" w:color="auto"/>
        </w:rPr>
        <w:t>immediately</w:t>
      </w:r>
      <w:r w:rsidR="004E4E8B">
        <w:rPr>
          <w:rFonts w:eastAsia="Calibri"/>
          <w:u w:val="single"/>
        </w:rPr>
        <w:t xml:space="preserve"> </w:t>
      </w:r>
      <w:r w:rsidRPr="00482BE9">
        <w:rPr>
          <w:rFonts w:eastAsia="Calibri"/>
          <w:b/>
          <w:iCs/>
          <w:sz w:val="24"/>
          <w:u w:val="single"/>
          <w:bdr w:val="single" w:sz="8" w:space="0" w:color="auto"/>
        </w:rPr>
        <w:t>more dangerous</w:t>
      </w:r>
      <w:r w:rsidR="004E4E8B">
        <w:rPr>
          <w:rFonts w:eastAsia="Calibri"/>
          <w:sz w:val="16"/>
        </w:rPr>
        <w:t xml:space="preserve"> </w:t>
      </w:r>
      <w:r w:rsidRPr="00482BE9">
        <w:rPr>
          <w:rFonts w:eastAsia="Calibri"/>
          <w:b/>
          <w:iCs/>
          <w:sz w:val="24"/>
          <w:highlight w:val="cyan"/>
          <w:u w:val="single"/>
          <w:bdr w:val="single" w:sz="8" w:space="0" w:color="auto"/>
        </w:rPr>
        <w:t>conventional arms races</w:t>
      </w:r>
      <w:r w:rsidR="004E4E8B">
        <w:rPr>
          <w:rFonts w:eastAsia="Calibri"/>
          <w:u w:val="single"/>
        </w:rPr>
        <w:t xml:space="preserve"> </w:t>
      </w:r>
      <w:r w:rsidRPr="00482BE9">
        <w:rPr>
          <w:rFonts w:eastAsia="Calibri"/>
          <w:b/>
          <w:iCs/>
          <w:sz w:val="24"/>
          <w:highlight w:val="cyan"/>
          <w:u w:val="single"/>
          <w:bdr w:val="single" w:sz="8" w:space="0" w:color="auto"/>
        </w:rPr>
        <w:t>unstoppable</w:t>
      </w:r>
      <w:r w:rsidR="004E4E8B">
        <w:rPr>
          <w:rFonts w:eastAsia="Calibri"/>
          <w:sz w:val="16"/>
        </w:rPr>
        <w:t xml:space="preserve"> </w:t>
      </w:r>
      <w:r w:rsidRPr="00482BE9">
        <w:rPr>
          <w:rFonts w:eastAsia="Calibri"/>
          <w:b/>
          <w:iCs/>
          <w:sz w:val="24"/>
          <w:highlight w:val="cyan"/>
          <w:u w:val="single"/>
          <w:bdr w:val="single" w:sz="8" w:space="0" w:color="auto"/>
        </w:rPr>
        <w:t>nuclear</w:t>
      </w:r>
      <w:r w:rsidRPr="00482BE9">
        <w:rPr>
          <w:rFonts w:eastAsia="Calibri"/>
          <w:highlight w:val="cyan"/>
          <w:u w:val="single"/>
        </w:rPr>
        <w:t xml:space="preserve"> deterrent</w:t>
      </w:r>
      <w:r w:rsidR="004E4E8B">
        <w:rPr>
          <w:rFonts w:eastAsia="Calibri"/>
          <w:u w:val="single"/>
        </w:rPr>
        <w:t xml:space="preserve"> </w:t>
      </w:r>
      <w:r w:rsidRPr="00482BE9">
        <w:rPr>
          <w:rFonts w:eastAsia="Calibri"/>
          <w:b/>
          <w:iCs/>
          <w:sz w:val="24"/>
          <w:highlight w:val="cyan"/>
          <w:u w:val="single"/>
          <w:bdr w:val="single" w:sz="8" w:space="0" w:color="auto"/>
        </w:rPr>
        <w:t>reduc</w:t>
      </w:r>
      <w:r w:rsidRPr="00482BE9">
        <w:rPr>
          <w:rFonts w:eastAsia="Calibri"/>
          <w:b/>
          <w:iCs/>
          <w:sz w:val="24"/>
          <w:u w:val="single"/>
          <w:bdr w:val="single" w:sz="8" w:space="0" w:color="auto"/>
        </w:rPr>
        <w:t>tions</w:t>
      </w:r>
      <w:r w:rsidR="004E4E8B">
        <w:rPr>
          <w:rFonts w:eastAsia="Calibri"/>
          <w:u w:val="single"/>
        </w:rPr>
        <w:t xml:space="preserve"> </w:t>
      </w:r>
      <w:r w:rsidRPr="00482BE9">
        <w:rPr>
          <w:rFonts w:eastAsia="Calibri"/>
          <w:b/>
          <w:iCs/>
          <w:sz w:val="24"/>
          <w:highlight w:val="cyan"/>
          <w:u w:val="single"/>
          <w:bdr w:val="single" w:sz="8" w:space="0" w:color="auto"/>
        </w:rPr>
        <w:t>defense spending</w:t>
      </w:r>
      <w:r w:rsidR="004E4E8B">
        <w:rPr>
          <w:rFonts w:eastAsia="Calibri"/>
          <w:sz w:val="16"/>
        </w:rPr>
        <w:t xml:space="preserve"> </w:t>
      </w:r>
      <w:r w:rsidRPr="00482BE9">
        <w:rPr>
          <w:rFonts w:eastAsia="Calibri"/>
          <w:b/>
          <w:iCs/>
          <w:sz w:val="24"/>
          <w:u w:val="single"/>
          <w:bdr w:val="single" w:sz="8" w:space="0" w:color="auto"/>
        </w:rPr>
        <w:t>extended nuclear deterrence</w:t>
      </w:r>
      <w:r w:rsidR="004E4E8B">
        <w:rPr>
          <w:rFonts w:eastAsia="Calibri"/>
          <w:sz w:val="16"/>
        </w:rPr>
        <w:t xml:space="preserve"> </w:t>
      </w:r>
      <w:r w:rsidRPr="00482BE9">
        <w:rPr>
          <w:rFonts w:eastAsia="Calibri"/>
          <w:b/>
          <w:iCs/>
          <w:sz w:val="24"/>
          <w:u w:val="single"/>
          <w:bdr w:val="single" w:sz="8" w:space="0" w:color="auto"/>
        </w:rPr>
        <w:t>less</w:t>
      </w:r>
      <w:r w:rsidR="004E4E8B">
        <w:rPr>
          <w:rFonts w:eastAsia="Calibri"/>
          <w:u w:val="single"/>
        </w:rPr>
        <w:t xml:space="preserve"> </w:t>
      </w:r>
      <w:r w:rsidRPr="00482BE9">
        <w:rPr>
          <w:rFonts w:eastAsia="Calibri"/>
          <w:b/>
          <w:iCs/>
          <w:sz w:val="24"/>
          <w:highlight w:val="cyan"/>
          <w:u w:val="single"/>
          <w:bdr w:val="single" w:sz="8" w:space="0" w:color="auto"/>
        </w:rPr>
        <w:t>nuc</w:t>
      </w:r>
      <w:r w:rsidRPr="00482BE9">
        <w:rPr>
          <w:rFonts w:eastAsia="Calibri"/>
          <w:b/>
          <w:iCs/>
          <w:sz w:val="24"/>
          <w:u w:val="single"/>
          <w:bdr w:val="single" w:sz="8" w:space="0" w:color="auto"/>
        </w:rPr>
        <w:t>lear weapon</w:t>
      </w:r>
      <w:r w:rsidRPr="00482BE9">
        <w:rPr>
          <w:rFonts w:eastAsia="Calibri"/>
          <w:b/>
          <w:iCs/>
          <w:sz w:val="24"/>
          <w:highlight w:val="cyan"/>
          <w:u w:val="single"/>
          <w:bdr w:val="single" w:sz="8" w:space="0" w:color="auto"/>
        </w:rPr>
        <w:t>s</w:t>
      </w:r>
      <w:r w:rsidR="004E4E8B">
        <w:rPr>
          <w:rFonts w:eastAsia="Calibri"/>
          <w:u w:val="single"/>
        </w:rPr>
        <w:t xml:space="preserve"> </w:t>
      </w:r>
      <w:r w:rsidRPr="00482BE9">
        <w:rPr>
          <w:rFonts w:eastAsia="Calibri"/>
          <w:b/>
          <w:iCs/>
          <w:sz w:val="24"/>
          <w:highlight w:val="cyan"/>
          <w:u w:val="single"/>
          <w:bdr w:val="single" w:sz="8" w:space="0" w:color="auto"/>
        </w:rPr>
        <w:t>force for stability</w:t>
      </w:r>
      <w:r w:rsidR="004E4E8B">
        <w:rPr>
          <w:rFonts w:eastAsia="Calibri"/>
          <w:sz w:val="16"/>
        </w:rPr>
        <w:t xml:space="preserve"> </w:t>
      </w:r>
      <w:r w:rsidRPr="00482BE9">
        <w:rPr>
          <w:rFonts w:eastAsia="Calibri"/>
          <w:b/>
          <w:iCs/>
          <w:sz w:val="24"/>
          <w:u w:val="single"/>
          <w:bdr w:val="single" w:sz="8" w:space="0" w:color="auto"/>
        </w:rPr>
        <w:t>stability</w:t>
      </w:r>
      <w:r w:rsidR="004E4E8B">
        <w:rPr>
          <w:rFonts w:eastAsia="Calibri"/>
          <w:sz w:val="16"/>
        </w:rPr>
        <w:t xml:space="preserve"> </w:t>
      </w:r>
      <w:r w:rsidRPr="00482BE9">
        <w:rPr>
          <w:rFonts w:eastAsia="Calibri"/>
          <w:b/>
          <w:iCs/>
          <w:sz w:val="24"/>
          <w:u w:val="single"/>
          <w:bdr w:val="single" w:sz="8" w:space="0" w:color="auto"/>
        </w:rPr>
        <w:t>any means</w:t>
      </w:r>
      <w:r w:rsidR="004E4E8B">
        <w:rPr>
          <w:rFonts w:eastAsia="Calibri"/>
          <w:u w:val="single"/>
        </w:rPr>
        <w:t xml:space="preserve"> </w:t>
      </w:r>
      <w:r w:rsidRPr="00482BE9">
        <w:rPr>
          <w:rFonts w:eastAsia="Calibri"/>
          <w:b/>
          <w:iCs/>
          <w:sz w:val="24"/>
          <w:u w:val="single"/>
          <w:bdr w:val="single" w:sz="8" w:space="0" w:color="auto"/>
        </w:rPr>
        <w:t>nuclear weapons</w:t>
      </w:r>
      <w:r w:rsidR="004E4E8B">
        <w:rPr>
          <w:rFonts w:eastAsia="Calibri"/>
          <w:sz w:val="16"/>
        </w:rPr>
        <w:t xml:space="preserve">  </w:t>
      </w:r>
      <w:r w:rsidRPr="00482BE9">
        <w:rPr>
          <w:rFonts w:eastAsia="Calibri"/>
          <w:highlight w:val="cyan"/>
          <w:u w:val="single"/>
        </w:rPr>
        <w:t>If</w:t>
      </w:r>
      <w:r w:rsidR="004E4E8B">
        <w:rPr>
          <w:rFonts w:eastAsia="Calibri"/>
          <w:sz w:val="16"/>
        </w:rPr>
        <w:t xml:space="preserve"> </w:t>
      </w:r>
      <w:r w:rsidRPr="00482BE9">
        <w:rPr>
          <w:rFonts w:eastAsia="Calibri"/>
          <w:highlight w:val="cyan"/>
          <w:u w:val="single"/>
        </w:rPr>
        <w:t>world</w:t>
      </w:r>
      <w:r w:rsidR="004E4E8B">
        <w:rPr>
          <w:rFonts w:eastAsia="Calibri"/>
          <w:u w:val="single"/>
        </w:rPr>
        <w:t xml:space="preserve"> </w:t>
      </w:r>
      <w:r w:rsidRPr="00482BE9">
        <w:rPr>
          <w:rFonts w:eastAsia="Calibri"/>
          <w:highlight w:val="cyan"/>
          <w:u w:val="single"/>
        </w:rPr>
        <w:t>one big “</w:t>
      </w:r>
      <w:r w:rsidRPr="00482BE9">
        <w:rPr>
          <w:rFonts w:eastAsia="Calibri"/>
          <w:b/>
          <w:iCs/>
          <w:sz w:val="24"/>
          <w:highlight w:val="cyan"/>
          <w:u w:val="single"/>
          <w:bdr w:val="single" w:sz="8" w:space="0" w:color="auto"/>
        </w:rPr>
        <w:t>peace cartel</w:t>
      </w:r>
      <w:r w:rsidR="004E4E8B">
        <w:rPr>
          <w:rFonts w:eastAsia="Calibri"/>
          <w:u w:val="single"/>
        </w:rPr>
        <w:t xml:space="preserve"> </w:t>
      </w:r>
      <w:r w:rsidRPr="00482BE9">
        <w:rPr>
          <w:rFonts w:eastAsia="Calibri"/>
          <w:b/>
          <w:iCs/>
          <w:sz w:val="24"/>
          <w:u w:val="single"/>
          <w:bdr w:val="single" w:sz="8" w:space="0" w:color="auto"/>
        </w:rPr>
        <w:t>fragile</w:t>
      </w:r>
      <w:r w:rsidR="004E4E8B">
        <w:rPr>
          <w:rFonts w:eastAsia="Calibri"/>
          <w:sz w:val="16"/>
        </w:rPr>
        <w:t xml:space="preserve"> </w:t>
      </w:r>
      <w:r w:rsidRPr="00482BE9">
        <w:rPr>
          <w:rFonts w:eastAsia="Calibri"/>
          <w:b/>
          <w:iCs/>
          <w:sz w:val="24"/>
          <w:highlight w:val="cyan"/>
          <w:u w:val="single"/>
          <w:bdr w:val="single" w:sz="8" w:space="0" w:color="auto"/>
        </w:rPr>
        <w:t>breaking</w:t>
      </w:r>
      <w:r w:rsidR="004E4E8B">
        <w:rPr>
          <w:rFonts w:eastAsia="Calibri"/>
          <w:u w:val="single"/>
        </w:rPr>
        <w:t xml:space="preserve"> </w:t>
      </w:r>
      <w:r w:rsidRPr="00482BE9">
        <w:rPr>
          <w:rFonts w:eastAsia="Calibri"/>
          <w:b/>
          <w:iCs/>
          <w:sz w:val="24"/>
          <w:highlight w:val="cyan"/>
          <w:u w:val="single"/>
          <w:bdr w:val="single" w:sz="8" w:space="0" w:color="auto"/>
        </w:rPr>
        <w:t>commitments</w:t>
      </w:r>
      <w:r w:rsidR="004E4E8B">
        <w:rPr>
          <w:rFonts w:eastAsia="Calibri"/>
          <w:u w:val="single"/>
        </w:rPr>
        <w:t xml:space="preserve"> </w:t>
      </w:r>
      <w:r w:rsidRPr="00482BE9">
        <w:rPr>
          <w:rFonts w:eastAsia="Calibri"/>
          <w:highlight w:val="cyan"/>
          <w:u w:val="single"/>
        </w:rPr>
        <w:t xml:space="preserve">have </w:t>
      </w:r>
      <w:r w:rsidRPr="00482BE9">
        <w:rPr>
          <w:rFonts w:eastAsia="Calibri"/>
          <w:b/>
          <w:iCs/>
          <w:sz w:val="24"/>
          <w:highlight w:val="cyan"/>
          <w:u w:val="single"/>
          <w:bdr w:val="single" w:sz="8" w:space="0" w:color="auto"/>
        </w:rPr>
        <w:t>enormous</w:t>
      </w:r>
      <w:r w:rsidRPr="00482BE9">
        <w:rPr>
          <w:rFonts w:eastAsia="Calibri"/>
          <w:b/>
          <w:iCs/>
          <w:sz w:val="24"/>
          <w:u w:val="single"/>
          <w:bdr w:val="single" w:sz="8" w:space="0" w:color="auto"/>
        </w:rPr>
        <w:t xml:space="preserve"> security </w:t>
      </w:r>
      <w:r w:rsidRPr="00482BE9">
        <w:rPr>
          <w:rFonts w:eastAsia="Calibri"/>
          <w:b/>
          <w:iCs/>
          <w:sz w:val="24"/>
          <w:highlight w:val="cyan"/>
          <w:u w:val="single"/>
          <w:bdr w:val="single" w:sz="8" w:space="0" w:color="auto"/>
        </w:rPr>
        <w:t>benefits</w:t>
      </w:r>
      <w:r w:rsidR="004E4E8B">
        <w:rPr>
          <w:rFonts w:eastAsia="Calibri"/>
          <w:sz w:val="16"/>
        </w:rPr>
        <w:t xml:space="preserve"> </w:t>
      </w:r>
      <w:r w:rsidRPr="00482BE9">
        <w:rPr>
          <w:rFonts w:eastAsia="Calibri"/>
          <w:b/>
          <w:iCs/>
          <w:sz w:val="24"/>
          <w:u w:val="single"/>
          <w:bdr w:val="single" w:sz="8" w:space="0" w:color="auto"/>
        </w:rPr>
        <w:t>free</w:t>
      </w:r>
      <w:r w:rsidR="004E4E8B">
        <w:rPr>
          <w:rFonts w:eastAsia="Calibri"/>
          <w:u w:val="single"/>
        </w:rPr>
        <w:t xml:space="preserve"> </w:t>
      </w:r>
      <w:r w:rsidRPr="00482BE9">
        <w:rPr>
          <w:rFonts w:eastAsia="Calibri"/>
          <w:b/>
          <w:iCs/>
          <w:sz w:val="24"/>
          <w:u w:val="single"/>
          <w:bdr w:val="single" w:sz="8" w:space="0" w:color="auto"/>
        </w:rPr>
        <w:t>universal regime</w:t>
      </w:r>
      <w:r w:rsidR="004E4E8B">
        <w:rPr>
          <w:rFonts w:eastAsia="Calibri"/>
          <w:sz w:val="16"/>
        </w:rPr>
        <w:t xml:space="preserve"> </w:t>
      </w:r>
      <w:r w:rsidRPr="00482BE9">
        <w:rPr>
          <w:rFonts w:eastAsia="Calibri"/>
          <w:b/>
          <w:iCs/>
          <w:sz w:val="24"/>
          <w:u w:val="single"/>
          <w:bdr w:val="single" w:sz="8" w:space="0" w:color="auto"/>
        </w:rPr>
        <w:t>never</w:t>
      </w:r>
      <w:r w:rsidR="004E4E8B">
        <w:rPr>
          <w:rFonts w:eastAsia="Calibri"/>
          <w:u w:val="single"/>
        </w:rPr>
        <w:t xml:space="preserve"> </w:t>
      </w:r>
      <w:r w:rsidRPr="00482BE9">
        <w:rPr>
          <w:rFonts w:eastAsia="Calibri"/>
          <w:b/>
          <w:iCs/>
          <w:sz w:val="24"/>
          <w:u w:val="single"/>
          <w:bdr w:val="single" w:sz="8" w:space="0" w:color="auto"/>
        </w:rPr>
        <w:t>never will</w:t>
      </w:r>
      <w:r w:rsidR="004E4E8B">
        <w:rPr>
          <w:rFonts w:eastAsia="Calibri"/>
          <w:sz w:val="16"/>
        </w:rPr>
        <w:t xml:space="preserve">  </w:t>
      </w:r>
      <w:r w:rsidRPr="00482BE9">
        <w:rPr>
          <w:rFonts w:eastAsia="Calibri"/>
          <w:b/>
          <w:iCs/>
          <w:sz w:val="24"/>
          <w:highlight w:val="cyan"/>
          <w:u w:val="single"/>
          <w:bdr w:val="single" w:sz="8" w:space="0" w:color="auto"/>
        </w:rPr>
        <w:t>rogue state</w:t>
      </w:r>
      <w:r w:rsidR="004E4E8B">
        <w:rPr>
          <w:rFonts w:eastAsia="Calibri"/>
          <w:u w:val="single"/>
        </w:rPr>
        <w:t xml:space="preserve"> </w:t>
      </w:r>
      <w:r w:rsidRPr="00482BE9">
        <w:rPr>
          <w:rFonts w:eastAsia="Calibri"/>
          <w:b/>
          <w:iCs/>
          <w:sz w:val="24"/>
          <w:highlight w:val="cyan"/>
          <w:u w:val="single"/>
          <w:bdr w:val="single" w:sz="8" w:space="0" w:color="auto"/>
        </w:rPr>
        <w:t>nuclear</w:t>
      </w:r>
      <w:r w:rsidR="004E4E8B">
        <w:rPr>
          <w:rFonts w:eastAsia="Calibri"/>
          <w:sz w:val="16"/>
        </w:rPr>
        <w:t xml:space="preserve"> </w:t>
      </w:r>
      <w:r w:rsidRPr="00482BE9">
        <w:rPr>
          <w:rFonts w:eastAsia="Calibri"/>
          <w:highlight w:val="cyan"/>
          <w:u w:val="single"/>
        </w:rPr>
        <w:t>regime</w:t>
      </w:r>
      <w:r w:rsidR="004E4E8B">
        <w:rPr>
          <w:rFonts w:eastAsia="Calibri"/>
          <w:u w:val="single"/>
        </w:rPr>
        <w:t xml:space="preserve"> </w:t>
      </w:r>
      <w:r w:rsidRPr="00482BE9">
        <w:rPr>
          <w:rFonts w:eastAsia="Calibri"/>
          <w:b/>
          <w:iCs/>
          <w:sz w:val="24"/>
          <w:highlight w:val="cyan"/>
          <w:u w:val="single"/>
          <w:bdr w:val="single" w:sz="8" w:space="0" w:color="auto"/>
        </w:rPr>
        <w:t>fall apart completely</w:t>
      </w:r>
      <w:r w:rsidR="004E4E8B">
        <w:rPr>
          <w:rFonts w:eastAsia="Calibri"/>
          <w:sz w:val="16"/>
        </w:rPr>
        <w:t xml:space="preserve"> </w:t>
      </w:r>
      <w:r w:rsidRPr="00482BE9">
        <w:rPr>
          <w:rFonts w:eastAsia="Calibri"/>
          <w:b/>
          <w:iCs/>
          <w:sz w:val="24"/>
          <w:u w:val="single"/>
          <w:bdr w:val="single" w:sz="8" w:space="0" w:color="auto"/>
        </w:rPr>
        <w:t>single</w:t>
      </w:r>
      <w:r w:rsidR="004E4E8B">
        <w:rPr>
          <w:rFonts w:eastAsia="Calibri"/>
          <w:u w:val="single"/>
        </w:rPr>
        <w:t xml:space="preserve"> </w:t>
      </w:r>
      <w:r w:rsidRPr="00482BE9">
        <w:rPr>
          <w:rFonts w:eastAsia="Calibri"/>
          <w:b/>
          <w:iCs/>
          <w:sz w:val="24"/>
          <w:highlight w:val="cyan"/>
          <w:u w:val="single"/>
          <w:bdr w:val="single" w:sz="8" w:space="0" w:color="auto"/>
        </w:rPr>
        <w:t>noncompliance</w:t>
      </w:r>
      <w:r w:rsidR="004E4E8B">
        <w:rPr>
          <w:rFonts w:eastAsia="Calibri"/>
          <w:sz w:val="16"/>
        </w:rPr>
        <w:t xml:space="preserve"> </w:t>
      </w:r>
      <w:r w:rsidRPr="00482BE9">
        <w:rPr>
          <w:rFonts w:eastAsia="Calibri"/>
          <w:highlight w:val="cyan"/>
          <w:u w:val="single"/>
        </w:rPr>
        <w:t>cause</w:t>
      </w:r>
      <w:r w:rsidR="004E4E8B">
        <w:rPr>
          <w:rFonts w:eastAsia="Calibri"/>
          <w:sz w:val="16"/>
        </w:rPr>
        <w:t xml:space="preserve"> </w:t>
      </w:r>
      <w:r w:rsidRPr="00482BE9">
        <w:rPr>
          <w:rFonts w:eastAsia="Calibri"/>
          <w:b/>
          <w:iCs/>
          <w:sz w:val="24"/>
          <w:u w:val="single"/>
          <w:bdr w:val="single" w:sz="8" w:space="0" w:color="auto"/>
        </w:rPr>
        <w:t>own deterrents</w:t>
      </w:r>
      <w:r w:rsidR="004E4E8B">
        <w:rPr>
          <w:rFonts w:eastAsia="Calibri"/>
          <w:sz w:val="16"/>
        </w:rPr>
        <w:t xml:space="preserve"> </w:t>
      </w:r>
      <w:r w:rsidRPr="00482BE9">
        <w:rPr>
          <w:rFonts w:eastAsia="Calibri"/>
          <w:b/>
          <w:iCs/>
          <w:sz w:val="24"/>
          <w:u w:val="single"/>
          <w:bdr w:val="single" w:sz="8" w:space="0" w:color="auto"/>
        </w:rPr>
        <w:t>collapse</w:t>
      </w:r>
      <w:r w:rsidR="004E4E8B">
        <w:rPr>
          <w:rFonts w:eastAsia="Calibri"/>
          <w:sz w:val="16"/>
        </w:rPr>
        <w:t xml:space="preserve"> </w:t>
      </w:r>
      <w:r w:rsidRPr="00482BE9">
        <w:rPr>
          <w:rFonts w:eastAsia="Calibri"/>
          <w:b/>
          <w:iCs/>
          <w:sz w:val="24"/>
          <w:highlight w:val="cyan"/>
          <w:u w:val="single"/>
          <w:bdr w:val="single" w:sz="8" w:space="0" w:color="auto"/>
        </w:rPr>
        <w:t>cascade</w:t>
      </w:r>
      <w:r w:rsidRPr="00482BE9">
        <w:rPr>
          <w:rFonts w:eastAsia="Calibri"/>
          <w:highlight w:val="cyan"/>
          <w:u w:val="single"/>
        </w:rPr>
        <w:t xml:space="preserve"> of </w:t>
      </w:r>
      <w:r w:rsidRPr="00482BE9">
        <w:rPr>
          <w:rFonts w:eastAsia="Calibri"/>
          <w:b/>
          <w:iCs/>
          <w:sz w:val="24"/>
          <w:highlight w:val="cyan"/>
          <w:u w:val="single"/>
          <w:bdr w:val="single" w:sz="8" w:space="0" w:color="auto"/>
        </w:rPr>
        <w:t>prolif</w:t>
      </w:r>
      <w:r w:rsidRPr="00482BE9">
        <w:rPr>
          <w:rFonts w:eastAsia="Calibri"/>
          <w:b/>
          <w:iCs/>
          <w:sz w:val="24"/>
          <w:u w:val="single"/>
          <w:bdr w:val="single" w:sz="8" w:space="0" w:color="auto"/>
        </w:rPr>
        <w:t>eration</w:t>
      </w:r>
      <w:r w:rsidR="004E4E8B">
        <w:rPr>
          <w:rFonts w:eastAsia="Calibri"/>
          <w:sz w:val="16"/>
        </w:rPr>
        <w:t xml:space="preserve">  </w:t>
      </w:r>
      <w:r w:rsidRPr="00482BE9">
        <w:rPr>
          <w:rFonts w:eastAsia="Calibri"/>
          <w:b/>
          <w:iCs/>
          <w:sz w:val="24"/>
          <w:highlight w:val="cyan"/>
          <w:u w:val="single"/>
          <w:bdr w:val="single" w:sz="8" w:space="0" w:color="auto"/>
        </w:rPr>
        <w:t>difficult</w:t>
      </w:r>
      <w:r w:rsidRPr="00482BE9">
        <w:rPr>
          <w:rFonts w:eastAsia="Calibri"/>
          <w:b/>
          <w:iCs/>
          <w:sz w:val="24"/>
          <w:u w:val="single"/>
          <w:bdr w:val="single" w:sz="8" w:space="0" w:color="auto"/>
        </w:rPr>
        <w:t>y</w:t>
      </w:r>
      <w:r w:rsidR="004E4E8B">
        <w:rPr>
          <w:rFonts w:eastAsia="Calibri"/>
          <w:u w:val="single"/>
        </w:rPr>
        <w:t xml:space="preserve"> </w:t>
      </w:r>
      <w:r w:rsidRPr="00482BE9">
        <w:rPr>
          <w:rFonts w:eastAsia="Calibri"/>
          <w:b/>
          <w:iCs/>
          <w:sz w:val="24"/>
          <w:highlight w:val="cyan"/>
          <w:u w:val="single"/>
          <w:bdr w:val="single" w:sz="8" w:space="0" w:color="auto"/>
        </w:rPr>
        <w:t>transition</w:t>
      </w:r>
      <w:r w:rsidR="004E4E8B">
        <w:rPr>
          <w:rFonts w:eastAsia="Calibri"/>
          <w:u w:val="single"/>
        </w:rPr>
        <w:t xml:space="preserve"> </w:t>
      </w:r>
      <w:r w:rsidRPr="00482BE9">
        <w:rPr>
          <w:rFonts w:eastAsia="Calibri"/>
          <w:b/>
          <w:iCs/>
          <w:sz w:val="24"/>
          <w:u w:val="single"/>
          <w:bdr w:val="single" w:sz="8" w:space="0" w:color="auto"/>
        </w:rPr>
        <w:t>nuclear-free world</w:t>
      </w:r>
      <w:r w:rsidR="004E4E8B">
        <w:rPr>
          <w:rFonts w:eastAsia="Calibri"/>
          <w:sz w:val="16"/>
        </w:rPr>
        <w:t xml:space="preserve"> </w:t>
      </w:r>
      <w:r w:rsidRPr="00482BE9">
        <w:rPr>
          <w:rFonts w:eastAsia="Calibri"/>
          <w:highlight w:val="cyan"/>
          <w:u w:val="single"/>
        </w:rPr>
        <w:t>Until</w:t>
      </w:r>
      <w:r w:rsidR="004E4E8B">
        <w:rPr>
          <w:rFonts w:eastAsia="Calibri"/>
          <w:sz w:val="16"/>
        </w:rPr>
        <w:t xml:space="preserve"> </w:t>
      </w:r>
      <w:r w:rsidRPr="00482BE9">
        <w:rPr>
          <w:rFonts w:eastAsia="Calibri"/>
          <w:b/>
          <w:iCs/>
          <w:sz w:val="24"/>
          <w:highlight w:val="cyan"/>
          <w:u w:val="single"/>
          <w:bdr w:val="single" w:sz="8" w:space="0" w:color="auto"/>
        </w:rPr>
        <w:t>threats</w:t>
      </w:r>
      <w:r w:rsidRPr="00482BE9">
        <w:rPr>
          <w:rFonts w:eastAsia="Calibri"/>
          <w:highlight w:val="cyan"/>
          <w:u w:val="single"/>
        </w:rPr>
        <w:t xml:space="preserve"> that</w:t>
      </w:r>
      <w:r w:rsidR="004E4E8B">
        <w:rPr>
          <w:rFonts w:eastAsia="Calibri"/>
          <w:u w:val="single"/>
        </w:rPr>
        <w:t xml:space="preserve"> </w:t>
      </w:r>
      <w:r w:rsidRPr="00482BE9">
        <w:rPr>
          <w:rFonts w:eastAsia="Calibri"/>
          <w:b/>
          <w:iCs/>
          <w:sz w:val="24"/>
          <w:highlight w:val="cyan"/>
          <w:u w:val="single"/>
          <w:bdr w:val="single" w:sz="8" w:space="0" w:color="auto"/>
        </w:rPr>
        <w:t>led</w:t>
      </w:r>
      <w:r w:rsidR="004E4E8B">
        <w:rPr>
          <w:rFonts w:eastAsia="Calibri"/>
          <w:sz w:val="16"/>
        </w:rPr>
        <w:t xml:space="preserve"> </w:t>
      </w:r>
      <w:r w:rsidRPr="00482BE9">
        <w:rPr>
          <w:rFonts w:eastAsia="Calibri"/>
          <w:highlight w:val="cyan"/>
          <w:u w:val="single"/>
        </w:rPr>
        <w:t>to</w:t>
      </w:r>
      <w:r w:rsidR="004E4E8B">
        <w:rPr>
          <w:rFonts w:eastAsia="Calibri"/>
          <w:u w:val="single"/>
        </w:rPr>
        <w:t xml:space="preserve"> </w:t>
      </w:r>
      <w:r w:rsidRPr="00482BE9">
        <w:rPr>
          <w:rFonts w:eastAsia="Calibri"/>
          <w:b/>
          <w:iCs/>
          <w:sz w:val="24"/>
          <w:highlight w:val="cyan"/>
          <w:u w:val="single"/>
          <w:bdr w:val="single" w:sz="8" w:space="0" w:color="auto"/>
        </w:rPr>
        <w:t>nuc</w:t>
      </w:r>
      <w:r w:rsidRPr="00482BE9">
        <w:rPr>
          <w:rFonts w:eastAsia="Calibri"/>
          <w:b/>
          <w:iCs/>
          <w:sz w:val="24"/>
          <w:u w:val="single"/>
          <w:bdr w:val="single" w:sz="8" w:space="0" w:color="auto"/>
        </w:rPr>
        <w:t>lear weapon</w:t>
      </w:r>
      <w:r w:rsidRPr="00482BE9">
        <w:rPr>
          <w:rFonts w:eastAsia="Calibri"/>
          <w:b/>
          <w:iCs/>
          <w:sz w:val="24"/>
          <w:highlight w:val="cyan"/>
          <w:u w:val="single"/>
          <w:bdr w:val="single" w:sz="8" w:space="0" w:color="auto"/>
        </w:rPr>
        <w:t>s</w:t>
      </w:r>
      <w:r w:rsidR="004E4E8B">
        <w:rPr>
          <w:rFonts w:eastAsia="Calibri"/>
          <w:u w:val="single"/>
        </w:rPr>
        <w:t xml:space="preserve"> </w:t>
      </w:r>
      <w:r w:rsidRPr="00482BE9">
        <w:rPr>
          <w:rFonts w:eastAsia="Calibri"/>
          <w:highlight w:val="cyan"/>
          <w:u w:val="single"/>
        </w:rPr>
        <w:t xml:space="preserve">are </w:t>
      </w:r>
      <w:r w:rsidRPr="00482BE9">
        <w:rPr>
          <w:rFonts w:eastAsia="Calibri"/>
          <w:b/>
          <w:iCs/>
          <w:sz w:val="24"/>
          <w:highlight w:val="cyan"/>
          <w:u w:val="single"/>
          <w:bdr w:val="single" w:sz="8" w:space="0" w:color="auto"/>
        </w:rPr>
        <w:t>permanently eliminated</w:t>
      </w:r>
      <w:r w:rsidRPr="00482BE9">
        <w:rPr>
          <w:rFonts w:eastAsia="Calibri"/>
          <w:sz w:val="16"/>
          <w:highlight w:val="cyan"/>
        </w:rPr>
        <w:t>,</w:t>
      </w:r>
      <w:r w:rsidR="004E4E8B">
        <w:rPr>
          <w:rFonts w:eastAsia="Calibri"/>
          <w:sz w:val="16"/>
        </w:rPr>
        <w:t xml:space="preserve"> </w:t>
      </w:r>
      <w:r w:rsidRPr="00482BE9">
        <w:rPr>
          <w:rFonts w:eastAsia="Calibri"/>
          <w:b/>
          <w:iCs/>
          <w:sz w:val="24"/>
          <w:highlight w:val="cyan"/>
          <w:u w:val="single"/>
          <w:bdr w:val="single" w:sz="8" w:space="0" w:color="auto"/>
        </w:rPr>
        <w:t>difficult</w:t>
      </w:r>
      <w:r w:rsidRPr="00482BE9">
        <w:rPr>
          <w:rFonts w:eastAsia="Calibri"/>
          <w:highlight w:val="cyan"/>
          <w:u w:val="single"/>
        </w:rPr>
        <w:t xml:space="preserve"> to envision</w:t>
      </w:r>
      <w:r w:rsidR="004E4E8B">
        <w:rPr>
          <w:rFonts w:eastAsia="Calibri"/>
          <w:u w:val="single"/>
        </w:rPr>
        <w:t xml:space="preserve"> </w:t>
      </w:r>
      <w:r w:rsidRPr="00482BE9">
        <w:rPr>
          <w:rFonts w:eastAsia="Calibri"/>
          <w:b/>
          <w:iCs/>
          <w:sz w:val="24"/>
          <w:u w:val="single"/>
          <w:bdr w:val="single" w:sz="8" w:space="0" w:color="auto"/>
        </w:rPr>
        <w:t>agreeing</w:t>
      </w:r>
      <w:r w:rsidR="004E4E8B">
        <w:rPr>
          <w:rFonts w:eastAsia="Calibri"/>
          <w:u w:val="single"/>
        </w:rPr>
        <w:t xml:space="preserve"> </w:t>
      </w:r>
      <w:r w:rsidRPr="00482BE9">
        <w:rPr>
          <w:rFonts w:eastAsia="Calibri"/>
          <w:highlight w:val="cyan"/>
          <w:u w:val="single"/>
        </w:rPr>
        <w:t>disarm</w:t>
      </w:r>
      <w:r w:rsidR="004E4E8B">
        <w:rPr>
          <w:rFonts w:eastAsia="Calibri"/>
          <w:u w:val="single"/>
        </w:rPr>
        <w:t xml:space="preserve">  </w:t>
      </w:r>
      <w:r w:rsidRPr="00482BE9">
        <w:rPr>
          <w:rFonts w:eastAsia="Calibri"/>
          <w:b/>
          <w:iCs/>
          <w:sz w:val="24"/>
          <w:highlight w:val="cyan"/>
          <w:u w:val="single"/>
          <w:bdr w:val="single" w:sz="8" w:space="0" w:color="auto"/>
        </w:rPr>
        <w:t>not</w:t>
      </w:r>
      <w:r w:rsidRPr="00482BE9">
        <w:rPr>
          <w:rFonts w:eastAsia="Calibri"/>
          <w:highlight w:val="cyan"/>
          <w:u w:val="single"/>
        </w:rPr>
        <w:t xml:space="preserve"> to say</w:t>
      </w:r>
      <w:r w:rsidR="004E4E8B">
        <w:rPr>
          <w:rFonts w:eastAsia="Calibri"/>
          <w:sz w:val="16"/>
        </w:rPr>
        <w:t xml:space="preserve"> </w:t>
      </w:r>
      <w:r w:rsidRPr="00482BE9">
        <w:rPr>
          <w:rFonts w:eastAsia="Calibri"/>
          <w:b/>
          <w:iCs/>
          <w:sz w:val="24"/>
          <w:highlight w:val="cyan"/>
          <w:u w:val="single"/>
          <w:bdr w:val="single" w:sz="8" w:space="0" w:color="auto"/>
        </w:rPr>
        <w:t>disarmam</w:t>
      </w:r>
      <w:r w:rsidRPr="00482BE9">
        <w:rPr>
          <w:rFonts w:eastAsia="Calibri"/>
          <w:b/>
          <w:iCs/>
          <w:sz w:val="24"/>
          <w:u w:val="single"/>
          <w:bdr w:val="single" w:sz="8" w:space="0" w:color="auto"/>
        </w:rPr>
        <w:t>ent</w:t>
      </w:r>
      <w:r w:rsidR="004E4E8B">
        <w:rPr>
          <w:rFonts w:eastAsia="Calibri"/>
          <w:sz w:val="16"/>
        </w:rPr>
        <w:t xml:space="preserve"> </w:t>
      </w:r>
      <w:r w:rsidRPr="00482BE9">
        <w:rPr>
          <w:rFonts w:eastAsia="Calibri"/>
          <w:b/>
          <w:iCs/>
          <w:sz w:val="24"/>
          <w:highlight w:val="cyan"/>
          <w:u w:val="single"/>
          <w:bdr w:val="single" w:sz="8" w:space="0" w:color="auto"/>
        </w:rPr>
        <w:t>abandoned</w:t>
      </w:r>
      <w:r w:rsidR="004E4E8B">
        <w:rPr>
          <w:rFonts w:eastAsia="Calibri"/>
          <w:sz w:val="16"/>
        </w:rPr>
        <w:t xml:space="preserve"> </w:t>
      </w:r>
      <w:r w:rsidRPr="00482BE9">
        <w:rPr>
          <w:rFonts w:eastAsia="Calibri"/>
          <w:highlight w:val="cyan"/>
          <w:u w:val="single"/>
        </w:rPr>
        <w:t>To</w:t>
      </w:r>
      <w:r w:rsidR="004E4E8B">
        <w:rPr>
          <w:rFonts w:eastAsia="Calibri"/>
          <w:u w:val="single"/>
        </w:rPr>
        <w:t xml:space="preserve"> </w:t>
      </w:r>
      <w:r w:rsidRPr="00482BE9">
        <w:rPr>
          <w:rFonts w:eastAsia="Calibri"/>
          <w:b/>
          <w:iCs/>
          <w:sz w:val="24"/>
          <w:highlight w:val="cyan"/>
          <w:u w:val="single"/>
          <w:bdr w:val="single" w:sz="8" w:space="0" w:color="auto"/>
        </w:rPr>
        <w:t>contrary</w:t>
      </w:r>
      <w:r w:rsidR="004E4E8B">
        <w:rPr>
          <w:rFonts w:eastAsia="Calibri"/>
          <w:sz w:val="16"/>
        </w:rPr>
        <w:t xml:space="preserve"> </w:t>
      </w:r>
      <w:r w:rsidRPr="00482BE9">
        <w:rPr>
          <w:rFonts w:eastAsia="Calibri"/>
          <w:b/>
          <w:iCs/>
          <w:sz w:val="24"/>
          <w:highlight w:val="cyan"/>
          <w:u w:val="single"/>
          <w:bdr w:val="single" w:sz="8" w:space="0" w:color="auto"/>
        </w:rPr>
        <w:t>U</w:t>
      </w:r>
      <w:r w:rsidR="004E4E8B">
        <w:rPr>
          <w:rFonts w:eastAsia="Calibri"/>
          <w:u w:val="single"/>
        </w:rPr>
        <w:t xml:space="preserve"> </w:t>
      </w:r>
      <w:r w:rsidRPr="00482BE9">
        <w:rPr>
          <w:rFonts w:eastAsia="Calibri"/>
          <w:b/>
          <w:iCs/>
          <w:sz w:val="24"/>
          <w:highlight w:val="cyan"/>
          <w:u w:val="single"/>
          <w:bdr w:val="single" w:sz="8" w:space="0" w:color="auto"/>
        </w:rPr>
        <w:t>S</w:t>
      </w:r>
      <w:r w:rsidR="004E4E8B">
        <w:rPr>
          <w:rFonts w:eastAsia="Calibri"/>
          <w:u w:val="single"/>
        </w:rPr>
        <w:t xml:space="preserve"> </w:t>
      </w:r>
      <w:r w:rsidRPr="00482BE9">
        <w:rPr>
          <w:rFonts w:eastAsia="Calibri"/>
          <w:b/>
          <w:iCs/>
          <w:sz w:val="24"/>
          <w:highlight w:val="cyan"/>
          <w:u w:val="single"/>
          <w:bdr w:val="single" w:sz="8" w:space="0" w:color="auto"/>
        </w:rPr>
        <w:t>move forward</w:t>
      </w:r>
      <w:r w:rsidRPr="00482BE9">
        <w:rPr>
          <w:rFonts w:eastAsia="Calibri"/>
          <w:highlight w:val="cyan"/>
          <w:u w:val="single"/>
        </w:rPr>
        <w:t xml:space="preserve"> with </w:t>
      </w:r>
      <w:r w:rsidRPr="00482BE9">
        <w:rPr>
          <w:rFonts w:eastAsia="Calibri"/>
          <w:b/>
          <w:iCs/>
          <w:sz w:val="24"/>
          <w:highlight w:val="cyan"/>
          <w:u w:val="single"/>
          <w:bdr w:val="single" w:sz="8" w:space="0" w:color="auto"/>
        </w:rPr>
        <w:t>reducing</w:t>
      </w:r>
      <w:r w:rsidR="004E4E8B">
        <w:rPr>
          <w:rFonts w:eastAsia="Calibri"/>
          <w:u w:val="single"/>
        </w:rPr>
        <w:t xml:space="preserve"> </w:t>
      </w:r>
      <w:r w:rsidRPr="00482BE9">
        <w:rPr>
          <w:rFonts w:eastAsia="Calibri"/>
          <w:b/>
          <w:iCs/>
          <w:sz w:val="24"/>
          <w:highlight w:val="cyan"/>
          <w:u w:val="single"/>
          <w:bdr w:val="single" w:sz="8" w:space="0" w:color="auto"/>
        </w:rPr>
        <w:t>arsenal</w:t>
      </w:r>
      <w:r w:rsidRPr="00482BE9">
        <w:rPr>
          <w:rFonts w:eastAsia="Calibri"/>
          <w:b/>
          <w:iCs/>
          <w:sz w:val="24"/>
          <w:u w:val="single"/>
          <w:bdr w:val="single" w:sz="8" w:space="0" w:color="auto"/>
        </w:rPr>
        <w:t>s</w:t>
      </w:r>
      <w:r w:rsidR="004E4E8B">
        <w:rPr>
          <w:rFonts w:eastAsia="Calibri"/>
          <w:sz w:val="16"/>
        </w:rPr>
        <w:t xml:space="preserve">  </w:t>
      </w:r>
      <w:r w:rsidRPr="00482BE9">
        <w:rPr>
          <w:rFonts w:eastAsia="Calibri"/>
          <w:b/>
          <w:iCs/>
          <w:sz w:val="24"/>
          <w:u w:val="single"/>
          <w:bdr w:val="single" w:sz="8" w:space="0" w:color="auto"/>
        </w:rPr>
        <w:t>achieved</w:t>
      </w:r>
      <w:r w:rsidR="004E4E8B">
        <w:rPr>
          <w:rFonts w:eastAsia="Calibri"/>
          <w:u w:val="single"/>
        </w:rPr>
        <w:t xml:space="preserve"> </w:t>
      </w:r>
      <w:r w:rsidRPr="00482BE9">
        <w:rPr>
          <w:rFonts w:eastAsia="Calibri"/>
          <w:b/>
          <w:iCs/>
          <w:sz w:val="24"/>
          <w:u w:val="single"/>
          <w:bdr w:val="single" w:sz="8" w:space="0" w:color="auto"/>
        </w:rPr>
        <w:t>universal commitment</w:t>
      </w:r>
      <w:r w:rsidR="004E4E8B">
        <w:rPr>
          <w:rFonts w:eastAsia="Calibri"/>
          <w:sz w:val="16"/>
        </w:rPr>
        <w:t xml:space="preserve"> </w:t>
      </w:r>
      <w:r w:rsidRPr="00482BE9">
        <w:rPr>
          <w:rFonts w:eastAsia="Calibri"/>
          <w:b/>
          <w:iCs/>
          <w:sz w:val="24"/>
          <w:u w:val="single"/>
          <w:bdr w:val="single" w:sz="8" w:space="0" w:color="auto"/>
        </w:rPr>
        <w:t>use</w:t>
      </w:r>
      <w:r w:rsidR="004E4E8B">
        <w:rPr>
          <w:rFonts w:eastAsia="Calibri"/>
          <w:sz w:val="16"/>
        </w:rPr>
        <w:t xml:space="preserve"> </w:t>
      </w:r>
      <w:r w:rsidRPr="00482BE9">
        <w:rPr>
          <w:rFonts w:eastAsia="Calibri"/>
          <w:b/>
          <w:iCs/>
          <w:sz w:val="24"/>
          <w:u w:val="single"/>
          <w:bdr w:val="single" w:sz="8" w:space="0" w:color="auto"/>
        </w:rPr>
        <w:t>first</w:t>
      </w:r>
      <w:r w:rsidR="004E4E8B">
        <w:rPr>
          <w:rFonts w:eastAsia="Calibri"/>
          <w:sz w:val="16"/>
        </w:rPr>
        <w:t xml:space="preserve"> </w:t>
      </w:r>
      <w:r w:rsidRPr="00482BE9">
        <w:rPr>
          <w:rFonts w:eastAsia="Calibri"/>
          <w:b/>
          <w:iCs/>
          <w:sz w:val="24"/>
          <w:highlight w:val="cyan"/>
          <w:u w:val="single"/>
          <w:bdr w:val="single" w:sz="8" w:space="0" w:color="auto"/>
        </w:rPr>
        <w:t>achievable</w:t>
      </w:r>
      <w:r w:rsidR="004E4E8B">
        <w:rPr>
          <w:rFonts w:eastAsia="Calibri"/>
          <w:sz w:val="16"/>
        </w:rPr>
        <w:t xml:space="preserve"> </w:t>
      </w:r>
      <w:r w:rsidRPr="00482BE9">
        <w:rPr>
          <w:rFonts w:eastAsia="Calibri"/>
          <w:b/>
          <w:iCs/>
          <w:sz w:val="24"/>
          <w:highlight w:val="cyan"/>
          <w:u w:val="single"/>
          <w:bdr w:val="single" w:sz="8" w:space="0" w:color="auto"/>
        </w:rPr>
        <w:t>n</w:t>
      </w:r>
      <w:r w:rsidR="004E4E8B">
        <w:rPr>
          <w:rFonts w:eastAsia="Calibri"/>
          <w:u w:val="single"/>
        </w:rPr>
        <w:t xml:space="preserve"> </w:t>
      </w:r>
      <w:r w:rsidRPr="00482BE9">
        <w:rPr>
          <w:rFonts w:eastAsia="Calibri"/>
          <w:b/>
          <w:iCs/>
          <w:sz w:val="24"/>
          <w:highlight w:val="cyan"/>
          <w:u w:val="single"/>
          <w:bdr w:val="single" w:sz="8" w:space="0" w:color="auto"/>
        </w:rPr>
        <w:t>f</w:t>
      </w:r>
      <w:r w:rsidR="004E4E8B">
        <w:rPr>
          <w:rFonts w:eastAsia="Calibri"/>
          <w:u w:val="single"/>
        </w:rPr>
        <w:t xml:space="preserve"> </w:t>
      </w:r>
      <w:r w:rsidRPr="00482BE9">
        <w:rPr>
          <w:rFonts w:eastAsia="Calibri"/>
          <w:b/>
          <w:iCs/>
          <w:sz w:val="24"/>
          <w:highlight w:val="cyan"/>
          <w:u w:val="single"/>
          <w:bdr w:val="single" w:sz="8" w:space="0" w:color="auto"/>
        </w:rPr>
        <w:t>u</w:t>
      </w:r>
      <w:r w:rsidR="004E4E8B">
        <w:rPr>
          <w:rFonts w:eastAsia="Calibri"/>
          <w:u w:val="single"/>
        </w:rPr>
        <w:t xml:space="preserve"> </w:t>
      </w:r>
      <w:r w:rsidRPr="00482BE9">
        <w:rPr>
          <w:rFonts w:eastAsia="Calibri"/>
          <w:highlight w:val="cyan"/>
          <w:u w:val="single"/>
        </w:rPr>
        <w:t>risk of</w:t>
      </w:r>
      <w:r w:rsidR="004E4E8B">
        <w:rPr>
          <w:rFonts w:eastAsia="Calibri"/>
          <w:u w:val="single"/>
        </w:rPr>
        <w:t xml:space="preserve"> </w:t>
      </w:r>
      <w:r w:rsidRPr="00482BE9">
        <w:rPr>
          <w:rFonts w:eastAsia="Calibri"/>
          <w:b/>
          <w:iCs/>
          <w:sz w:val="24"/>
          <w:u w:val="single"/>
          <w:bdr w:val="single" w:sz="8" w:space="0" w:color="auto"/>
        </w:rPr>
        <w:t xml:space="preserve">nuclear </w:t>
      </w:r>
      <w:r w:rsidRPr="00482BE9">
        <w:rPr>
          <w:rFonts w:eastAsia="Calibri"/>
          <w:b/>
          <w:iCs/>
          <w:sz w:val="24"/>
          <w:highlight w:val="cyan"/>
          <w:u w:val="single"/>
          <w:bdr w:val="single" w:sz="8" w:space="0" w:color="auto"/>
        </w:rPr>
        <w:t>war</w:t>
      </w:r>
      <w:r w:rsidR="004E4E8B">
        <w:rPr>
          <w:rFonts w:eastAsia="Calibri"/>
          <w:sz w:val="16"/>
        </w:rPr>
        <w:t xml:space="preserve"> </w:t>
      </w:r>
      <w:r w:rsidRPr="00482BE9">
        <w:rPr>
          <w:rFonts w:eastAsia="Calibri"/>
          <w:b/>
          <w:iCs/>
          <w:sz w:val="24"/>
          <w:highlight w:val="cyan"/>
          <w:u w:val="single"/>
          <w:bdr w:val="single" w:sz="8" w:space="0" w:color="auto"/>
        </w:rPr>
        <w:t>greatly reduced</w:t>
      </w:r>
      <w:r w:rsidR="004E4E8B">
        <w:rPr>
          <w:rFonts w:eastAsia="Calibri"/>
          <w:sz w:val="16"/>
        </w:rPr>
        <w:t xml:space="preserve">  </w:t>
      </w:r>
      <w:r w:rsidRPr="00482BE9">
        <w:rPr>
          <w:rFonts w:eastAsia="Calibri"/>
          <w:b/>
          <w:iCs/>
          <w:sz w:val="24"/>
          <w:u w:val="single"/>
          <w:bdr w:val="single" w:sz="8" w:space="0" w:color="auto"/>
        </w:rPr>
        <w:t>many decades</w:t>
      </w:r>
      <w:r w:rsidR="004E4E8B">
        <w:rPr>
          <w:rFonts w:eastAsia="Calibri"/>
          <w:sz w:val="16"/>
        </w:rPr>
        <w:t xml:space="preserve"> </w:t>
      </w:r>
      <w:r w:rsidRPr="00482BE9">
        <w:rPr>
          <w:rFonts w:eastAsia="Calibri"/>
          <w:b/>
          <w:iCs/>
          <w:sz w:val="24"/>
          <w:highlight w:val="cyan"/>
          <w:u w:val="single"/>
          <w:bdr w:val="single" w:sz="8" w:space="0" w:color="auto"/>
        </w:rPr>
        <w:t>Stability</w:t>
      </w:r>
      <w:r w:rsidR="004E4E8B">
        <w:rPr>
          <w:rFonts w:eastAsia="Calibri"/>
          <w:sz w:val="16"/>
        </w:rPr>
        <w:t xml:space="preserve"> </w:t>
      </w:r>
      <w:r w:rsidRPr="00482BE9">
        <w:rPr>
          <w:rFonts w:eastAsia="Calibri"/>
          <w:b/>
          <w:iCs/>
          <w:sz w:val="24"/>
          <w:highlight w:val="cyan"/>
          <w:u w:val="single"/>
          <w:bdr w:val="single" w:sz="8" w:space="0" w:color="auto"/>
        </w:rPr>
        <w:t>maintained</w:t>
      </w:r>
      <w:r w:rsidRPr="00482BE9">
        <w:rPr>
          <w:rFonts w:eastAsia="Calibri"/>
          <w:highlight w:val="cyan"/>
          <w:u w:val="single"/>
        </w:rPr>
        <w:t xml:space="preserve"> if arsenals</w:t>
      </w:r>
      <w:r w:rsidR="004E4E8B">
        <w:rPr>
          <w:rFonts w:eastAsia="Calibri"/>
          <w:u w:val="single"/>
        </w:rPr>
        <w:t xml:space="preserve"> </w:t>
      </w:r>
      <w:r w:rsidRPr="00482BE9">
        <w:rPr>
          <w:rFonts w:eastAsia="Calibri"/>
          <w:highlight w:val="cyan"/>
          <w:u w:val="single"/>
        </w:rPr>
        <w:t xml:space="preserve">did </w:t>
      </w:r>
      <w:r w:rsidRPr="00482BE9">
        <w:rPr>
          <w:rFonts w:eastAsia="Calibri"/>
          <w:b/>
          <w:iCs/>
          <w:sz w:val="24"/>
          <w:highlight w:val="cyan"/>
          <w:u w:val="single"/>
          <w:bdr w:val="single" w:sz="8" w:space="0" w:color="auto"/>
        </w:rPr>
        <w:t>not</w:t>
      </w:r>
      <w:r w:rsidRPr="00482BE9">
        <w:rPr>
          <w:rFonts w:eastAsia="Calibri"/>
          <w:highlight w:val="cyan"/>
          <w:u w:val="single"/>
        </w:rPr>
        <w:t xml:space="preserve"> reach </w:t>
      </w:r>
      <w:r w:rsidRPr="00482BE9">
        <w:rPr>
          <w:rFonts w:eastAsia="Calibri"/>
          <w:b/>
          <w:iCs/>
          <w:sz w:val="24"/>
          <w:highlight w:val="cyan"/>
          <w:u w:val="single"/>
          <w:bdr w:val="single" w:sz="8" w:space="0" w:color="auto"/>
        </w:rPr>
        <w:t>zero</w:t>
      </w:r>
      <w:r w:rsidR="004E4E8B">
        <w:rPr>
          <w:rFonts w:eastAsia="Calibri"/>
          <w:sz w:val="16"/>
        </w:rPr>
        <w:t xml:space="preserve"> </w:t>
      </w:r>
      <w:r w:rsidRPr="00482BE9">
        <w:rPr>
          <w:rFonts w:eastAsia="Calibri"/>
          <w:b/>
          <w:iCs/>
          <w:sz w:val="24"/>
          <w:u w:val="single"/>
          <w:bdr w:val="single" w:sz="8" w:space="0" w:color="auto"/>
        </w:rPr>
        <w:t>goal</w:t>
      </w:r>
      <w:r w:rsidR="004E4E8B">
        <w:rPr>
          <w:rFonts w:eastAsia="Calibri"/>
          <w:u w:val="single"/>
        </w:rPr>
        <w:t xml:space="preserve"> </w:t>
      </w:r>
      <w:r w:rsidRPr="00482BE9">
        <w:rPr>
          <w:rFonts w:eastAsia="Calibri"/>
          <w:b/>
          <w:iCs/>
          <w:sz w:val="24"/>
          <w:u w:val="single"/>
          <w:bdr w:val="single" w:sz="8" w:space="0" w:color="auto"/>
        </w:rPr>
        <w:t>global nuclear community</w:t>
      </w:r>
      <w:r w:rsidR="004E4E8B">
        <w:rPr>
          <w:rFonts w:eastAsia="Calibri"/>
          <w:sz w:val="16"/>
        </w:rPr>
        <w:t xml:space="preserve"> </w:t>
      </w:r>
    </w:p>
    <w:p w14:paraId="09AE5F0E" w14:textId="77777777" w:rsidR="004E4E8B" w:rsidRDefault="005A7BB3" w:rsidP="005A7BB3">
      <w:pPr>
        <w:keepNext/>
        <w:keepLines/>
        <w:spacing w:before="40" w:after="0"/>
        <w:outlineLvl w:val="3"/>
        <w:rPr>
          <w:rStyle w:val="StyleUnderline"/>
          <w:highlight w:val="yellow"/>
        </w:rPr>
      </w:pPr>
      <w:r w:rsidRPr="00482BE9">
        <w:rPr>
          <w:rFonts w:eastAsia="Times New Roman" w:cs="Times New Roman"/>
          <w:b/>
          <w:iCs/>
          <w:sz w:val="26"/>
        </w:rPr>
        <w:t xml:space="preserve">Symbolically affirming their method despite a lack of institutional and material commitments </w:t>
      </w:r>
      <w:r w:rsidRPr="00482BE9">
        <w:rPr>
          <w:rFonts w:eastAsia="Times New Roman" w:cs="Times New Roman"/>
          <w:b/>
          <w:iCs/>
          <w:sz w:val="26"/>
          <w:u w:val="single"/>
        </w:rPr>
        <w:t>weakens</w:t>
      </w:r>
      <w:r w:rsidRPr="00482BE9">
        <w:rPr>
          <w:rFonts w:eastAsia="Times New Roman" w:cs="Times New Roman"/>
          <w:b/>
          <w:iCs/>
          <w:sz w:val="26"/>
        </w:rPr>
        <w:t xml:space="preserve"> abolitionist praxis.</w:t>
      </w:r>
    </w:p>
    <w:p w14:paraId="5BB03822" w14:textId="77777777" w:rsidR="004E4E8B" w:rsidRDefault="005A7BB3" w:rsidP="005A7BB3">
      <w:pPr>
        <w:rPr>
          <w:rStyle w:val="StyleUnderline"/>
          <w:highlight w:val="yellow"/>
        </w:rPr>
      </w:pPr>
      <w:r w:rsidRPr="00482BE9">
        <w:rPr>
          <w:rFonts w:eastAsia="Calibri"/>
          <w:b/>
          <w:bCs/>
          <w:sz w:val="26"/>
        </w:rPr>
        <w:t>Rosenberg, 22</w:t>
      </w:r>
      <w:r w:rsidR="004E4E8B">
        <w:rPr>
          <w:rFonts w:eastAsia="Calibri"/>
        </w:rPr>
        <w:t xml:space="preserve"> </w:t>
      </w:r>
    </w:p>
    <w:p w14:paraId="19EC08D4" w14:textId="75778288" w:rsidR="004E4E8B" w:rsidRDefault="005A7BB3" w:rsidP="004E4E8B">
      <w:pPr>
        <w:rPr>
          <w:rStyle w:val="StyleUnderline"/>
          <w:highlight w:val="yellow"/>
        </w:rPr>
      </w:pPr>
      <w:r w:rsidRPr="00482BE9">
        <w:rPr>
          <w:rFonts w:eastAsia="Calibri"/>
          <w:highlight w:val="cyan"/>
          <w:u w:val="single"/>
        </w:rPr>
        <w:t>rhetoric</w:t>
      </w:r>
      <w:r w:rsidR="004E4E8B">
        <w:rPr>
          <w:rFonts w:eastAsia="Calibri"/>
          <w:u w:val="single"/>
        </w:rPr>
        <w:t xml:space="preserve"> </w:t>
      </w:r>
      <w:r w:rsidRPr="00482BE9">
        <w:rPr>
          <w:rFonts w:eastAsia="Calibri"/>
          <w:b/>
          <w:iCs/>
          <w:sz w:val="24"/>
          <w:u w:val="single"/>
          <w:bdr w:val="single" w:sz="8" w:space="0" w:color="auto"/>
        </w:rPr>
        <w:t>so easily abused</w:t>
      </w:r>
      <w:r w:rsidR="004E4E8B">
        <w:rPr>
          <w:rFonts w:eastAsia="Calibri"/>
          <w:u w:val="single"/>
        </w:rPr>
        <w:t xml:space="preserve"> </w:t>
      </w:r>
      <w:r w:rsidRPr="00482BE9">
        <w:rPr>
          <w:rFonts w:eastAsia="Calibri"/>
          <w:highlight w:val="cyan"/>
          <w:u w:val="single"/>
        </w:rPr>
        <w:t xml:space="preserve">must be </w:t>
      </w:r>
      <w:r w:rsidRPr="00482BE9">
        <w:rPr>
          <w:rFonts w:eastAsia="Calibri"/>
          <w:b/>
          <w:iCs/>
          <w:sz w:val="24"/>
          <w:highlight w:val="cyan"/>
          <w:u w:val="single"/>
          <w:bdr w:val="single" w:sz="8" w:space="0" w:color="auto"/>
        </w:rPr>
        <w:t>matched</w:t>
      </w:r>
      <w:r w:rsidRPr="00482BE9">
        <w:rPr>
          <w:rFonts w:eastAsia="Calibri"/>
          <w:highlight w:val="cyan"/>
          <w:u w:val="single"/>
        </w:rPr>
        <w:t xml:space="preserve"> by </w:t>
      </w:r>
      <w:r w:rsidRPr="00482BE9">
        <w:rPr>
          <w:rFonts w:eastAsia="Calibri"/>
          <w:b/>
          <w:iCs/>
          <w:sz w:val="24"/>
          <w:highlight w:val="cyan"/>
          <w:u w:val="single"/>
          <w:bdr w:val="single" w:sz="8" w:space="0" w:color="auto"/>
        </w:rPr>
        <w:t>institutional</w:t>
      </w:r>
      <w:r w:rsidRPr="00482BE9">
        <w:rPr>
          <w:rFonts w:eastAsia="Calibri"/>
          <w:highlight w:val="cyan"/>
          <w:u w:val="single"/>
        </w:rPr>
        <w:t xml:space="preserve"> and </w:t>
      </w:r>
      <w:r w:rsidRPr="00482BE9">
        <w:rPr>
          <w:rFonts w:eastAsia="Calibri"/>
          <w:b/>
          <w:iCs/>
          <w:sz w:val="24"/>
          <w:highlight w:val="cyan"/>
          <w:u w:val="single"/>
          <w:bdr w:val="single" w:sz="8" w:space="0" w:color="auto"/>
        </w:rPr>
        <w:t>material commitments</w:t>
      </w:r>
      <w:r w:rsidR="004E4E8B">
        <w:rPr>
          <w:rFonts w:eastAsia="Calibri"/>
          <w:sz w:val="14"/>
        </w:rPr>
        <w:t xml:space="preserve"> </w:t>
      </w:r>
      <w:r w:rsidRPr="00482BE9">
        <w:rPr>
          <w:rFonts w:eastAsia="Calibri"/>
          <w:b/>
          <w:iCs/>
          <w:sz w:val="24"/>
          <w:u w:val="single"/>
          <w:bdr w:val="single" w:sz="8" w:space="0" w:color="auto"/>
        </w:rPr>
        <w:t>not</w:t>
      </w:r>
      <w:r w:rsidR="004E4E8B">
        <w:rPr>
          <w:rFonts w:eastAsia="Calibri"/>
          <w:sz w:val="14"/>
        </w:rPr>
        <w:t xml:space="preserve"> </w:t>
      </w:r>
      <w:r w:rsidRPr="00482BE9">
        <w:rPr>
          <w:rFonts w:eastAsia="Calibri"/>
          <w:b/>
          <w:iCs/>
          <w:sz w:val="24"/>
          <w:u w:val="single"/>
          <w:bdr w:val="single" w:sz="8" w:space="0" w:color="auto"/>
        </w:rPr>
        <w:t>simple</w:t>
      </w:r>
      <w:r w:rsidR="004E4E8B">
        <w:rPr>
          <w:rFonts w:eastAsia="Calibri"/>
          <w:sz w:val="14"/>
        </w:rPr>
        <w:t xml:space="preserve"> </w:t>
      </w:r>
      <w:r w:rsidRPr="00482BE9">
        <w:rPr>
          <w:rFonts w:eastAsia="Calibri"/>
          <w:b/>
          <w:iCs/>
          <w:sz w:val="24"/>
          <w:u w:val="single"/>
          <w:bdr w:val="single" w:sz="8" w:space="0" w:color="auto"/>
        </w:rPr>
        <w:t>good</w:t>
      </w:r>
      <w:r w:rsidR="004E4E8B">
        <w:rPr>
          <w:rFonts w:eastAsia="Calibri"/>
          <w:u w:val="single"/>
        </w:rPr>
        <w:t xml:space="preserve"> </w:t>
      </w:r>
      <w:r w:rsidRPr="00482BE9">
        <w:rPr>
          <w:rFonts w:eastAsia="Calibri"/>
          <w:b/>
          <w:iCs/>
          <w:sz w:val="24"/>
          <w:u w:val="single"/>
          <w:bdr w:val="single" w:sz="8" w:space="0" w:color="auto"/>
        </w:rPr>
        <w:t>justified reason</w:t>
      </w:r>
      <w:r w:rsidR="004E4E8B">
        <w:rPr>
          <w:rFonts w:eastAsia="Calibri"/>
          <w:u w:val="single"/>
        </w:rPr>
        <w:t xml:space="preserve"> </w:t>
      </w:r>
      <w:r w:rsidRPr="00482BE9">
        <w:rPr>
          <w:rFonts w:eastAsia="Calibri"/>
          <w:b/>
          <w:iCs/>
          <w:sz w:val="24"/>
          <w:u w:val="single"/>
          <w:bdr w:val="single" w:sz="8" w:space="0" w:color="auto"/>
        </w:rPr>
        <w:t>not always rhetorically distinguishable</w:t>
      </w:r>
      <w:r w:rsidR="004E4E8B">
        <w:rPr>
          <w:rFonts w:eastAsia="Calibri"/>
          <w:sz w:val="14"/>
        </w:rPr>
        <w:t xml:space="preserve">  </w:t>
      </w:r>
      <w:r w:rsidRPr="00482BE9">
        <w:rPr>
          <w:rFonts w:eastAsia="Calibri"/>
          <w:b/>
          <w:iCs/>
          <w:sz w:val="24"/>
          <w:highlight w:val="cyan"/>
          <w:u w:val="single"/>
          <w:bdr w:val="single" w:sz="8" w:space="0" w:color="auto"/>
        </w:rPr>
        <w:t>concretize</w:t>
      </w:r>
      <w:r w:rsidRPr="00482BE9">
        <w:rPr>
          <w:rFonts w:eastAsia="Calibri"/>
          <w:highlight w:val="cyan"/>
          <w:u w:val="single"/>
        </w:rPr>
        <w:t xml:space="preserve"> skepticism</w:t>
      </w:r>
      <w:r w:rsidR="004E4E8B">
        <w:rPr>
          <w:rFonts w:eastAsia="Calibri"/>
          <w:u w:val="single"/>
        </w:rPr>
        <w:t xml:space="preserve"> </w:t>
      </w:r>
      <w:r w:rsidRPr="00482BE9">
        <w:rPr>
          <w:rFonts w:eastAsia="Calibri"/>
          <w:b/>
          <w:iCs/>
          <w:sz w:val="24"/>
          <w:u w:val="single"/>
          <w:bdr w:val="single" w:sz="8" w:space="0" w:color="auto"/>
        </w:rPr>
        <w:t>institutional arrangements</w:t>
      </w:r>
      <w:r w:rsidR="004E4E8B">
        <w:rPr>
          <w:rFonts w:eastAsia="Calibri"/>
          <w:sz w:val="14"/>
        </w:rPr>
        <w:t xml:space="preserve"> </w:t>
      </w:r>
      <w:r w:rsidRPr="00482BE9">
        <w:rPr>
          <w:rFonts w:eastAsia="Calibri"/>
          <w:highlight w:val="cyan"/>
          <w:u w:val="single"/>
        </w:rPr>
        <w:t xml:space="preserve">to </w:t>
      </w:r>
      <w:r w:rsidRPr="00482BE9">
        <w:rPr>
          <w:rFonts w:eastAsia="Calibri"/>
          <w:b/>
          <w:iCs/>
          <w:sz w:val="24"/>
          <w:highlight w:val="cyan"/>
          <w:u w:val="single"/>
          <w:bdr w:val="single" w:sz="8" w:space="0" w:color="auto"/>
        </w:rPr>
        <w:t>bend institutional defaults</w:t>
      </w:r>
      <w:r w:rsidRPr="00482BE9">
        <w:rPr>
          <w:rFonts w:eastAsia="Calibri"/>
          <w:highlight w:val="cyan"/>
          <w:u w:val="single"/>
        </w:rPr>
        <w:t xml:space="preserve"> away from militarism</w:t>
      </w:r>
      <w:r w:rsidR="004E4E8B">
        <w:rPr>
          <w:rFonts w:eastAsia="Calibri"/>
          <w:u w:val="single"/>
        </w:rPr>
        <w:t xml:space="preserve"> </w:t>
      </w:r>
      <w:r w:rsidRPr="00482BE9">
        <w:rPr>
          <w:rFonts w:eastAsia="Calibri"/>
          <w:highlight w:val="cyan"/>
          <w:u w:val="single"/>
        </w:rPr>
        <w:t xml:space="preserve">it should be </w:t>
      </w:r>
      <w:r w:rsidRPr="00482BE9">
        <w:rPr>
          <w:rFonts w:eastAsia="Calibri"/>
          <w:b/>
          <w:iCs/>
          <w:sz w:val="24"/>
          <w:highlight w:val="cyan"/>
          <w:u w:val="single"/>
          <w:bdr w:val="single" w:sz="8" w:space="0" w:color="auto"/>
        </w:rPr>
        <w:t>politically</w:t>
      </w:r>
      <w:r w:rsidRPr="00482BE9">
        <w:rPr>
          <w:rFonts w:eastAsia="Calibri"/>
          <w:sz w:val="14"/>
          <w:highlight w:val="cyan"/>
        </w:rPr>
        <w:t xml:space="preserve">, </w:t>
      </w:r>
      <w:r w:rsidRPr="00482BE9">
        <w:rPr>
          <w:rFonts w:eastAsia="Calibri"/>
          <w:b/>
          <w:iCs/>
          <w:sz w:val="24"/>
          <w:highlight w:val="cyan"/>
          <w:u w:val="single"/>
          <w:bdr w:val="single" w:sz="8" w:space="0" w:color="auto"/>
        </w:rPr>
        <w:t>socially</w:t>
      </w:r>
      <w:r w:rsidRPr="00482BE9">
        <w:rPr>
          <w:rFonts w:eastAsia="Calibri"/>
          <w:sz w:val="14"/>
          <w:highlight w:val="cyan"/>
        </w:rPr>
        <w:t xml:space="preserve">, </w:t>
      </w:r>
      <w:r w:rsidRPr="00482BE9">
        <w:rPr>
          <w:rFonts w:eastAsia="Calibri"/>
          <w:highlight w:val="cyan"/>
          <w:u w:val="single"/>
        </w:rPr>
        <w:t xml:space="preserve">and </w:t>
      </w:r>
      <w:r w:rsidRPr="00482BE9">
        <w:rPr>
          <w:rFonts w:eastAsia="Calibri"/>
          <w:b/>
          <w:iCs/>
          <w:sz w:val="24"/>
          <w:highlight w:val="cyan"/>
          <w:u w:val="single"/>
          <w:bdr w:val="single" w:sz="8" w:space="0" w:color="auto"/>
        </w:rPr>
        <w:t>logistically difficult</w:t>
      </w:r>
      <w:r w:rsidR="004E4E8B">
        <w:rPr>
          <w:rFonts w:eastAsia="Calibri"/>
          <w:u w:val="single"/>
        </w:rPr>
        <w:t xml:space="preserve"> </w:t>
      </w:r>
      <w:r w:rsidRPr="00482BE9">
        <w:rPr>
          <w:rFonts w:eastAsia="Calibri"/>
          <w:highlight w:val="cyan"/>
          <w:u w:val="single"/>
        </w:rPr>
        <w:t xml:space="preserve">to prosecute a war and we should </w:t>
      </w:r>
      <w:r w:rsidRPr="00482BE9">
        <w:rPr>
          <w:rFonts w:eastAsia="Calibri"/>
          <w:b/>
          <w:iCs/>
          <w:sz w:val="24"/>
          <w:highlight w:val="cyan"/>
          <w:u w:val="single"/>
          <w:bdr w:val="single" w:sz="8" w:space="0" w:color="auto"/>
        </w:rPr>
        <w:t>organize</w:t>
      </w:r>
      <w:r w:rsidRPr="00482BE9">
        <w:rPr>
          <w:rFonts w:eastAsia="Calibri"/>
          <w:b/>
          <w:iCs/>
          <w:sz w:val="24"/>
          <w:u w:val="single"/>
          <w:bdr w:val="single" w:sz="8" w:space="0" w:color="auto"/>
        </w:rPr>
        <w:t xml:space="preserve"> government </w:t>
      </w:r>
      <w:r w:rsidRPr="00482BE9">
        <w:rPr>
          <w:rFonts w:eastAsia="Calibri"/>
          <w:b/>
          <w:iCs/>
          <w:sz w:val="24"/>
          <w:highlight w:val="cyan"/>
          <w:u w:val="single"/>
          <w:bdr w:val="single" w:sz="8" w:space="0" w:color="auto"/>
        </w:rPr>
        <w:t>agencies</w:t>
      </w:r>
      <w:r w:rsidRPr="00482BE9">
        <w:rPr>
          <w:rFonts w:eastAsia="Calibri"/>
          <w:sz w:val="14"/>
          <w:highlight w:val="cyan"/>
        </w:rPr>
        <w:t xml:space="preserve">, </w:t>
      </w:r>
      <w:r w:rsidRPr="00482BE9">
        <w:rPr>
          <w:rFonts w:eastAsia="Calibri"/>
          <w:highlight w:val="cyan"/>
          <w:u w:val="single"/>
        </w:rPr>
        <w:t xml:space="preserve">including </w:t>
      </w:r>
      <w:r w:rsidRPr="00482BE9">
        <w:rPr>
          <w:rFonts w:eastAsia="Calibri"/>
          <w:b/>
          <w:iCs/>
          <w:sz w:val="24"/>
          <w:highlight w:val="cyan"/>
          <w:u w:val="single"/>
          <w:bdr w:val="single" w:sz="8" w:space="0" w:color="auto"/>
        </w:rPr>
        <w:t>budgets</w:t>
      </w:r>
      <w:r w:rsidRPr="00482BE9">
        <w:rPr>
          <w:rFonts w:eastAsia="Calibri"/>
          <w:sz w:val="14"/>
          <w:highlight w:val="cyan"/>
        </w:rPr>
        <w:t xml:space="preserve">, </w:t>
      </w:r>
      <w:r w:rsidRPr="00482BE9">
        <w:rPr>
          <w:rFonts w:eastAsia="Calibri"/>
          <w:highlight w:val="cyan"/>
          <w:u w:val="single"/>
        </w:rPr>
        <w:t>to reflect this</w:t>
      </w:r>
      <w:r w:rsidR="004E4E8B">
        <w:rPr>
          <w:rFonts w:eastAsia="Calibri"/>
          <w:u w:val="single"/>
        </w:rPr>
        <w:t xml:space="preserve"> </w:t>
      </w:r>
    </w:p>
    <w:p w14:paraId="28C76E25" w14:textId="77777777" w:rsidR="004E4E8B" w:rsidRDefault="005A7BB3" w:rsidP="005A7BB3">
      <w:pPr>
        <w:rPr>
          <w:rStyle w:val="StyleUnderline"/>
          <w:highlight w:val="yellow"/>
        </w:rPr>
      </w:pPr>
      <w:r w:rsidRPr="00482BE9">
        <w:rPr>
          <w:rFonts w:eastAsia="Calibri"/>
          <w:b/>
          <w:iCs/>
          <w:sz w:val="24"/>
          <w:u w:val="single"/>
          <w:bdr w:val="single" w:sz="8" w:space="0" w:color="auto"/>
        </w:rPr>
        <w:t>easy</w:t>
      </w:r>
      <w:r w:rsidR="004E4E8B">
        <w:rPr>
          <w:rFonts w:eastAsia="Calibri"/>
          <w:u w:val="single"/>
        </w:rPr>
        <w:t xml:space="preserve"> </w:t>
      </w:r>
      <w:r w:rsidRPr="00482BE9">
        <w:rPr>
          <w:rFonts w:eastAsia="Calibri"/>
          <w:b/>
          <w:iCs/>
          <w:sz w:val="24"/>
          <w:u w:val="single"/>
          <w:bdr w:val="single" w:sz="8" w:space="0" w:color="auto"/>
        </w:rPr>
        <w:t>unchecked institutional default</w:t>
      </w:r>
      <w:r w:rsidR="004E4E8B">
        <w:rPr>
          <w:rFonts w:eastAsia="Calibri"/>
          <w:u w:val="single"/>
        </w:rPr>
        <w:t xml:space="preserve"> </w:t>
      </w:r>
    </w:p>
    <w:p w14:paraId="7C78AB96" w14:textId="668EFDE2" w:rsidR="004E4E8B" w:rsidRDefault="005A7BB3" w:rsidP="004E4E8B">
      <w:pPr>
        <w:rPr>
          <w:rStyle w:val="StyleUnderline"/>
          <w:highlight w:val="yellow"/>
        </w:rPr>
      </w:pPr>
      <w:r w:rsidRPr="00482BE9">
        <w:rPr>
          <w:rFonts w:eastAsia="Calibri"/>
          <w:highlight w:val="cyan"/>
          <w:u w:val="single"/>
        </w:rPr>
        <w:t>This</w:t>
      </w:r>
      <w:r w:rsidR="004E4E8B">
        <w:rPr>
          <w:rFonts w:eastAsia="Calibri"/>
          <w:u w:val="single"/>
        </w:rPr>
        <w:t xml:space="preserve"> </w:t>
      </w:r>
      <w:r w:rsidRPr="00482BE9">
        <w:rPr>
          <w:rFonts w:eastAsia="Calibri"/>
          <w:highlight w:val="cyan"/>
          <w:u w:val="single"/>
        </w:rPr>
        <w:t>makes</w:t>
      </w:r>
      <w:r w:rsidR="004E4E8B">
        <w:rPr>
          <w:rFonts w:eastAsia="Calibri"/>
          <w:u w:val="single"/>
        </w:rPr>
        <w:t xml:space="preserve"> </w:t>
      </w:r>
      <w:r w:rsidRPr="00482BE9">
        <w:rPr>
          <w:rFonts w:eastAsia="Calibri"/>
          <w:highlight w:val="cyan"/>
          <w:u w:val="single"/>
        </w:rPr>
        <w:t>rhetoric</w:t>
      </w:r>
      <w:r w:rsidR="004E4E8B">
        <w:rPr>
          <w:rFonts w:eastAsia="Calibri"/>
          <w:sz w:val="14"/>
        </w:rPr>
        <w:t xml:space="preserve"> </w:t>
      </w:r>
      <w:r w:rsidRPr="00482BE9">
        <w:rPr>
          <w:rFonts w:eastAsia="Calibri"/>
          <w:b/>
          <w:iCs/>
          <w:sz w:val="24"/>
          <w:highlight w:val="cyan"/>
          <w:u w:val="single"/>
          <w:bdr w:val="single" w:sz="8" w:space="0" w:color="auto"/>
        </w:rPr>
        <w:t>fine words scolding the storm</w:t>
      </w:r>
      <w:r w:rsidR="004E4E8B">
        <w:rPr>
          <w:rFonts w:eastAsia="Calibri"/>
          <w:sz w:val="14"/>
        </w:rPr>
        <w:t xml:space="preserve"> </w:t>
      </w:r>
      <w:r w:rsidRPr="00482BE9">
        <w:rPr>
          <w:rFonts w:eastAsia="Calibri"/>
          <w:b/>
          <w:iCs/>
          <w:sz w:val="24"/>
          <w:u w:val="single"/>
          <w:bdr w:val="single" w:sz="8" w:space="0" w:color="auto"/>
        </w:rPr>
        <w:t xml:space="preserve">too </w:t>
      </w:r>
      <w:r w:rsidRPr="00482BE9">
        <w:rPr>
          <w:rFonts w:eastAsia="Calibri"/>
          <w:b/>
          <w:iCs/>
          <w:sz w:val="24"/>
          <w:highlight w:val="cyan"/>
          <w:u w:val="single"/>
          <w:bdr w:val="single" w:sz="8" w:space="0" w:color="auto"/>
        </w:rPr>
        <w:t>easily appropriated</w:t>
      </w:r>
      <w:r w:rsidRPr="00482BE9">
        <w:rPr>
          <w:rFonts w:eastAsia="Calibri"/>
          <w:highlight w:val="cyan"/>
          <w:u w:val="single"/>
        </w:rPr>
        <w:t xml:space="preserve"> by warmongers</w:t>
      </w:r>
      <w:r w:rsidR="004E4E8B">
        <w:rPr>
          <w:rFonts w:eastAsia="Calibri"/>
          <w:u w:val="single"/>
        </w:rPr>
        <w:t xml:space="preserve"> </w:t>
      </w:r>
      <w:r w:rsidRPr="00482BE9">
        <w:rPr>
          <w:rFonts w:eastAsia="Calibri"/>
          <w:highlight w:val="cyan"/>
          <w:u w:val="single"/>
        </w:rPr>
        <w:t xml:space="preserve">as a </w:t>
      </w:r>
      <w:r w:rsidRPr="00482BE9">
        <w:rPr>
          <w:rFonts w:eastAsia="Calibri"/>
          <w:b/>
          <w:iCs/>
          <w:sz w:val="24"/>
          <w:highlight w:val="cyan"/>
          <w:u w:val="single"/>
          <w:bdr w:val="single" w:sz="8" w:space="0" w:color="auto"/>
        </w:rPr>
        <w:t>partisan cudgel</w:t>
      </w:r>
      <w:r w:rsidR="004E4E8B">
        <w:rPr>
          <w:rFonts w:eastAsia="Calibri"/>
          <w:u w:val="single"/>
        </w:rPr>
        <w:t xml:space="preserve">  </w:t>
      </w:r>
      <w:r w:rsidRPr="00482BE9">
        <w:rPr>
          <w:rFonts w:eastAsia="Calibri"/>
          <w:highlight w:val="cyan"/>
          <w:u w:val="single"/>
        </w:rPr>
        <w:t>critiques</w:t>
      </w:r>
      <w:r w:rsidR="004E4E8B">
        <w:rPr>
          <w:rFonts w:eastAsia="Calibri"/>
          <w:u w:val="single"/>
        </w:rPr>
        <w:t xml:space="preserve"> </w:t>
      </w:r>
      <w:r w:rsidRPr="00482BE9">
        <w:rPr>
          <w:rFonts w:eastAsia="Calibri"/>
          <w:highlight w:val="cyan"/>
          <w:u w:val="single"/>
        </w:rPr>
        <w:t>are too concerned with</w:t>
      </w:r>
      <w:r w:rsidR="004E4E8B">
        <w:rPr>
          <w:rFonts w:eastAsia="Calibri"/>
          <w:u w:val="single"/>
        </w:rPr>
        <w:t xml:space="preserve"> </w:t>
      </w:r>
      <w:r w:rsidRPr="00482BE9">
        <w:rPr>
          <w:rFonts w:eastAsia="Calibri"/>
          <w:b/>
          <w:iCs/>
          <w:sz w:val="24"/>
          <w:highlight w:val="cyan"/>
          <w:u w:val="single"/>
          <w:bdr w:val="single" w:sz="8" w:space="0" w:color="auto"/>
        </w:rPr>
        <w:t>ideological rationales</w:t>
      </w:r>
      <w:r w:rsidR="004E4E8B">
        <w:rPr>
          <w:rFonts w:eastAsia="Calibri"/>
          <w:u w:val="single"/>
        </w:rPr>
        <w:t xml:space="preserve"> </w:t>
      </w:r>
      <w:r w:rsidRPr="00482BE9">
        <w:rPr>
          <w:rFonts w:eastAsia="Calibri"/>
          <w:highlight w:val="cyan"/>
          <w:u w:val="single"/>
        </w:rPr>
        <w:t>and not</w:t>
      </w:r>
      <w:r w:rsidR="004E4E8B">
        <w:rPr>
          <w:rFonts w:eastAsia="Calibri"/>
          <w:u w:val="single"/>
        </w:rPr>
        <w:t xml:space="preserve"> </w:t>
      </w:r>
      <w:r w:rsidRPr="00482BE9">
        <w:rPr>
          <w:rFonts w:eastAsia="Calibri"/>
          <w:highlight w:val="cyan"/>
          <w:u w:val="single"/>
        </w:rPr>
        <w:t xml:space="preserve">enough with </w:t>
      </w:r>
      <w:r w:rsidRPr="00482BE9">
        <w:rPr>
          <w:rFonts w:eastAsia="Calibri"/>
          <w:b/>
          <w:iCs/>
          <w:sz w:val="24"/>
          <w:highlight w:val="cyan"/>
          <w:u w:val="single"/>
          <w:bdr w:val="single" w:sz="8" w:space="0" w:color="auto"/>
        </w:rPr>
        <w:t>institutional design</w:t>
      </w:r>
      <w:r w:rsidRPr="00482BE9">
        <w:rPr>
          <w:rFonts w:eastAsia="Calibri"/>
          <w:highlight w:val="cyan"/>
          <w:u w:val="single"/>
        </w:rPr>
        <w:t xml:space="preserve"> and </w:t>
      </w:r>
      <w:r w:rsidRPr="00482BE9">
        <w:rPr>
          <w:rFonts w:eastAsia="Calibri"/>
          <w:b/>
          <w:iCs/>
          <w:sz w:val="24"/>
          <w:highlight w:val="cyan"/>
          <w:u w:val="single"/>
          <w:bdr w:val="single" w:sz="8" w:space="0" w:color="auto"/>
        </w:rPr>
        <w:t>material interests</w:t>
      </w:r>
      <w:r w:rsidR="004E4E8B">
        <w:rPr>
          <w:rFonts w:eastAsia="Calibri"/>
          <w:u w:val="single"/>
        </w:rPr>
        <w:t xml:space="preserve"> </w:t>
      </w:r>
      <w:r w:rsidRPr="00482BE9">
        <w:rPr>
          <w:rFonts w:eastAsia="Calibri"/>
          <w:sz w:val="14"/>
          <w:highlight w:val="cyan"/>
        </w:rPr>
        <w:t xml:space="preserve">. </w:t>
      </w:r>
      <w:r w:rsidRPr="00482BE9">
        <w:rPr>
          <w:rFonts w:eastAsia="Calibri"/>
          <w:highlight w:val="cyan"/>
          <w:u w:val="single"/>
        </w:rPr>
        <w:t xml:space="preserve">I </w:t>
      </w:r>
      <w:r w:rsidRPr="00482BE9">
        <w:rPr>
          <w:rFonts w:eastAsia="Calibri"/>
          <w:b/>
          <w:iCs/>
          <w:sz w:val="24"/>
          <w:highlight w:val="cyan"/>
          <w:u w:val="single"/>
          <w:bdr w:val="single" w:sz="8" w:space="0" w:color="auto"/>
        </w:rPr>
        <w:t>doubt</w:t>
      </w:r>
      <w:r w:rsidRPr="00482BE9">
        <w:rPr>
          <w:rFonts w:eastAsia="Calibri"/>
          <w:b/>
          <w:iCs/>
          <w:sz w:val="24"/>
          <w:u w:val="single"/>
          <w:bdr w:val="single" w:sz="8" w:space="0" w:color="auto"/>
        </w:rPr>
        <w:t xml:space="preserve"> very much</w:t>
      </w:r>
      <w:r w:rsidR="004E4E8B">
        <w:rPr>
          <w:rFonts w:eastAsia="Calibri"/>
          <w:u w:val="single"/>
        </w:rPr>
        <w:t xml:space="preserve"> </w:t>
      </w:r>
      <w:r w:rsidRPr="00482BE9">
        <w:rPr>
          <w:rFonts w:eastAsia="Calibri"/>
          <w:highlight w:val="cyan"/>
          <w:u w:val="single"/>
        </w:rPr>
        <w:t>we are likely to</w:t>
      </w:r>
      <w:r w:rsidR="004E4E8B">
        <w:rPr>
          <w:rFonts w:eastAsia="Calibri"/>
          <w:u w:val="single"/>
        </w:rPr>
        <w:t xml:space="preserve"> </w:t>
      </w:r>
      <w:r w:rsidRPr="00482BE9">
        <w:rPr>
          <w:rFonts w:eastAsia="Calibri"/>
          <w:b/>
          <w:iCs/>
          <w:sz w:val="24"/>
          <w:u w:val="single"/>
          <w:bdr w:val="single" w:sz="8" w:space="0" w:color="auto"/>
        </w:rPr>
        <w:t xml:space="preserve">radically </w:t>
      </w:r>
      <w:r w:rsidRPr="00482BE9">
        <w:rPr>
          <w:rFonts w:eastAsia="Calibri"/>
          <w:b/>
          <w:iCs/>
          <w:sz w:val="24"/>
          <w:highlight w:val="cyan"/>
          <w:u w:val="single"/>
          <w:bdr w:val="single" w:sz="8" w:space="0" w:color="auto"/>
        </w:rPr>
        <w:t>alter the</w:t>
      </w:r>
      <w:r w:rsidRPr="00482BE9">
        <w:rPr>
          <w:rFonts w:eastAsia="Calibri"/>
          <w:b/>
          <w:iCs/>
          <w:sz w:val="24"/>
          <w:u w:val="single"/>
          <w:bdr w:val="single" w:sz="8" w:space="0" w:color="auto"/>
        </w:rPr>
        <w:t xml:space="preserve"> guiding </w:t>
      </w:r>
      <w:r w:rsidRPr="00482BE9">
        <w:rPr>
          <w:rFonts w:eastAsia="Calibri"/>
          <w:b/>
          <w:iCs/>
          <w:sz w:val="24"/>
          <w:highlight w:val="cyan"/>
          <w:u w:val="single"/>
          <w:bdr w:val="single" w:sz="8" w:space="0" w:color="auto"/>
        </w:rPr>
        <w:t>ideology</w:t>
      </w:r>
      <w:r w:rsidRPr="00482BE9">
        <w:rPr>
          <w:rFonts w:eastAsia="Calibri"/>
          <w:highlight w:val="cyan"/>
          <w:u w:val="single"/>
        </w:rPr>
        <w:t xml:space="preserve"> of</w:t>
      </w:r>
      <w:r w:rsidR="004E4E8B">
        <w:rPr>
          <w:rFonts w:eastAsia="Calibri"/>
          <w:u w:val="single"/>
        </w:rPr>
        <w:t xml:space="preserve"> </w:t>
      </w:r>
      <w:r w:rsidRPr="00482BE9">
        <w:rPr>
          <w:rFonts w:eastAsia="Calibri"/>
          <w:highlight w:val="cyan"/>
          <w:u w:val="single"/>
        </w:rPr>
        <w:t>leadership</w:t>
      </w:r>
      <w:r w:rsidR="004E4E8B">
        <w:rPr>
          <w:rFonts w:eastAsia="Calibri"/>
          <w:sz w:val="14"/>
        </w:rPr>
        <w:t xml:space="preserve"> </w:t>
      </w:r>
      <w:r w:rsidRPr="00482BE9">
        <w:rPr>
          <w:rFonts w:eastAsia="Calibri"/>
          <w:highlight w:val="cyan"/>
          <w:u w:val="single"/>
        </w:rPr>
        <w:t>even if we did</w:t>
      </w:r>
      <w:r w:rsidR="004E4E8B">
        <w:rPr>
          <w:rFonts w:eastAsia="Calibri"/>
          <w:sz w:val="14"/>
        </w:rPr>
        <w:t xml:space="preserve"> </w:t>
      </w:r>
      <w:r w:rsidRPr="00482BE9">
        <w:rPr>
          <w:rFonts w:eastAsia="Calibri"/>
          <w:b/>
          <w:iCs/>
          <w:sz w:val="24"/>
          <w:highlight w:val="cyan"/>
          <w:u w:val="single"/>
          <w:bdr w:val="single" w:sz="8" w:space="0" w:color="auto"/>
        </w:rPr>
        <w:t>institutional inertia</w:t>
      </w:r>
      <w:r w:rsidRPr="00482BE9">
        <w:rPr>
          <w:rFonts w:eastAsia="Calibri"/>
          <w:b/>
          <w:iCs/>
          <w:sz w:val="24"/>
          <w:u w:val="single"/>
          <w:bdr w:val="single" w:sz="8" w:space="0" w:color="auto"/>
        </w:rPr>
        <w:t xml:space="preserve"> alone</w:t>
      </w:r>
      <w:r w:rsidR="004E4E8B">
        <w:rPr>
          <w:rFonts w:eastAsia="Calibri"/>
          <w:u w:val="single"/>
        </w:rPr>
        <w:t xml:space="preserve"> </w:t>
      </w:r>
      <w:r w:rsidRPr="00482BE9">
        <w:rPr>
          <w:rFonts w:eastAsia="Calibri"/>
          <w:highlight w:val="cyan"/>
          <w:u w:val="single"/>
        </w:rPr>
        <w:t xml:space="preserve">could </w:t>
      </w:r>
      <w:r w:rsidR="004E4E8B">
        <w:rPr>
          <w:rFonts w:eastAsia="Calibri"/>
          <w:u w:val="single"/>
        </w:rPr>
        <w:t xml:space="preserve"> </w:t>
      </w:r>
      <w:r w:rsidRPr="00482BE9">
        <w:rPr>
          <w:rFonts w:eastAsia="Calibri"/>
          <w:highlight w:val="cyan"/>
          <w:u w:val="single"/>
        </w:rPr>
        <w:t>overdetermine a</w:t>
      </w:r>
      <w:r w:rsidR="004E4E8B">
        <w:rPr>
          <w:rFonts w:eastAsia="Calibri"/>
          <w:u w:val="single"/>
        </w:rPr>
        <w:t xml:space="preserve"> </w:t>
      </w:r>
      <w:r w:rsidRPr="00482BE9">
        <w:rPr>
          <w:rFonts w:eastAsia="Calibri"/>
          <w:b/>
          <w:iCs/>
          <w:sz w:val="24"/>
          <w:u w:val="single"/>
          <w:bdr w:val="single" w:sz="8" w:space="0" w:color="auto"/>
        </w:rPr>
        <w:t xml:space="preserve">casually </w:t>
      </w:r>
      <w:r w:rsidRPr="00482BE9">
        <w:rPr>
          <w:rFonts w:eastAsia="Calibri"/>
          <w:b/>
          <w:iCs/>
          <w:sz w:val="24"/>
          <w:highlight w:val="cyan"/>
          <w:u w:val="single"/>
          <w:bdr w:val="single" w:sz="8" w:space="0" w:color="auto"/>
        </w:rPr>
        <w:t>fatal militarism</w:t>
      </w:r>
      <w:r w:rsidRPr="00482BE9">
        <w:rPr>
          <w:rFonts w:eastAsia="Calibri"/>
          <w:sz w:val="14"/>
          <w:highlight w:val="cyan"/>
        </w:rPr>
        <w:t>.</w:t>
      </w:r>
      <w:r w:rsidR="004E4E8B">
        <w:rPr>
          <w:rFonts w:eastAsia="Calibri"/>
          <w:sz w:val="14"/>
        </w:rPr>
        <w:t xml:space="preserve"> </w:t>
      </w:r>
      <w:r w:rsidRPr="00482BE9">
        <w:rPr>
          <w:rFonts w:eastAsia="Calibri"/>
          <w:highlight w:val="cyan"/>
          <w:u w:val="single"/>
        </w:rPr>
        <w:t>Transaction costs are</w:t>
      </w:r>
      <w:r w:rsidR="004E4E8B">
        <w:rPr>
          <w:rFonts w:eastAsia="Calibri"/>
          <w:u w:val="single"/>
        </w:rPr>
        <w:t xml:space="preserve"> </w:t>
      </w:r>
      <w:r w:rsidRPr="00482BE9">
        <w:rPr>
          <w:rFonts w:eastAsia="Calibri"/>
          <w:b/>
          <w:iCs/>
          <w:sz w:val="24"/>
          <w:u w:val="single"/>
          <w:bdr w:val="single" w:sz="8" w:space="0" w:color="auto"/>
        </w:rPr>
        <w:t>important deterrent</w:t>
      </w:r>
      <w:r w:rsidR="004E4E8B">
        <w:rPr>
          <w:rFonts w:eastAsia="Calibri"/>
          <w:u w:val="single"/>
        </w:rPr>
        <w:t xml:space="preserve"> </w:t>
      </w:r>
      <w:r w:rsidRPr="00482BE9">
        <w:rPr>
          <w:rFonts w:eastAsia="Calibri"/>
          <w:highlight w:val="cyan"/>
          <w:u w:val="single"/>
        </w:rPr>
        <w:t xml:space="preserve">the </w:t>
      </w:r>
      <w:r w:rsidRPr="00482BE9">
        <w:rPr>
          <w:rFonts w:eastAsia="Calibri"/>
          <w:b/>
          <w:iCs/>
          <w:sz w:val="24"/>
          <w:highlight w:val="cyan"/>
          <w:u w:val="single"/>
          <w:bdr w:val="single" w:sz="8" w:space="0" w:color="auto"/>
        </w:rPr>
        <w:t>most important</w:t>
      </w:r>
      <w:r w:rsidRPr="00482BE9">
        <w:rPr>
          <w:rFonts w:eastAsia="Calibri"/>
          <w:highlight w:val="cyan"/>
          <w:u w:val="single"/>
        </w:rPr>
        <w:t xml:space="preserve"> deterrent</w:t>
      </w:r>
      <w:r w:rsidR="004E4E8B">
        <w:rPr>
          <w:rFonts w:eastAsia="Calibri"/>
          <w:u w:val="single"/>
        </w:rPr>
        <w:t xml:space="preserve">  </w:t>
      </w:r>
      <w:r w:rsidRPr="00482BE9">
        <w:rPr>
          <w:rFonts w:eastAsia="Calibri"/>
          <w:b/>
          <w:iCs/>
          <w:sz w:val="24"/>
          <w:u w:val="single"/>
          <w:bdr w:val="single" w:sz="8" w:space="0" w:color="auto"/>
        </w:rPr>
        <w:t>only gets us so far</w:t>
      </w:r>
      <w:r w:rsidR="004E4E8B">
        <w:rPr>
          <w:rFonts w:eastAsia="Calibri"/>
          <w:u w:val="single"/>
        </w:rPr>
        <w:t xml:space="preserve"> </w:t>
      </w:r>
      <w:r w:rsidRPr="00482BE9">
        <w:rPr>
          <w:rFonts w:eastAsia="Calibri"/>
          <w:b/>
          <w:iCs/>
          <w:sz w:val="24"/>
          <w:u w:val="single"/>
          <w:bdr w:val="single" w:sz="8" w:space="0" w:color="auto"/>
        </w:rPr>
        <w:t>inevitable</w:t>
      </w:r>
      <w:r w:rsidR="004E4E8B">
        <w:rPr>
          <w:rFonts w:eastAsia="Calibri"/>
          <w:u w:val="single"/>
        </w:rPr>
        <w:t xml:space="preserve"> </w:t>
      </w:r>
      <w:r w:rsidRPr="00482BE9">
        <w:rPr>
          <w:rFonts w:eastAsia="Calibri"/>
          <w:highlight w:val="cyan"/>
          <w:u w:val="single"/>
        </w:rPr>
        <w:t>at some point</w:t>
      </w:r>
      <w:r w:rsidR="004E4E8B">
        <w:rPr>
          <w:rFonts w:eastAsia="Calibri"/>
          <w:sz w:val="14"/>
        </w:rPr>
        <w:t xml:space="preserve"> </w:t>
      </w:r>
      <w:r w:rsidRPr="00482BE9">
        <w:rPr>
          <w:rFonts w:eastAsia="Calibri"/>
          <w:highlight w:val="cyan"/>
          <w:u w:val="single"/>
        </w:rPr>
        <w:t xml:space="preserve">politicians and voters </w:t>
      </w:r>
      <w:r w:rsidR="004E4E8B">
        <w:rPr>
          <w:rFonts w:eastAsia="Calibri"/>
          <w:u w:val="single"/>
        </w:rPr>
        <w:t xml:space="preserve"> </w:t>
      </w:r>
      <w:r w:rsidRPr="00482BE9">
        <w:rPr>
          <w:rFonts w:eastAsia="Calibri"/>
          <w:highlight w:val="cyan"/>
          <w:u w:val="single"/>
        </w:rPr>
        <w:t xml:space="preserve">will be enthusiastic about </w:t>
      </w:r>
      <w:r w:rsidRPr="00482BE9">
        <w:rPr>
          <w:rFonts w:eastAsia="Calibri"/>
          <w:b/>
          <w:iCs/>
          <w:sz w:val="24"/>
          <w:highlight w:val="cyan"/>
          <w:u w:val="single"/>
          <w:bdr w:val="single" w:sz="8" w:space="0" w:color="auto"/>
        </w:rPr>
        <w:t>other bad wars</w:t>
      </w:r>
      <w:r w:rsidR="004E4E8B">
        <w:rPr>
          <w:rFonts w:eastAsia="Calibri"/>
          <w:sz w:val="14"/>
        </w:rPr>
        <w:t xml:space="preserve"> </w:t>
      </w:r>
      <w:r w:rsidRPr="00482BE9">
        <w:rPr>
          <w:rFonts w:eastAsia="Calibri"/>
          <w:b/>
          <w:iCs/>
          <w:sz w:val="24"/>
          <w:highlight w:val="cyan"/>
          <w:u w:val="single"/>
          <w:bdr w:val="single" w:sz="8" w:space="0" w:color="auto"/>
        </w:rPr>
        <w:t>how will we stop those</w:t>
      </w:r>
      <w:r w:rsidRPr="00482BE9">
        <w:rPr>
          <w:rFonts w:eastAsia="Calibri"/>
          <w:highlight w:val="cyan"/>
          <w:u w:val="single"/>
        </w:rPr>
        <w:t>?</w:t>
      </w:r>
      <w:r w:rsidR="004E4E8B">
        <w:rPr>
          <w:rFonts w:eastAsia="Calibri"/>
          <w:sz w:val="14"/>
        </w:rPr>
        <w:t xml:space="preserve"> </w:t>
      </w:r>
      <w:r w:rsidRPr="00482BE9">
        <w:rPr>
          <w:rFonts w:eastAsia="Calibri"/>
          <w:b/>
          <w:iCs/>
          <w:sz w:val="24"/>
          <w:u w:val="single"/>
          <w:bdr w:val="single" w:sz="8" w:space="0" w:color="auto"/>
        </w:rPr>
        <w:t>fine-tuned adjudication</w:t>
      </w:r>
      <w:r w:rsidR="004E4E8B">
        <w:rPr>
          <w:rFonts w:eastAsia="Calibri"/>
          <w:u w:val="single"/>
        </w:rPr>
        <w:t xml:space="preserve"> </w:t>
      </w:r>
      <w:r w:rsidRPr="00482BE9">
        <w:rPr>
          <w:rFonts w:eastAsia="Calibri"/>
          <w:b/>
          <w:iCs/>
          <w:sz w:val="24"/>
          <w:u w:val="single"/>
          <w:bdr w:val="single" w:sz="8" w:space="0" w:color="auto"/>
        </w:rPr>
        <w:t>currently unavailable</w:t>
      </w:r>
      <w:r w:rsidR="004E4E8B">
        <w:rPr>
          <w:rFonts w:eastAsia="Calibri"/>
          <w:u w:val="single"/>
        </w:rPr>
        <w:t xml:space="preserve"> </w:t>
      </w:r>
      <w:r w:rsidRPr="00482BE9">
        <w:rPr>
          <w:rFonts w:eastAsia="Calibri"/>
          <w:b/>
          <w:iCs/>
          <w:sz w:val="24"/>
          <w:highlight w:val="cyan"/>
          <w:u w:val="single"/>
          <w:bdr w:val="single" w:sz="8" w:space="0" w:color="auto"/>
        </w:rPr>
        <w:t>debate</w:t>
      </w:r>
      <w:r w:rsidRPr="00482BE9">
        <w:rPr>
          <w:rFonts w:eastAsia="Calibri"/>
          <w:b/>
          <w:iCs/>
          <w:sz w:val="24"/>
          <w:u w:val="single"/>
          <w:bdr w:val="single" w:sz="8" w:space="0" w:color="auto"/>
        </w:rPr>
        <w:t>s</w:t>
      </w:r>
      <w:r w:rsidR="004E4E8B">
        <w:rPr>
          <w:rFonts w:eastAsia="Calibri"/>
          <w:u w:val="single"/>
        </w:rPr>
        <w:t xml:space="preserve"> </w:t>
      </w:r>
      <w:r w:rsidRPr="00482BE9">
        <w:rPr>
          <w:rFonts w:eastAsia="Calibri"/>
          <w:highlight w:val="cyan"/>
          <w:u w:val="single"/>
        </w:rPr>
        <w:t xml:space="preserve">is run through with </w:t>
      </w:r>
      <w:r w:rsidRPr="00482BE9">
        <w:rPr>
          <w:rFonts w:eastAsia="Calibri"/>
          <w:b/>
          <w:iCs/>
          <w:sz w:val="24"/>
          <w:highlight w:val="cyan"/>
          <w:u w:val="single"/>
          <w:bdr w:val="single" w:sz="8" w:space="0" w:color="auto"/>
        </w:rPr>
        <w:t>bad faith actors</w:t>
      </w:r>
      <w:r w:rsidR="004E4E8B">
        <w:rPr>
          <w:rFonts w:eastAsia="Calibri"/>
          <w:u w:val="single"/>
        </w:rPr>
        <w:t xml:space="preserve"> </w:t>
      </w:r>
      <w:r w:rsidRPr="00482BE9">
        <w:rPr>
          <w:rFonts w:eastAsia="Calibri"/>
          <w:highlight w:val="cyan"/>
          <w:u w:val="single"/>
        </w:rPr>
        <w:t>who</w:t>
      </w:r>
      <w:r w:rsidR="004E4E8B">
        <w:rPr>
          <w:rFonts w:eastAsia="Calibri"/>
          <w:u w:val="single"/>
        </w:rPr>
        <w:t xml:space="preserve"> </w:t>
      </w:r>
      <w:r w:rsidRPr="00482BE9">
        <w:rPr>
          <w:rFonts w:eastAsia="Calibri"/>
          <w:highlight w:val="cyan"/>
          <w:u w:val="single"/>
        </w:rPr>
        <w:t xml:space="preserve">lack a </w:t>
      </w:r>
      <w:r w:rsidRPr="00482BE9">
        <w:rPr>
          <w:rFonts w:eastAsia="Calibri"/>
          <w:b/>
          <w:iCs/>
          <w:sz w:val="24"/>
          <w:highlight w:val="cyan"/>
          <w:u w:val="single"/>
          <w:bdr w:val="single" w:sz="8" w:space="0" w:color="auto"/>
        </w:rPr>
        <w:t>sincere desire</w:t>
      </w:r>
      <w:r w:rsidRPr="00482BE9">
        <w:rPr>
          <w:rFonts w:eastAsia="Calibri"/>
          <w:highlight w:val="cyan"/>
          <w:u w:val="single"/>
        </w:rPr>
        <w:t xml:space="preserve"> to reduce</w:t>
      </w:r>
      <w:r w:rsidR="004E4E8B">
        <w:rPr>
          <w:rFonts w:eastAsia="Calibri"/>
          <w:u w:val="single"/>
        </w:rPr>
        <w:t xml:space="preserve"> </w:t>
      </w:r>
      <w:r w:rsidRPr="00482BE9">
        <w:rPr>
          <w:rFonts w:eastAsia="Calibri"/>
          <w:highlight w:val="cyan"/>
          <w:u w:val="single"/>
        </w:rPr>
        <w:t>military action</w:t>
      </w:r>
      <w:r w:rsidR="004E4E8B">
        <w:rPr>
          <w:rFonts w:eastAsia="Calibri"/>
          <w:u w:val="single"/>
        </w:rPr>
        <w:t xml:space="preserve"> </w:t>
      </w:r>
      <w:r w:rsidRPr="00482BE9">
        <w:rPr>
          <w:rFonts w:eastAsia="Calibri"/>
          <w:highlight w:val="cyan"/>
          <w:u w:val="single"/>
        </w:rPr>
        <w:t>and may convert</w:t>
      </w:r>
      <w:r w:rsidR="004E4E8B">
        <w:rPr>
          <w:rFonts w:eastAsia="Calibri"/>
          <w:u w:val="single"/>
        </w:rPr>
        <w:t xml:space="preserve"> </w:t>
      </w:r>
      <w:r w:rsidRPr="00482BE9">
        <w:rPr>
          <w:rFonts w:eastAsia="Calibri"/>
          <w:b/>
          <w:iCs/>
          <w:sz w:val="30"/>
          <w:szCs w:val="30"/>
          <w:highlight w:val="cyan"/>
          <w:u w:val="single"/>
          <w:bdr w:val="single" w:sz="8" w:space="0" w:color="auto"/>
        </w:rPr>
        <w:t>political capital</w:t>
      </w:r>
      <w:r w:rsidRPr="00482BE9">
        <w:rPr>
          <w:rFonts w:eastAsia="Calibri"/>
          <w:b/>
          <w:iCs/>
          <w:sz w:val="30"/>
          <w:szCs w:val="30"/>
          <w:u w:val="single"/>
          <w:bdr w:val="single" w:sz="8" w:space="0" w:color="auto"/>
        </w:rPr>
        <w:t xml:space="preserve"> accrued </w:t>
      </w:r>
      <w:r w:rsidRPr="00482BE9">
        <w:rPr>
          <w:rFonts w:eastAsia="Calibri"/>
          <w:b/>
          <w:iCs/>
          <w:sz w:val="30"/>
          <w:szCs w:val="30"/>
          <w:highlight w:val="cyan"/>
          <w:u w:val="single"/>
          <w:bdr w:val="single" w:sz="8" w:space="0" w:color="auto"/>
        </w:rPr>
        <w:t>through such criticisms</w:t>
      </w:r>
      <w:r w:rsidR="004E4E8B">
        <w:rPr>
          <w:rFonts w:eastAsia="Calibri"/>
          <w:u w:val="single"/>
        </w:rPr>
        <w:t xml:space="preserve"> </w:t>
      </w:r>
      <w:r w:rsidRPr="00482BE9">
        <w:rPr>
          <w:rFonts w:eastAsia="Calibri"/>
          <w:b/>
          <w:iCs/>
          <w:sz w:val="24"/>
          <w:u w:val="single"/>
          <w:bdr w:val="single" w:sz="8" w:space="0" w:color="auto"/>
        </w:rPr>
        <w:t xml:space="preserve">advancing </w:t>
      </w:r>
      <w:r w:rsidRPr="00482BE9">
        <w:rPr>
          <w:rFonts w:eastAsia="Calibri"/>
          <w:b/>
          <w:iCs/>
          <w:sz w:val="24"/>
          <w:highlight w:val="cyan"/>
          <w:u w:val="single"/>
          <w:bdr w:val="single" w:sz="8" w:space="0" w:color="auto"/>
        </w:rPr>
        <w:t>the interests</w:t>
      </w:r>
      <w:r w:rsidRPr="00482BE9">
        <w:rPr>
          <w:rFonts w:eastAsia="Calibri"/>
          <w:highlight w:val="cyan"/>
          <w:u w:val="single"/>
        </w:rPr>
        <w:t xml:space="preserve"> of that military</w:t>
      </w:r>
      <w:r w:rsidR="004E4E8B">
        <w:rPr>
          <w:rFonts w:eastAsia="Calibri"/>
          <w:u w:val="single"/>
        </w:rPr>
        <w:t xml:space="preserve"> </w:t>
      </w:r>
      <w:r w:rsidRPr="00482BE9">
        <w:rPr>
          <w:rFonts w:eastAsia="Calibri"/>
          <w:b/>
          <w:iCs/>
          <w:sz w:val="24"/>
          <w:u w:val="single"/>
          <w:bdr w:val="single" w:sz="8" w:space="0" w:color="auto"/>
        </w:rPr>
        <w:t>near future</w:t>
      </w:r>
      <w:r w:rsidR="004E4E8B">
        <w:rPr>
          <w:rFonts w:eastAsia="Calibri"/>
          <w:sz w:val="14"/>
        </w:rPr>
        <w:t xml:space="preserve"> </w:t>
      </w:r>
    </w:p>
    <w:p w14:paraId="1FE501B1" w14:textId="77777777" w:rsidR="004E4E8B" w:rsidRDefault="005A7BB3" w:rsidP="005A7BB3">
      <w:pPr>
        <w:keepNext/>
        <w:keepLines/>
        <w:spacing w:before="40" w:after="0"/>
        <w:outlineLvl w:val="3"/>
        <w:rPr>
          <w:rStyle w:val="StyleUnderline"/>
          <w:highlight w:val="yellow"/>
        </w:rPr>
      </w:pPr>
      <w:r w:rsidRPr="00482BE9">
        <w:rPr>
          <w:rFonts w:eastAsia="Times New Roman" w:cs="Times New Roman"/>
          <w:b/>
          <w:iCs/>
          <w:sz w:val="26"/>
        </w:rPr>
        <w:t xml:space="preserve">Abolition is, even if rhetorically powerful, </w:t>
      </w:r>
      <w:r w:rsidRPr="00482BE9">
        <w:rPr>
          <w:rFonts w:eastAsia="Times New Roman" w:cs="Times New Roman"/>
          <w:b/>
          <w:iCs/>
          <w:sz w:val="26"/>
          <w:u w:val="single"/>
        </w:rPr>
        <w:t>impossible to achieve</w:t>
      </w:r>
      <w:r w:rsidRPr="00482BE9">
        <w:rPr>
          <w:rFonts w:eastAsia="Times New Roman" w:cs="Times New Roman"/>
          <w:b/>
          <w:iCs/>
          <w:sz w:val="26"/>
        </w:rPr>
        <w:t xml:space="preserve">. Incremental steps like the plan reduce </w:t>
      </w:r>
      <w:r w:rsidRPr="00482BE9">
        <w:rPr>
          <w:rFonts w:eastAsia="Times New Roman" w:cs="Times New Roman"/>
          <w:b/>
          <w:iCs/>
          <w:sz w:val="26"/>
          <w:u w:val="single"/>
        </w:rPr>
        <w:t>nuclear risks</w:t>
      </w:r>
      <w:r w:rsidRPr="00482BE9">
        <w:rPr>
          <w:rFonts w:eastAsia="Times New Roman" w:cs="Times New Roman"/>
          <w:b/>
          <w:iCs/>
          <w:sz w:val="26"/>
        </w:rPr>
        <w:t xml:space="preserve"> and are comparatively </w:t>
      </w:r>
      <w:r w:rsidRPr="00482BE9">
        <w:rPr>
          <w:rFonts w:eastAsia="Times New Roman" w:cs="Times New Roman"/>
          <w:b/>
          <w:iCs/>
          <w:sz w:val="26"/>
          <w:u w:val="single"/>
        </w:rPr>
        <w:t>more effective</w:t>
      </w:r>
      <w:r w:rsidRPr="00482BE9">
        <w:rPr>
          <w:rFonts w:eastAsia="Times New Roman" w:cs="Times New Roman"/>
          <w:b/>
          <w:iCs/>
          <w:sz w:val="26"/>
        </w:rPr>
        <w:t xml:space="preserve">. </w:t>
      </w:r>
    </w:p>
    <w:p w14:paraId="2BA98592" w14:textId="77777777" w:rsidR="004E4E8B" w:rsidRDefault="005A7BB3" w:rsidP="005A7BB3">
      <w:pPr>
        <w:rPr>
          <w:rStyle w:val="StyleUnderline"/>
          <w:highlight w:val="yellow"/>
        </w:rPr>
      </w:pPr>
      <w:r w:rsidRPr="00482BE9">
        <w:rPr>
          <w:rFonts w:eastAsia="Calibri"/>
          <w:b/>
          <w:bCs/>
          <w:sz w:val="26"/>
        </w:rPr>
        <w:t>Evans 21</w:t>
      </w:r>
      <w:r w:rsidR="004E4E8B">
        <w:rPr>
          <w:rFonts w:eastAsia="Calibri"/>
        </w:rPr>
        <w:t xml:space="preserve"> </w:t>
      </w:r>
    </w:p>
    <w:p w14:paraId="47ACF42E" w14:textId="77777777" w:rsidR="004E4E8B" w:rsidRDefault="005A7BB3" w:rsidP="005A7BB3">
      <w:pPr>
        <w:rPr>
          <w:rStyle w:val="StyleUnderline"/>
          <w:highlight w:val="yellow"/>
        </w:rPr>
      </w:pPr>
      <w:r w:rsidRPr="00482BE9">
        <w:rPr>
          <w:rFonts w:eastAsia="Calibri"/>
          <w:highlight w:val="cyan"/>
          <w:u w:val="single"/>
        </w:rPr>
        <w:t>those in the peace movement</w:t>
      </w:r>
      <w:r w:rsidR="004E4E8B">
        <w:rPr>
          <w:rFonts w:eastAsia="Calibri"/>
          <w:u w:val="single"/>
        </w:rPr>
        <w:t xml:space="preserve"> </w:t>
      </w:r>
      <w:r w:rsidRPr="00482BE9">
        <w:rPr>
          <w:rFonts w:eastAsia="Calibri"/>
          <w:highlight w:val="cyan"/>
          <w:u w:val="single"/>
        </w:rPr>
        <w:t>talk of</w:t>
      </w:r>
      <w:r w:rsidR="004E4E8B">
        <w:rPr>
          <w:rFonts w:eastAsia="Calibri"/>
          <w:u w:val="single"/>
        </w:rPr>
        <w:t xml:space="preserve"> </w:t>
      </w:r>
      <w:r w:rsidRPr="00482BE9">
        <w:rPr>
          <w:rFonts w:eastAsia="Calibri"/>
          <w:b/>
          <w:iCs/>
          <w:sz w:val="24"/>
          <w:u w:val="single"/>
          <w:bdr w:val="single" w:sz="8" w:space="0" w:color="auto"/>
        </w:rPr>
        <w:t xml:space="preserve">but </w:t>
      </w:r>
      <w:r w:rsidRPr="00482BE9">
        <w:rPr>
          <w:rFonts w:eastAsia="Calibri"/>
          <w:b/>
          <w:iCs/>
          <w:sz w:val="24"/>
          <w:highlight w:val="cyan"/>
          <w:u w:val="single"/>
          <w:bdr w:val="single" w:sz="8" w:space="0" w:color="auto"/>
        </w:rPr>
        <w:t>no use</w:t>
      </w:r>
      <w:r w:rsidRPr="00482BE9">
        <w:rPr>
          <w:rFonts w:eastAsia="Calibri"/>
          <w:b/>
          <w:iCs/>
          <w:sz w:val="24"/>
          <w:u w:val="single"/>
          <w:bdr w:val="single" w:sz="8" w:space="0" w:color="auto"/>
        </w:rPr>
        <w:t xml:space="preserve"> at all</w:t>
      </w:r>
      <w:r w:rsidR="004E4E8B">
        <w:rPr>
          <w:rFonts w:eastAsia="Calibri"/>
        </w:rPr>
        <w:t xml:space="preserve"> </w:t>
      </w:r>
      <w:r w:rsidRPr="00482BE9">
        <w:rPr>
          <w:rFonts w:eastAsia="Calibri"/>
          <w:highlight w:val="cyan"/>
          <w:u w:val="single"/>
        </w:rPr>
        <w:t>argue</w:t>
      </w:r>
      <w:r w:rsidR="004E4E8B">
        <w:rPr>
          <w:rFonts w:eastAsia="Calibri"/>
          <w:u w:val="single"/>
        </w:rPr>
        <w:t xml:space="preserve"> </w:t>
      </w:r>
      <w:r w:rsidRPr="00482BE9">
        <w:rPr>
          <w:rFonts w:eastAsia="Calibri"/>
          <w:highlight w:val="cyan"/>
          <w:u w:val="single"/>
        </w:rPr>
        <w:t>energy</w:t>
      </w:r>
      <w:r w:rsidR="004E4E8B">
        <w:rPr>
          <w:rFonts w:eastAsia="Calibri"/>
          <w:u w:val="single"/>
        </w:rPr>
        <w:t xml:space="preserve"> </w:t>
      </w:r>
      <w:r w:rsidRPr="00482BE9">
        <w:rPr>
          <w:rFonts w:eastAsia="Calibri"/>
          <w:highlight w:val="cyan"/>
          <w:u w:val="single"/>
        </w:rPr>
        <w:t>should be</w:t>
      </w:r>
      <w:r w:rsidR="004E4E8B">
        <w:rPr>
          <w:rFonts w:eastAsia="Calibri"/>
          <w:u w:val="single"/>
        </w:rPr>
        <w:t xml:space="preserve"> </w:t>
      </w:r>
      <w:r w:rsidRPr="00482BE9">
        <w:rPr>
          <w:rFonts w:eastAsia="Calibri"/>
          <w:highlight w:val="cyan"/>
          <w:u w:val="single"/>
        </w:rPr>
        <w:t>directed to</w:t>
      </w:r>
      <w:r w:rsidR="004E4E8B">
        <w:rPr>
          <w:rFonts w:eastAsia="Calibri"/>
        </w:rPr>
        <w:t xml:space="preserve"> </w:t>
      </w:r>
      <w:r w:rsidRPr="00482BE9">
        <w:rPr>
          <w:rFonts w:eastAsia="Calibri"/>
          <w:highlight w:val="cyan"/>
          <w:u w:val="single"/>
        </w:rPr>
        <w:t>Prohibition</w:t>
      </w:r>
      <w:r w:rsidR="004E4E8B">
        <w:rPr>
          <w:rFonts w:eastAsia="Calibri"/>
        </w:rPr>
        <w:t xml:space="preserve"> </w:t>
      </w:r>
      <w:r w:rsidRPr="00482BE9">
        <w:rPr>
          <w:rFonts w:eastAsia="Calibri"/>
          <w:highlight w:val="cyan"/>
          <w:u w:val="single"/>
        </w:rPr>
        <w:t xml:space="preserve">They reject </w:t>
      </w:r>
      <w:r w:rsidRPr="00482BE9">
        <w:rPr>
          <w:rFonts w:eastAsia="Calibri"/>
          <w:b/>
          <w:iCs/>
          <w:sz w:val="24"/>
          <w:highlight w:val="cyan"/>
          <w:u w:val="single"/>
          <w:bdr w:val="single" w:sz="8" w:space="0" w:color="auto"/>
        </w:rPr>
        <w:t>halfway measures</w:t>
      </w:r>
      <w:r w:rsidR="004E4E8B">
        <w:rPr>
          <w:rFonts w:eastAsia="Calibri"/>
        </w:rPr>
        <w:t xml:space="preserve"> </w:t>
      </w:r>
      <w:r w:rsidRPr="00482BE9">
        <w:rPr>
          <w:rFonts w:eastAsia="Calibri"/>
          <w:b/>
          <w:iCs/>
          <w:sz w:val="24"/>
          <w:highlight w:val="cyan"/>
          <w:u w:val="single"/>
          <w:bdr w:val="single" w:sz="8" w:space="0" w:color="auto"/>
        </w:rPr>
        <w:t xml:space="preserve">that end </w:t>
      </w:r>
      <w:r w:rsidRPr="00482BE9">
        <w:rPr>
          <w:rFonts w:eastAsia="Calibri"/>
          <w:b/>
          <w:iCs/>
          <w:sz w:val="24"/>
          <w:u w:val="single"/>
          <w:bdr w:val="single" w:sz="8" w:space="0" w:color="auto"/>
        </w:rPr>
        <w:t xml:space="preserve">point </w:t>
      </w:r>
      <w:r w:rsidRPr="00482BE9">
        <w:rPr>
          <w:rFonts w:eastAsia="Calibri"/>
          <w:b/>
          <w:iCs/>
          <w:sz w:val="24"/>
          <w:highlight w:val="cyan"/>
          <w:u w:val="single"/>
          <w:bdr w:val="single" w:sz="8" w:space="0" w:color="auto"/>
        </w:rPr>
        <w:t xml:space="preserve">is as far </w:t>
      </w:r>
      <w:r w:rsidRPr="00482BE9">
        <w:rPr>
          <w:rFonts w:eastAsia="Calibri"/>
          <w:b/>
          <w:iCs/>
          <w:sz w:val="24"/>
          <w:u w:val="single"/>
          <w:bdr w:val="single" w:sz="8" w:space="0" w:color="auto"/>
        </w:rPr>
        <w:t xml:space="preserve">away </w:t>
      </w:r>
      <w:r w:rsidRPr="00482BE9">
        <w:rPr>
          <w:rFonts w:eastAsia="Calibri"/>
          <w:b/>
          <w:iCs/>
          <w:sz w:val="24"/>
          <w:highlight w:val="cyan"/>
          <w:u w:val="single"/>
          <w:bdr w:val="single" w:sz="8" w:space="0" w:color="auto"/>
        </w:rPr>
        <w:t>as it has ever been</w:t>
      </w:r>
      <w:r w:rsidR="004E4E8B">
        <w:rPr>
          <w:rFonts w:eastAsia="Calibri"/>
        </w:rPr>
        <w:t xml:space="preserve"> </w:t>
      </w:r>
      <w:r w:rsidRPr="00482BE9">
        <w:rPr>
          <w:rFonts w:eastAsia="Calibri"/>
          <w:highlight w:val="cyan"/>
          <w:u w:val="single"/>
        </w:rPr>
        <w:t>Prohibition</w:t>
      </w:r>
      <w:r w:rsidR="004E4E8B">
        <w:rPr>
          <w:rFonts w:eastAsia="Calibri"/>
        </w:rPr>
        <w:t xml:space="preserve"> </w:t>
      </w:r>
      <w:r w:rsidRPr="00482BE9">
        <w:rPr>
          <w:rFonts w:eastAsia="Calibri"/>
          <w:highlight w:val="cyan"/>
          <w:u w:val="single"/>
        </w:rPr>
        <w:t>has</w:t>
      </w:r>
      <w:r w:rsidR="004E4E8B">
        <w:rPr>
          <w:rFonts w:eastAsia="Calibri"/>
          <w:u w:val="single"/>
        </w:rPr>
        <w:t xml:space="preserve"> </w:t>
      </w:r>
      <w:r w:rsidRPr="00482BE9">
        <w:rPr>
          <w:rFonts w:eastAsia="Calibri"/>
          <w:highlight w:val="cyan"/>
          <w:u w:val="single"/>
        </w:rPr>
        <w:t>emotional appeal</w:t>
      </w:r>
      <w:r w:rsidR="004E4E8B">
        <w:rPr>
          <w:rFonts w:eastAsia="Calibri"/>
        </w:rPr>
        <w:t xml:space="preserve"> </w:t>
      </w:r>
      <w:r w:rsidRPr="00482BE9">
        <w:rPr>
          <w:rFonts w:eastAsia="Calibri"/>
          <w:b/>
          <w:iCs/>
          <w:sz w:val="24"/>
          <w:highlight w:val="cyan"/>
          <w:u w:val="single"/>
          <w:bdr w:val="single" w:sz="8" w:space="0" w:color="auto"/>
        </w:rPr>
        <w:t xml:space="preserve">no buy-in </w:t>
      </w:r>
      <w:r w:rsidRPr="00482BE9">
        <w:rPr>
          <w:rFonts w:eastAsia="Calibri"/>
          <w:b/>
          <w:iCs/>
          <w:sz w:val="24"/>
          <w:u w:val="single"/>
          <w:bdr w:val="single" w:sz="8" w:space="0" w:color="auto"/>
        </w:rPr>
        <w:t>whatsoever</w:t>
      </w:r>
      <w:r w:rsidR="004E4E8B">
        <w:rPr>
          <w:rFonts w:eastAsia="Calibri"/>
          <w:u w:val="single"/>
        </w:rPr>
        <w:t xml:space="preserve"> </w:t>
      </w:r>
      <w:r w:rsidRPr="00482BE9">
        <w:rPr>
          <w:rFonts w:eastAsia="Calibri"/>
          <w:highlight w:val="cyan"/>
          <w:u w:val="single"/>
        </w:rPr>
        <w:t xml:space="preserve">from </w:t>
      </w:r>
      <w:r w:rsidR="004E4E8B">
        <w:rPr>
          <w:rFonts w:eastAsia="Calibri"/>
          <w:u w:val="single"/>
        </w:rPr>
        <w:t xml:space="preserve"> </w:t>
      </w:r>
      <w:r w:rsidRPr="00482BE9">
        <w:rPr>
          <w:rFonts w:eastAsia="Calibri"/>
          <w:highlight w:val="cyan"/>
          <w:u w:val="single"/>
        </w:rPr>
        <w:t>nuclear-armed states</w:t>
      </w:r>
      <w:r w:rsidR="004E4E8B">
        <w:rPr>
          <w:rFonts w:eastAsia="Calibri"/>
          <w:u w:val="single"/>
        </w:rPr>
        <w:t xml:space="preserve"> </w:t>
      </w:r>
      <w:r w:rsidRPr="00482BE9">
        <w:rPr>
          <w:rFonts w:eastAsia="Calibri"/>
          <w:highlight w:val="cyan"/>
          <w:u w:val="single"/>
        </w:rPr>
        <w:t>Nor will it</w:t>
      </w:r>
      <w:r w:rsidR="004E4E8B">
        <w:rPr>
          <w:rFonts w:eastAsia="Calibri"/>
          <w:u w:val="single"/>
        </w:rPr>
        <w:t xml:space="preserve"> </w:t>
      </w:r>
      <w:r w:rsidRPr="00482BE9">
        <w:rPr>
          <w:rFonts w:eastAsia="Calibri"/>
          <w:highlight w:val="cyan"/>
          <w:u w:val="single"/>
        </w:rPr>
        <w:t xml:space="preserve">for the </w:t>
      </w:r>
      <w:r w:rsidRPr="00482BE9">
        <w:rPr>
          <w:rFonts w:eastAsia="Calibri"/>
          <w:b/>
          <w:iCs/>
          <w:sz w:val="24"/>
          <w:highlight w:val="cyan"/>
          <w:u w:val="single"/>
          <w:bdr w:val="single" w:sz="8" w:space="0" w:color="auto"/>
        </w:rPr>
        <w:t>foreseeable future</w:t>
      </w:r>
      <w:r w:rsidR="004E4E8B">
        <w:rPr>
          <w:rFonts w:eastAsia="Calibri"/>
        </w:rPr>
        <w:t xml:space="preserve"> </w:t>
      </w:r>
      <w:r w:rsidRPr="00482BE9">
        <w:rPr>
          <w:rFonts w:eastAsia="Calibri"/>
          <w:highlight w:val="cyan"/>
          <w:u w:val="single"/>
        </w:rPr>
        <w:t xml:space="preserve">reasons </w:t>
      </w:r>
      <w:r w:rsidR="004E4E8B">
        <w:rPr>
          <w:rFonts w:eastAsia="Calibri"/>
          <w:u w:val="single"/>
        </w:rPr>
        <w:t xml:space="preserve"> </w:t>
      </w:r>
      <w:r w:rsidRPr="00482BE9">
        <w:rPr>
          <w:rFonts w:eastAsia="Calibri"/>
          <w:highlight w:val="cyan"/>
          <w:u w:val="single"/>
        </w:rPr>
        <w:t>are</w:t>
      </w:r>
      <w:r w:rsidR="004E4E8B">
        <w:rPr>
          <w:rFonts w:eastAsia="Calibri"/>
        </w:rPr>
        <w:t xml:space="preserve"> </w:t>
      </w:r>
      <w:r w:rsidRPr="00482BE9">
        <w:rPr>
          <w:rFonts w:eastAsia="Calibri"/>
          <w:b/>
          <w:iCs/>
          <w:sz w:val="24"/>
          <w:highlight w:val="cyan"/>
          <w:u w:val="single"/>
          <w:bdr w:val="single" w:sz="8" w:space="0" w:color="auto"/>
        </w:rPr>
        <w:t>ideological</w:t>
      </w:r>
      <w:r w:rsidR="004E4E8B">
        <w:rPr>
          <w:rFonts w:eastAsia="Calibri"/>
        </w:rPr>
        <w:t xml:space="preserve"> </w:t>
      </w:r>
      <w:r w:rsidRPr="00482BE9">
        <w:rPr>
          <w:rFonts w:eastAsia="Calibri"/>
          <w:b/>
          <w:iCs/>
          <w:sz w:val="24"/>
          <w:highlight w:val="cyan"/>
          <w:u w:val="single"/>
          <w:bdr w:val="single" w:sz="8" w:space="0" w:color="auto"/>
        </w:rPr>
        <w:t>geopolitical</w:t>
      </w:r>
      <w:r w:rsidR="004E4E8B">
        <w:rPr>
          <w:rFonts w:eastAsia="Calibri"/>
        </w:rPr>
        <w:t xml:space="preserve"> </w:t>
      </w:r>
      <w:r w:rsidRPr="00482BE9">
        <w:rPr>
          <w:rFonts w:eastAsia="Calibri"/>
          <w:b/>
          <w:iCs/>
          <w:sz w:val="24"/>
          <w:highlight w:val="cyan"/>
          <w:u w:val="single"/>
          <w:bdr w:val="single" w:sz="8" w:space="0" w:color="auto"/>
        </w:rPr>
        <w:t>psychological</w:t>
      </w:r>
      <w:r w:rsidR="004E4E8B">
        <w:rPr>
          <w:rFonts w:eastAsia="Calibri"/>
        </w:rPr>
        <w:t xml:space="preserve"> </w:t>
      </w:r>
      <w:r w:rsidRPr="00482BE9">
        <w:rPr>
          <w:rFonts w:eastAsia="Calibri"/>
          <w:b/>
          <w:iCs/>
          <w:sz w:val="24"/>
          <w:highlight w:val="cyan"/>
          <w:u w:val="single"/>
          <w:bdr w:val="single" w:sz="8" w:space="0" w:color="auto"/>
        </w:rPr>
        <w:t>verification</w:t>
      </w:r>
      <w:r w:rsidR="004E4E8B">
        <w:rPr>
          <w:rFonts w:eastAsia="Calibri"/>
          <w:u w:val="single"/>
        </w:rPr>
        <w:t xml:space="preserve"> </w:t>
      </w:r>
      <w:r w:rsidRPr="00482BE9">
        <w:rPr>
          <w:rFonts w:eastAsia="Calibri"/>
          <w:highlight w:val="cyan"/>
          <w:u w:val="single"/>
        </w:rPr>
        <w:t>and</w:t>
      </w:r>
      <w:r w:rsidR="004E4E8B">
        <w:rPr>
          <w:rFonts w:eastAsia="Calibri"/>
          <w:u w:val="single"/>
        </w:rPr>
        <w:t xml:space="preserve"> </w:t>
      </w:r>
      <w:r w:rsidRPr="00482BE9">
        <w:rPr>
          <w:rFonts w:eastAsia="Calibri"/>
          <w:b/>
          <w:iCs/>
          <w:sz w:val="24"/>
          <w:highlight w:val="cyan"/>
          <w:u w:val="single"/>
          <w:bdr w:val="single" w:sz="8" w:space="0" w:color="auto"/>
        </w:rPr>
        <w:t>enforcement</w:t>
      </w:r>
      <w:r w:rsidR="004E4E8B">
        <w:rPr>
          <w:rFonts w:eastAsia="Calibri"/>
        </w:rPr>
        <w:t xml:space="preserve"> </w:t>
      </w:r>
      <w:r w:rsidRPr="00482BE9">
        <w:rPr>
          <w:rFonts w:eastAsia="Calibri"/>
          <w:b/>
          <w:iCs/>
          <w:sz w:val="24"/>
          <w:u w:val="single"/>
          <w:bdr w:val="single" w:sz="8" w:space="0" w:color="auto"/>
        </w:rPr>
        <w:t>incremental</w:t>
      </w:r>
      <w:r w:rsidR="004E4E8B">
        <w:rPr>
          <w:rFonts w:eastAsia="Calibri"/>
        </w:rPr>
        <w:t xml:space="preserve"> </w:t>
      </w:r>
      <w:r w:rsidRPr="00482BE9">
        <w:rPr>
          <w:rFonts w:eastAsia="Calibri"/>
          <w:highlight w:val="cyan"/>
          <w:u w:val="single"/>
        </w:rPr>
        <w:t xml:space="preserve">If one wants </w:t>
      </w:r>
      <w:r w:rsidRPr="00482BE9">
        <w:rPr>
          <w:rFonts w:eastAsia="Calibri"/>
          <w:b/>
          <w:iCs/>
          <w:sz w:val="24"/>
          <w:highlight w:val="cyan"/>
          <w:u w:val="single"/>
          <w:bdr w:val="single" w:sz="8" w:space="0" w:color="auto"/>
        </w:rPr>
        <w:t>real-world progress</w:t>
      </w:r>
      <w:r w:rsidR="004E4E8B">
        <w:rPr>
          <w:rFonts w:eastAsia="Calibri"/>
        </w:rPr>
        <w:t xml:space="preserve"> </w:t>
      </w:r>
      <w:r w:rsidRPr="00482BE9">
        <w:rPr>
          <w:rFonts w:eastAsia="Calibri"/>
          <w:b/>
          <w:iCs/>
          <w:sz w:val="24"/>
          <w:highlight w:val="cyan"/>
          <w:u w:val="single"/>
          <w:bdr w:val="single" w:sz="8" w:space="0" w:color="auto"/>
        </w:rPr>
        <w:t>never make the best the enemy of the good</w:t>
      </w:r>
      <w:r w:rsidR="004E4E8B">
        <w:rPr>
          <w:rFonts w:eastAsia="Calibri"/>
        </w:rPr>
        <w:t xml:space="preserve"> </w:t>
      </w:r>
      <w:r w:rsidRPr="00482BE9">
        <w:rPr>
          <w:rFonts w:eastAsia="Calibri"/>
          <w:b/>
          <w:iCs/>
          <w:sz w:val="24"/>
          <w:u w:val="single"/>
          <w:bdr w:val="single" w:sz="8" w:space="0" w:color="auto"/>
        </w:rPr>
        <w:t>compromise</w:t>
      </w:r>
      <w:r w:rsidR="004E4E8B">
        <w:rPr>
          <w:rFonts w:eastAsia="Calibri"/>
          <w:u w:val="single"/>
        </w:rPr>
        <w:t xml:space="preserve"> </w:t>
      </w:r>
      <w:r w:rsidRPr="00482BE9">
        <w:rPr>
          <w:rFonts w:eastAsia="Calibri"/>
          <w:b/>
          <w:iCs/>
          <w:sz w:val="24"/>
          <w:u w:val="single"/>
          <w:bdr w:val="single" w:sz="8" w:space="0" w:color="auto"/>
        </w:rPr>
        <w:t>capitulation</w:t>
      </w:r>
      <w:r w:rsidR="004E4E8B">
        <w:rPr>
          <w:rFonts w:eastAsia="Calibri"/>
        </w:rPr>
        <w:t xml:space="preserve"> </w:t>
      </w:r>
      <w:r w:rsidRPr="00482BE9">
        <w:rPr>
          <w:rFonts w:eastAsia="Calibri"/>
          <w:highlight w:val="cyan"/>
          <w:u w:val="single"/>
        </w:rPr>
        <w:t>priority now</w:t>
      </w:r>
      <w:r w:rsidR="004E4E8B">
        <w:rPr>
          <w:rFonts w:eastAsia="Calibri"/>
        </w:rPr>
        <w:t xml:space="preserve"> </w:t>
      </w:r>
      <w:r w:rsidRPr="00482BE9">
        <w:rPr>
          <w:rFonts w:eastAsia="Calibri"/>
          <w:highlight w:val="cyan"/>
          <w:u w:val="single"/>
        </w:rPr>
        <w:t>direct</w:t>
      </w:r>
      <w:r w:rsidR="004E4E8B">
        <w:rPr>
          <w:rFonts w:eastAsia="Calibri"/>
          <w:u w:val="single"/>
        </w:rPr>
        <w:t xml:space="preserve"> </w:t>
      </w:r>
      <w:r w:rsidRPr="00482BE9">
        <w:rPr>
          <w:rFonts w:eastAsia="Calibri"/>
          <w:highlight w:val="cyan"/>
          <w:u w:val="single"/>
        </w:rPr>
        <w:t>advocacy</w:t>
      </w:r>
      <w:r w:rsidR="004E4E8B">
        <w:rPr>
          <w:rFonts w:eastAsia="Calibri"/>
          <w:u w:val="single"/>
        </w:rPr>
        <w:t xml:space="preserve"> </w:t>
      </w:r>
      <w:r w:rsidRPr="00482BE9">
        <w:rPr>
          <w:rFonts w:eastAsia="Calibri"/>
          <w:highlight w:val="cyan"/>
          <w:u w:val="single"/>
        </w:rPr>
        <w:t xml:space="preserve">not into </w:t>
      </w:r>
      <w:r w:rsidRPr="00482BE9">
        <w:rPr>
          <w:rFonts w:eastAsia="Calibri"/>
          <w:b/>
          <w:iCs/>
          <w:sz w:val="24"/>
          <w:highlight w:val="cyan"/>
          <w:u w:val="single"/>
          <w:bdr w:val="single" w:sz="8" w:space="0" w:color="auto"/>
        </w:rPr>
        <w:t>elimination</w:t>
      </w:r>
      <w:r w:rsidRPr="00482BE9">
        <w:rPr>
          <w:rFonts w:eastAsia="Calibri"/>
          <w:highlight w:val="cyan"/>
        </w:rPr>
        <w:t xml:space="preserve">, </w:t>
      </w:r>
      <w:r w:rsidRPr="00482BE9">
        <w:rPr>
          <w:rFonts w:eastAsia="Calibri"/>
          <w:highlight w:val="cyan"/>
          <w:u w:val="single"/>
        </w:rPr>
        <w:t>but</w:t>
      </w:r>
      <w:r w:rsidR="004E4E8B">
        <w:rPr>
          <w:rFonts w:eastAsia="Calibri"/>
          <w:u w:val="single"/>
        </w:rPr>
        <w:t xml:space="preserve"> </w:t>
      </w:r>
      <w:r w:rsidRPr="00482BE9">
        <w:rPr>
          <w:rFonts w:eastAsia="Calibri"/>
          <w:b/>
          <w:iCs/>
          <w:sz w:val="24"/>
          <w:highlight w:val="cyan"/>
          <w:u w:val="single"/>
          <w:bdr w:val="single" w:sz="8" w:space="0" w:color="auto"/>
        </w:rPr>
        <w:t>minimization</w:t>
      </w:r>
      <w:r w:rsidR="004E4E8B">
        <w:rPr>
          <w:rFonts w:eastAsia="Calibri"/>
        </w:rPr>
        <w:t xml:space="preserve"> </w:t>
      </w:r>
      <w:r w:rsidRPr="00482BE9">
        <w:rPr>
          <w:rFonts w:eastAsia="Calibri"/>
          <w:highlight w:val="cyan"/>
          <w:u w:val="single"/>
        </w:rPr>
        <w:t xml:space="preserve">to </w:t>
      </w:r>
      <w:r w:rsidRPr="00482BE9">
        <w:rPr>
          <w:rFonts w:eastAsia="Calibri"/>
          <w:b/>
          <w:iCs/>
          <w:sz w:val="24"/>
          <w:highlight w:val="cyan"/>
          <w:u w:val="single"/>
          <w:bdr w:val="single" w:sz="8" w:space="0" w:color="auto"/>
        </w:rPr>
        <w:t>n</w:t>
      </w:r>
      <w:r w:rsidR="004E4E8B">
        <w:rPr>
          <w:rFonts w:eastAsia="Calibri"/>
          <w:u w:val="single"/>
        </w:rPr>
        <w:t xml:space="preserve"> </w:t>
      </w:r>
      <w:r w:rsidRPr="00482BE9">
        <w:rPr>
          <w:rFonts w:eastAsia="Calibri"/>
          <w:b/>
          <w:iCs/>
          <w:sz w:val="24"/>
          <w:highlight w:val="cyan"/>
          <w:u w:val="single"/>
          <w:bdr w:val="single" w:sz="8" w:space="0" w:color="auto"/>
        </w:rPr>
        <w:t>f</w:t>
      </w:r>
      <w:r w:rsidR="004E4E8B">
        <w:rPr>
          <w:rFonts w:eastAsia="Calibri"/>
          <w:u w:val="single"/>
        </w:rPr>
        <w:t xml:space="preserve"> </w:t>
      </w:r>
      <w:r w:rsidRPr="00482BE9">
        <w:rPr>
          <w:rFonts w:eastAsia="Calibri"/>
          <w:b/>
          <w:iCs/>
          <w:sz w:val="24"/>
          <w:highlight w:val="cyan"/>
          <w:u w:val="single"/>
          <w:bdr w:val="single" w:sz="8" w:space="0" w:color="auto"/>
        </w:rPr>
        <w:t>u</w:t>
      </w:r>
      <w:r w:rsidR="004E4E8B">
        <w:rPr>
          <w:rFonts w:eastAsia="Calibri"/>
          <w:u w:val="single"/>
        </w:rPr>
        <w:t xml:space="preserve"> </w:t>
      </w:r>
      <w:r w:rsidRPr="00482BE9">
        <w:rPr>
          <w:rFonts w:eastAsia="Calibri"/>
          <w:b/>
          <w:iCs/>
          <w:sz w:val="24"/>
          <w:highlight w:val="cyan"/>
          <w:u w:val="single"/>
          <w:bdr w:val="single" w:sz="8" w:space="0" w:color="auto"/>
        </w:rPr>
        <w:t>highest priorities</w:t>
      </w:r>
      <w:r w:rsidRPr="00482BE9">
        <w:rPr>
          <w:rFonts w:eastAsia="Calibri"/>
          <w:highlight w:val="cyan"/>
        </w:rPr>
        <w:t>.</w:t>
      </w:r>
      <w:r w:rsidR="004E4E8B">
        <w:rPr>
          <w:rFonts w:eastAsia="Calibri"/>
        </w:rPr>
        <w:t xml:space="preserve"> </w:t>
      </w:r>
    </w:p>
    <w:p w14:paraId="6115BC8B" w14:textId="77777777" w:rsidR="004E4E8B" w:rsidRDefault="005A7BB3" w:rsidP="005A7BB3">
      <w:pPr>
        <w:keepNext/>
        <w:keepLines/>
        <w:spacing w:before="40" w:after="0"/>
        <w:outlineLvl w:val="3"/>
        <w:rPr>
          <w:rStyle w:val="StyleUnderline"/>
          <w:highlight w:val="yellow"/>
        </w:rPr>
      </w:pPr>
      <w:r w:rsidRPr="00482BE9">
        <w:rPr>
          <w:rFonts w:eastAsia="Times New Roman"/>
          <w:b/>
          <w:iCs/>
          <w:sz w:val="26"/>
        </w:rPr>
        <w:t xml:space="preserve">Fiat is </w:t>
      </w:r>
      <w:r w:rsidRPr="00482BE9">
        <w:rPr>
          <w:rFonts w:eastAsia="Times New Roman"/>
          <w:b/>
          <w:iCs/>
          <w:sz w:val="26"/>
          <w:u w:val="single"/>
        </w:rPr>
        <w:t>good</w:t>
      </w:r>
      <w:r w:rsidRPr="00482BE9">
        <w:rPr>
          <w:rFonts w:eastAsia="Times New Roman"/>
          <w:b/>
          <w:iCs/>
          <w:sz w:val="26"/>
        </w:rPr>
        <w:t xml:space="preserve">---it positions debaters and judges as </w:t>
      </w:r>
      <w:r w:rsidRPr="00482BE9">
        <w:rPr>
          <w:rFonts w:eastAsia="Times New Roman"/>
          <w:b/>
          <w:iCs/>
          <w:sz w:val="26"/>
          <w:u w:val="single"/>
        </w:rPr>
        <w:t>budding social critics</w:t>
      </w:r>
      <w:r w:rsidRPr="00482BE9">
        <w:rPr>
          <w:rFonts w:eastAsia="Times New Roman"/>
          <w:b/>
          <w:iCs/>
          <w:sz w:val="26"/>
        </w:rPr>
        <w:t xml:space="preserve">, while </w:t>
      </w:r>
      <w:r w:rsidRPr="00482BE9">
        <w:rPr>
          <w:rFonts w:eastAsia="Times New Roman"/>
          <w:b/>
          <w:iCs/>
          <w:sz w:val="26"/>
          <w:u w:val="single"/>
        </w:rPr>
        <w:t>maintaining</w:t>
      </w:r>
      <w:r w:rsidRPr="00482BE9">
        <w:rPr>
          <w:rFonts w:eastAsia="Times New Roman"/>
          <w:b/>
          <w:iCs/>
          <w:sz w:val="26"/>
        </w:rPr>
        <w:t xml:space="preserve"> the format of </w:t>
      </w:r>
      <w:r w:rsidRPr="00482BE9">
        <w:rPr>
          <w:rFonts w:eastAsia="Times New Roman"/>
          <w:b/>
          <w:iCs/>
          <w:sz w:val="26"/>
          <w:u w:val="single"/>
        </w:rPr>
        <w:t>debate as a game</w:t>
      </w:r>
      <w:r w:rsidRPr="00482BE9">
        <w:rPr>
          <w:rFonts w:eastAsia="Times New Roman"/>
          <w:b/>
          <w:iCs/>
          <w:sz w:val="26"/>
        </w:rPr>
        <w:t xml:space="preserve">. </w:t>
      </w:r>
    </w:p>
    <w:p w14:paraId="7FF267D1" w14:textId="77777777" w:rsidR="004E4E8B" w:rsidRDefault="005A7BB3" w:rsidP="005A7BB3">
      <w:pPr>
        <w:rPr>
          <w:rStyle w:val="StyleUnderline"/>
          <w:highlight w:val="yellow"/>
        </w:rPr>
      </w:pPr>
      <w:r w:rsidRPr="00482BE9">
        <w:rPr>
          <w:rFonts w:eastAsia="Calibri"/>
          <w:b/>
          <w:bCs/>
          <w:sz w:val="26"/>
        </w:rPr>
        <w:t>McGee ’97</w:t>
      </w:r>
      <w:r w:rsidR="004E4E8B">
        <w:rPr>
          <w:rFonts w:eastAsia="Calibri"/>
          <w:b/>
          <w:bCs/>
          <w:sz w:val="26"/>
        </w:rPr>
        <w:t xml:space="preserve"> </w:t>
      </w:r>
    </w:p>
    <w:p w14:paraId="51371DDC" w14:textId="77777777" w:rsidR="004E4E8B" w:rsidRDefault="005A7BB3" w:rsidP="005A7BB3">
      <w:pPr>
        <w:rPr>
          <w:rStyle w:val="StyleUnderline"/>
          <w:highlight w:val="yellow"/>
        </w:rPr>
      </w:pPr>
      <w:r w:rsidRPr="00482BE9">
        <w:rPr>
          <w:rFonts w:eastAsia="Calibri"/>
          <w:b/>
          <w:iCs/>
          <w:sz w:val="24"/>
          <w:u w:val="single"/>
          <w:bdr w:val="single" w:sz="8" w:space="0" w:color="auto"/>
        </w:rPr>
        <w:t>ACTUALLY</w:t>
      </w:r>
      <w:r w:rsidR="004E4E8B">
        <w:rPr>
          <w:rFonts w:eastAsia="Calibri"/>
          <w:u w:val="single"/>
        </w:rPr>
        <w:t xml:space="preserve"> </w:t>
      </w:r>
      <w:r w:rsidRPr="00482BE9">
        <w:rPr>
          <w:rFonts w:eastAsia="Calibri"/>
          <w:b/>
          <w:iCs/>
          <w:sz w:val="24"/>
          <w:u w:val="single"/>
          <w:bdr w:val="single" w:sz="8" w:space="0" w:color="auto"/>
        </w:rPr>
        <w:t>MAKE BELIEVE ABOUT</w:t>
      </w:r>
      <w:r w:rsidR="004E4E8B">
        <w:rPr>
          <w:rFonts w:eastAsia="Calibri"/>
          <w:u w:val="single"/>
        </w:rPr>
        <w:t xml:space="preserve"> </w:t>
      </w:r>
    </w:p>
    <w:p w14:paraId="3EFC8D41" w14:textId="0E78FA94" w:rsidR="004E4E8B" w:rsidRDefault="005A7BB3" w:rsidP="004E4E8B">
      <w:pPr>
        <w:rPr>
          <w:rStyle w:val="StyleUnderline"/>
          <w:highlight w:val="yellow"/>
        </w:rPr>
      </w:pPr>
      <w:r w:rsidRPr="00482BE9">
        <w:rPr>
          <w:rFonts w:eastAsia="Calibri"/>
          <w:b/>
          <w:iCs/>
          <w:sz w:val="24"/>
          <w:u w:val="single"/>
          <w:bdr w:val="single" w:sz="8" w:space="0" w:color="auto"/>
        </w:rPr>
        <w:t>an audience</w:t>
      </w:r>
      <w:r w:rsidR="004E4E8B">
        <w:rPr>
          <w:rFonts w:eastAsia="Calibri"/>
          <w:u w:val="single"/>
        </w:rPr>
        <w:t xml:space="preserve"> </w:t>
      </w:r>
      <w:r w:rsidRPr="00482BE9">
        <w:rPr>
          <w:rFonts w:eastAsia="Calibri"/>
          <w:b/>
          <w:iCs/>
          <w:sz w:val="24"/>
          <w:u w:val="single"/>
          <w:bdr w:val="single" w:sz="8" w:space="0" w:color="auto"/>
        </w:rPr>
        <w:t>public policy</w:t>
      </w:r>
      <w:r w:rsidR="004E4E8B">
        <w:rPr>
          <w:rFonts w:eastAsia="Calibri"/>
          <w:u w:val="single"/>
        </w:rPr>
        <w:t xml:space="preserve"> </w:t>
      </w:r>
      <w:r w:rsidRPr="00482BE9">
        <w:rPr>
          <w:rFonts w:eastAsia="Calibri"/>
          <w:highlight w:val="cyan"/>
          <w:u w:val="single"/>
        </w:rPr>
        <w:t>debaters should understand themselves as</w:t>
      </w:r>
      <w:r w:rsidR="004E4E8B">
        <w:rPr>
          <w:rFonts w:eastAsia="Calibri"/>
          <w:u w:val="single"/>
        </w:rPr>
        <w:t xml:space="preserve"> </w:t>
      </w:r>
      <w:r w:rsidRPr="00482BE9">
        <w:rPr>
          <w:rFonts w:eastAsia="Calibri"/>
          <w:b/>
          <w:iCs/>
          <w:sz w:val="24"/>
          <w:u w:val="single"/>
          <w:bdr w:val="single" w:sz="8" w:space="0" w:color="auto"/>
        </w:rPr>
        <w:t xml:space="preserve">budding </w:t>
      </w:r>
      <w:r w:rsidRPr="00482BE9">
        <w:rPr>
          <w:rFonts w:eastAsia="Calibri"/>
          <w:b/>
          <w:iCs/>
          <w:sz w:val="24"/>
          <w:highlight w:val="cyan"/>
          <w:u w:val="single"/>
          <w:bdr w:val="single" w:sz="8" w:space="0" w:color="auto"/>
        </w:rPr>
        <w:t>social critics</w:t>
      </w:r>
      <w:r w:rsidRPr="00482BE9">
        <w:rPr>
          <w:rFonts w:eastAsia="Calibri"/>
          <w:highlight w:val="cyan"/>
          <w:u w:val="single"/>
        </w:rPr>
        <w:t xml:space="preserve"> in search of </w:t>
      </w:r>
      <w:r w:rsidRPr="00482BE9">
        <w:rPr>
          <w:rFonts w:eastAsia="Calibri"/>
          <w:b/>
          <w:iCs/>
          <w:sz w:val="24"/>
          <w:highlight w:val="cyan"/>
          <w:u w:val="single"/>
          <w:bdr w:val="single" w:sz="8" w:space="0" w:color="auto"/>
        </w:rPr>
        <w:t>a</w:t>
      </w:r>
      <w:r w:rsidRPr="00482BE9">
        <w:rPr>
          <w:rFonts w:eastAsia="Calibri"/>
          <w:b/>
          <w:iCs/>
          <w:sz w:val="24"/>
          <w:u w:val="single"/>
          <w:bdr w:val="single" w:sz="8" w:space="0" w:color="auto"/>
        </w:rPr>
        <w:t xml:space="preserve">n optimal </w:t>
      </w:r>
      <w:r w:rsidRPr="00482BE9">
        <w:rPr>
          <w:rFonts w:eastAsia="Calibri"/>
          <w:b/>
          <w:iCs/>
          <w:sz w:val="24"/>
          <w:highlight w:val="cyan"/>
          <w:u w:val="single"/>
          <w:bdr w:val="single" w:sz="8" w:space="0" w:color="auto"/>
        </w:rPr>
        <w:t>practical</w:t>
      </w:r>
      <w:r w:rsidRPr="00482BE9">
        <w:rPr>
          <w:rFonts w:eastAsia="Calibri"/>
          <w:b/>
          <w:iCs/>
          <w:sz w:val="24"/>
          <w:u w:val="single"/>
          <w:bdr w:val="single" w:sz="8" w:space="0" w:color="auto"/>
        </w:rPr>
        <w:t xml:space="preserve"> and cultural </w:t>
      </w:r>
      <w:r w:rsidRPr="00482BE9">
        <w:rPr>
          <w:rFonts w:eastAsia="Calibri"/>
          <w:b/>
          <w:iCs/>
          <w:sz w:val="24"/>
          <w:highlight w:val="cyan"/>
          <w:u w:val="single"/>
          <w:bdr w:val="single" w:sz="8" w:space="0" w:color="auto"/>
        </w:rPr>
        <w:t>politics</w:t>
      </w:r>
      <w:r w:rsidRPr="00482BE9">
        <w:rPr>
          <w:rFonts w:eastAsia="Calibri"/>
          <w:highlight w:val="cyan"/>
          <w:u w:val="single"/>
        </w:rPr>
        <w:t>. While few</w:t>
      </w:r>
      <w:r w:rsidR="004E4E8B">
        <w:rPr>
          <w:rFonts w:eastAsia="Calibri"/>
          <w:u w:val="single"/>
        </w:rPr>
        <w:t xml:space="preserve"> </w:t>
      </w:r>
      <w:r w:rsidRPr="00482BE9">
        <w:rPr>
          <w:rFonts w:eastAsia="Calibri"/>
          <w:highlight w:val="cyan"/>
          <w:u w:val="single"/>
        </w:rPr>
        <w:t xml:space="preserve">will ever hold </w:t>
      </w:r>
      <w:r w:rsidRPr="00482BE9">
        <w:rPr>
          <w:rFonts w:eastAsia="Calibri"/>
          <w:b/>
          <w:iCs/>
          <w:sz w:val="24"/>
          <w:highlight w:val="cyan"/>
          <w:u w:val="single"/>
          <w:bdr w:val="single" w:sz="8" w:space="0" w:color="auto"/>
        </w:rPr>
        <w:t>a</w:t>
      </w:r>
      <w:r w:rsidRPr="00482BE9">
        <w:rPr>
          <w:rFonts w:eastAsia="Calibri"/>
          <w:b/>
          <w:iCs/>
          <w:sz w:val="24"/>
          <w:u w:val="single"/>
          <w:bdr w:val="single" w:sz="8" w:space="0" w:color="auto"/>
        </w:rPr>
        <w:t xml:space="preserve"> formal </w:t>
      </w:r>
      <w:r w:rsidRPr="00482BE9">
        <w:rPr>
          <w:rFonts w:eastAsia="Calibri"/>
          <w:b/>
          <w:iCs/>
          <w:sz w:val="24"/>
          <w:highlight w:val="cyan"/>
          <w:u w:val="single"/>
          <w:bdr w:val="single" w:sz="8" w:space="0" w:color="auto"/>
        </w:rPr>
        <w:t>policy-making position</w:t>
      </w:r>
      <w:r w:rsidR="004E4E8B">
        <w:rPr>
          <w:rFonts w:eastAsia="Calibri"/>
          <w:u w:val="single"/>
        </w:rPr>
        <w:t xml:space="preserve"> </w:t>
      </w:r>
      <w:r w:rsidRPr="00482BE9">
        <w:rPr>
          <w:rFonts w:eastAsia="Calibri"/>
          <w:b/>
          <w:iCs/>
          <w:sz w:val="24"/>
          <w:u w:val="single"/>
          <w:bdr w:val="single" w:sz="8" w:space="0" w:color="auto"/>
        </w:rPr>
        <w:t xml:space="preserve">nearly </w:t>
      </w:r>
      <w:r w:rsidRPr="00482BE9">
        <w:rPr>
          <w:rFonts w:eastAsia="Calibri"/>
          <w:b/>
          <w:iCs/>
          <w:sz w:val="24"/>
          <w:highlight w:val="cyan"/>
          <w:u w:val="single"/>
          <w:bdr w:val="single" w:sz="8" w:space="0" w:color="auto"/>
        </w:rPr>
        <w:t>all of us</w:t>
      </w:r>
      <w:r w:rsidRPr="00482BE9">
        <w:rPr>
          <w:rFonts w:eastAsia="Calibri"/>
          <w:highlight w:val="cyan"/>
          <w:u w:val="single"/>
        </w:rPr>
        <w:t xml:space="preserve"> grow up </w:t>
      </w:r>
      <w:r w:rsidRPr="00482BE9">
        <w:rPr>
          <w:rFonts w:eastAsia="Calibri"/>
          <w:highlight w:val="cyan"/>
          <w:u w:val="single"/>
        </w:rPr>
        <w:lastRenderedPageBreak/>
        <w:t>with</w:t>
      </w:r>
      <w:r w:rsidR="004E4E8B">
        <w:rPr>
          <w:rFonts w:eastAsia="Calibri"/>
          <w:u w:val="single"/>
        </w:rPr>
        <w:t xml:space="preserve"> </w:t>
      </w:r>
      <w:r w:rsidRPr="00482BE9">
        <w:rPr>
          <w:rFonts w:eastAsia="Calibri"/>
          <w:b/>
          <w:iCs/>
          <w:sz w:val="24"/>
          <w:u w:val="single"/>
          <w:bdr w:val="single" w:sz="8" w:space="0" w:color="auto"/>
        </w:rPr>
        <w:t xml:space="preserve">the social and political </w:t>
      </w:r>
      <w:r w:rsidRPr="00482BE9">
        <w:rPr>
          <w:rFonts w:eastAsia="Calibri"/>
          <w:b/>
          <w:iCs/>
          <w:sz w:val="24"/>
          <w:highlight w:val="cyan"/>
          <w:u w:val="single"/>
          <w:bdr w:val="single" w:sz="8" w:space="0" w:color="auto"/>
        </w:rPr>
        <w:t>criticism</w:t>
      </w:r>
      <w:r w:rsidR="004E4E8B">
        <w:rPr>
          <w:rFonts w:eastAsia="Calibri"/>
          <w:u w:val="single"/>
        </w:rPr>
        <w:t xml:space="preserve">  </w:t>
      </w:r>
      <w:r w:rsidRPr="00482BE9">
        <w:rPr>
          <w:rFonts w:eastAsia="Calibri"/>
          <w:highlight w:val="cyan"/>
          <w:u w:val="single"/>
        </w:rPr>
        <w:t xml:space="preserve">Debate </w:t>
      </w:r>
      <w:r w:rsidRPr="00482BE9">
        <w:rPr>
          <w:rFonts w:eastAsia="Calibri"/>
          <w:b/>
          <w:iCs/>
          <w:sz w:val="24"/>
          <w:highlight w:val="cyan"/>
          <w:u w:val="single"/>
          <w:bdr w:val="single" w:sz="8" w:space="0" w:color="auto"/>
        </w:rPr>
        <w:t>differs</w:t>
      </w:r>
      <w:r w:rsidRPr="00482BE9">
        <w:rPr>
          <w:rFonts w:eastAsia="Calibri"/>
          <w:highlight w:val="cyan"/>
          <w:u w:val="single"/>
        </w:rPr>
        <w:t xml:space="preserve"> from </w:t>
      </w:r>
      <w:r w:rsidRPr="00482BE9">
        <w:rPr>
          <w:rFonts w:eastAsia="Calibri"/>
          <w:b/>
          <w:iCs/>
          <w:sz w:val="24"/>
          <w:highlight w:val="cyan"/>
          <w:u w:val="single"/>
          <w:bdr w:val="single" w:sz="8" w:space="0" w:color="auto"/>
        </w:rPr>
        <w:t>other</w:t>
      </w:r>
      <w:r w:rsidRPr="00482BE9">
        <w:rPr>
          <w:rFonts w:eastAsia="Calibri"/>
          <w:b/>
          <w:iCs/>
          <w:sz w:val="24"/>
          <w:u w:val="single"/>
          <w:bdr w:val="single" w:sz="8" w:space="0" w:color="auto"/>
        </w:rPr>
        <w:t xml:space="preserve"> species of social </w:t>
      </w:r>
      <w:r w:rsidRPr="00482BE9">
        <w:rPr>
          <w:rFonts w:eastAsia="Calibri"/>
          <w:b/>
          <w:iCs/>
          <w:sz w:val="24"/>
          <w:highlight w:val="cyan"/>
          <w:u w:val="single"/>
          <w:bdr w:val="single" w:sz="8" w:space="0" w:color="auto"/>
        </w:rPr>
        <w:t>criticism</w:t>
      </w:r>
      <w:r w:rsidR="004E4E8B">
        <w:rPr>
          <w:rFonts w:eastAsia="Calibri"/>
          <w:u w:val="single"/>
        </w:rPr>
        <w:t xml:space="preserve"> </w:t>
      </w:r>
      <w:r w:rsidRPr="00482BE9">
        <w:rPr>
          <w:rFonts w:eastAsia="Calibri"/>
          <w:highlight w:val="cyan"/>
          <w:u w:val="single"/>
        </w:rPr>
        <w:t xml:space="preserve">debate is </w:t>
      </w:r>
      <w:r w:rsidRPr="00482BE9">
        <w:rPr>
          <w:rFonts w:eastAsia="Calibri"/>
          <w:b/>
          <w:iCs/>
          <w:sz w:val="24"/>
          <w:highlight w:val="cyan"/>
          <w:u w:val="single"/>
          <w:bdr w:val="single" w:sz="8" w:space="0" w:color="auto"/>
        </w:rPr>
        <w:t>a game</w:t>
      </w:r>
      <w:r w:rsidRPr="00482BE9">
        <w:rPr>
          <w:rFonts w:eastAsia="Calibri"/>
          <w:highlight w:val="cyan"/>
          <w:u w:val="single"/>
        </w:rPr>
        <w:t xml:space="preserve"> played by students who want to win</w:t>
      </w:r>
      <w:r w:rsidR="004E4E8B">
        <w:rPr>
          <w:rFonts w:eastAsia="Calibri"/>
          <w:sz w:val="16"/>
        </w:rPr>
        <w:t xml:space="preserve"> </w:t>
      </w:r>
      <w:r w:rsidRPr="00482BE9">
        <w:rPr>
          <w:rFonts w:eastAsia="Calibri"/>
          <w:b/>
          <w:iCs/>
          <w:sz w:val="24"/>
          <w:u w:val="single"/>
          <w:bdr w:val="single" w:sz="8" w:space="0" w:color="auto"/>
        </w:rPr>
        <w:t xml:space="preserve">Social </w:t>
      </w:r>
      <w:r w:rsidRPr="00482BE9">
        <w:rPr>
          <w:rFonts w:eastAsia="Calibri"/>
          <w:b/>
          <w:iCs/>
          <w:sz w:val="24"/>
          <w:highlight w:val="cyan"/>
          <w:u w:val="single"/>
          <w:bdr w:val="single" w:sz="8" w:space="0" w:color="auto"/>
        </w:rPr>
        <w:t>criticism</w:t>
      </w:r>
      <w:r w:rsidRPr="00482BE9">
        <w:rPr>
          <w:rFonts w:eastAsia="Calibri"/>
          <w:highlight w:val="cyan"/>
          <w:u w:val="single"/>
        </w:rPr>
        <w:t xml:space="preserve"> is not restricted to</w:t>
      </w:r>
      <w:r w:rsidR="004E4E8B">
        <w:rPr>
          <w:rFonts w:eastAsia="Calibri"/>
          <w:u w:val="single"/>
        </w:rPr>
        <w:t xml:space="preserve"> </w:t>
      </w:r>
      <w:r w:rsidRPr="00482BE9">
        <w:rPr>
          <w:rFonts w:eastAsia="Calibri"/>
          <w:b/>
          <w:iCs/>
          <w:sz w:val="24"/>
          <w:u w:val="single"/>
          <w:bdr w:val="single" w:sz="8" w:space="0" w:color="auto"/>
        </w:rPr>
        <w:t xml:space="preserve">technocratic </w:t>
      </w:r>
      <w:r w:rsidRPr="00482BE9">
        <w:rPr>
          <w:rFonts w:eastAsia="Calibri"/>
          <w:b/>
          <w:iCs/>
          <w:sz w:val="24"/>
          <w:highlight w:val="cyan"/>
          <w:u w:val="single"/>
          <w:bdr w:val="single" w:sz="8" w:space="0" w:color="auto"/>
        </w:rPr>
        <w:t>elite</w:t>
      </w:r>
      <w:r w:rsidRPr="00482BE9">
        <w:rPr>
          <w:rFonts w:eastAsia="Calibri"/>
          <w:highlight w:val="cyan"/>
          <w:u w:val="single"/>
        </w:rPr>
        <w:t xml:space="preserve"> or</w:t>
      </w:r>
      <w:r w:rsidR="004E4E8B">
        <w:rPr>
          <w:rFonts w:eastAsia="Calibri"/>
          <w:u w:val="single"/>
        </w:rPr>
        <w:t xml:space="preserve"> </w:t>
      </w:r>
      <w:r w:rsidRPr="00482BE9">
        <w:rPr>
          <w:rFonts w:eastAsia="Calibri"/>
          <w:b/>
          <w:iCs/>
          <w:sz w:val="24"/>
          <w:u w:val="single"/>
          <w:bdr w:val="single" w:sz="8" w:space="0" w:color="auto"/>
        </w:rPr>
        <w:t xml:space="preserve">group of elected </w:t>
      </w:r>
      <w:r w:rsidRPr="00482BE9">
        <w:rPr>
          <w:rFonts w:eastAsia="Calibri"/>
          <w:b/>
          <w:iCs/>
          <w:sz w:val="24"/>
          <w:highlight w:val="cyan"/>
          <w:u w:val="single"/>
          <w:bdr w:val="single" w:sz="8" w:space="0" w:color="auto"/>
        </w:rPr>
        <w:t>officials</w:t>
      </w:r>
      <w:r w:rsidR="004E4E8B">
        <w:rPr>
          <w:rFonts w:eastAsia="Calibri"/>
          <w:sz w:val="16"/>
        </w:rPr>
        <w:t xml:space="preserve"> </w:t>
      </w:r>
      <w:r w:rsidRPr="00482BE9">
        <w:rPr>
          <w:rFonts w:eastAsia="Calibri"/>
          <w:highlight w:val="cyan"/>
          <w:u w:val="single"/>
        </w:rPr>
        <w:t>criticism</w:t>
      </w:r>
      <w:r w:rsidR="004E4E8B">
        <w:rPr>
          <w:rFonts w:eastAsia="Calibri"/>
          <w:u w:val="single"/>
        </w:rPr>
        <w:t xml:space="preserve"> </w:t>
      </w:r>
      <w:r w:rsidRPr="00482BE9">
        <w:rPr>
          <w:rFonts w:eastAsia="Calibri"/>
          <w:highlight w:val="cyan"/>
          <w:u w:val="single"/>
        </w:rPr>
        <w:t xml:space="preserve">is </w:t>
      </w:r>
      <w:r w:rsidRPr="00482BE9">
        <w:rPr>
          <w:rFonts w:eastAsia="Calibri"/>
          <w:b/>
          <w:iCs/>
          <w:sz w:val="24"/>
          <w:highlight w:val="cyan"/>
          <w:u w:val="single"/>
          <w:bdr w:val="single" w:sz="8" w:space="0" w:color="auto"/>
        </w:rPr>
        <w:t>a prerequisite</w:t>
      </w:r>
      <w:r w:rsidRPr="00482BE9">
        <w:rPr>
          <w:rFonts w:eastAsia="Calibri"/>
          <w:highlight w:val="cyan"/>
          <w:u w:val="single"/>
        </w:rPr>
        <w:t xml:space="preserve"> to</w:t>
      </w:r>
      <w:r w:rsidR="004E4E8B">
        <w:rPr>
          <w:rFonts w:eastAsia="Calibri"/>
          <w:sz w:val="16"/>
        </w:rPr>
        <w:t xml:space="preserve"> </w:t>
      </w:r>
      <w:r w:rsidRPr="00482BE9">
        <w:rPr>
          <w:rFonts w:eastAsia="Calibri"/>
          <w:b/>
          <w:iCs/>
          <w:sz w:val="24"/>
          <w:highlight w:val="cyan"/>
          <w:u w:val="single"/>
          <w:bdr w:val="single" w:sz="8" w:space="0" w:color="auto"/>
        </w:rPr>
        <w:t>policy</w:t>
      </w:r>
      <w:r w:rsidR="004E4E8B">
        <w:rPr>
          <w:rFonts w:eastAsia="Calibri"/>
          <w:sz w:val="16"/>
        </w:rPr>
        <w:t xml:space="preserve"> </w:t>
      </w:r>
      <w:r w:rsidRPr="00482BE9">
        <w:rPr>
          <w:rFonts w:eastAsia="Calibri"/>
          <w:highlight w:val="cyan"/>
          <w:u w:val="single"/>
        </w:rPr>
        <w:t>whether</w:t>
      </w:r>
      <w:r w:rsidR="004E4E8B">
        <w:rPr>
          <w:rFonts w:eastAsia="Calibri"/>
          <w:u w:val="single"/>
        </w:rPr>
        <w:t xml:space="preserve"> </w:t>
      </w:r>
      <w:r w:rsidRPr="00482BE9">
        <w:rPr>
          <w:rFonts w:eastAsia="Calibri"/>
          <w:highlight w:val="cyan"/>
          <w:u w:val="single"/>
        </w:rPr>
        <w:t xml:space="preserve">articulated by </w:t>
      </w:r>
      <w:r w:rsidRPr="00482BE9">
        <w:rPr>
          <w:rFonts w:eastAsia="Calibri"/>
          <w:b/>
          <w:iCs/>
          <w:sz w:val="24"/>
          <w:highlight w:val="cyan"/>
          <w:u w:val="single"/>
          <w:bdr w:val="single" w:sz="8" w:space="0" w:color="auto"/>
        </w:rPr>
        <w:t>an</w:t>
      </w:r>
      <w:r w:rsidRPr="00482BE9">
        <w:rPr>
          <w:rFonts w:eastAsia="Calibri"/>
          <w:b/>
          <w:iCs/>
          <w:sz w:val="24"/>
          <w:u w:val="single"/>
          <w:bdr w:val="single" w:sz="8" w:space="0" w:color="auto"/>
        </w:rPr>
        <w:t xml:space="preserve"> elected </w:t>
      </w:r>
      <w:r w:rsidRPr="00482BE9">
        <w:rPr>
          <w:rFonts w:eastAsia="Calibri"/>
          <w:b/>
          <w:iCs/>
          <w:sz w:val="24"/>
          <w:highlight w:val="cyan"/>
          <w:u w:val="single"/>
          <w:bdr w:val="single" w:sz="8" w:space="0" w:color="auto"/>
        </w:rPr>
        <w:t>official</w:t>
      </w:r>
      <w:r w:rsidRPr="00482BE9">
        <w:rPr>
          <w:rFonts w:eastAsia="Calibri"/>
          <w:highlight w:val="cyan"/>
          <w:u w:val="single"/>
        </w:rPr>
        <w:t xml:space="preserve"> or by </w:t>
      </w:r>
      <w:r w:rsidRPr="00482BE9">
        <w:rPr>
          <w:rFonts w:eastAsia="Calibri"/>
          <w:b/>
          <w:iCs/>
          <w:sz w:val="24"/>
          <w:highlight w:val="cyan"/>
          <w:u w:val="single"/>
          <w:bdr w:val="single" w:sz="8" w:space="0" w:color="auto"/>
        </w:rPr>
        <w:t>a mother</w:t>
      </w:r>
      <w:r w:rsidRPr="00482BE9">
        <w:rPr>
          <w:rFonts w:eastAsia="Calibri"/>
          <w:b/>
          <w:iCs/>
          <w:sz w:val="24"/>
          <w:u w:val="single"/>
          <w:bdr w:val="single" w:sz="8" w:space="0" w:color="auto"/>
        </w:rPr>
        <w:t xml:space="preserve"> of six</w:t>
      </w:r>
      <w:r w:rsidR="004E4E8B">
        <w:rPr>
          <w:rFonts w:eastAsia="Calibri"/>
          <w:sz w:val="16"/>
        </w:rPr>
        <w:t xml:space="preserve"> </w:t>
      </w:r>
      <w:r w:rsidRPr="00482BE9">
        <w:rPr>
          <w:rFonts w:eastAsia="Calibri"/>
          <w:b/>
          <w:iCs/>
          <w:sz w:val="24"/>
          <w:u w:val="single"/>
          <w:bdr w:val="single" w:sz="8" w:space="0" w:color="auto"/>
        </w:rPr>
        <w:t>normally implies</w:t>
      </w:r>
      <w:r w:rsidR="004E4E8B">
        <w:rPr>
          <w:rFonts w:eastAsia="Calibri"/>
          <w:sz w:val="16"/>
        </w:rPr>
        <w:t xml:space="preserve">  </w:t>
      </w:r>
      <w:r w:rsidRPr="00482BE9">
        <w:rPr>
          <w:rFonts w:eastAsia="Calibri"/>
          <w:highlight w:val="cyan"/>
          <w:u w:val="single"/>
        </w:rPr>
        <w:t>Debate</w:t>
      </w:r>
      <w:r w:rsidR="004E4E8B">
        <w:rPr>
          <w:rFonts w:eastAsia="Calibri"/>
          <w:u w:val="single"/>
        </w:rPr>
        <w:t xml:space="preserve"> </w:t>
      </w:r>
      <w:r w:rsidRPr="00482BE9">
        <w:rPr>
          <w:rFonts w:eastAsia="Calibri"/>
          <w:b/>
          <w:iCs/>
          <w:sz w:val="24"/>
          <w:u w:val="single"/>
          <w:bdr w:val="single" w:sz="8" w:space="0" w:color="auto"/>
        </w:rPr>
        <w:t>social criticism</w:t>
      </w:r>
      <w:r w:rsidR="004E4E8B">
        <w:rPr>
          <w:rFonts w:eastAsia="Calibri"/>
          <w:u w:val="single"/>
        </w:rPr>
        <w:t xml:space="preserve"> </w:t>
      </w:r>
      <w:r w:rsidRPr="00482BE9">
        <w:rPr>
          <w:rFonts w:eastAsia="Calibri"/>
          <w:highlight w:val="cyan"/>
          <w:u w:val="single"/>
        </w:rPr>
        <w:t xml:space="preserve">does not entail </w:t>
      </w:r>
      <w:r w:rsidRPr="00482BE9">
        <w:rPr>
          <w:rFonts w:eastAsia="Calibri"/>
          <w:b/>
          <w:iCs/>
          <w:sz w:val="24"/>
          <w:highlight w:val="cyan"/>
          <w:u w:val="single"/>
          <w:bdr w:val="single" w:sz="8" w:space="0" w:color="auto"/>
        </w:rPr>
        <w:t>exclusion</w:t>
      </w:r>
      <w:r w:rsidR="004E4E8B">
        <w:rPr>
          <w:rFonts w:eastAsia="Calibri"/>
          <w:u w:val="single"/>
        </w:rPr>
        <w:t xml:space="preserve"> </w:t>
      </w:r>
      <w:r w:rsidRPr="00482BE9">
        <w:rPr>
          <w:rFonts w:eastAsia="Calibri"/>
          <w:b/>
          <w:iCs/>
          <w:sz w:val="24"/>
          <w:u w:val="single"/>
          <w:bdr w:val="single" w:sz="8" w:space="0" w:color="auto"/>
        </w:rPr>
        <w:t xml:space="preserve">formal </w:t>
      </w:r>
      <w:r w:rsidRPr="00482BE9">
        <w:rPr>
          <w:rFonts w:eastAsia="Calibri"/>
          <w:b/>
          <w:iCs/>
          <w:sz w:val="24"/>
          <w:highlight w:val="cyan"/>
          <w:u w:val="single"/>
          <w:bdr w:val="single" w:sz="8" w:space="0" w:color="auto"/>
        </w:rPr>
        <w:t>agenda</w:t>
      </w:r>
      <w:r w:rsidR="004E4E8B">
        <w:rPr>
          <w:rFonts w:eastAsia="Calibri"/>
          <w:u w:val="single"/>
        </w:rPr>
        <w:t xml:space="preserve"> </w:t>
      </w:r>
      <w:r w:rsidRPr="00482BE9">
        <w:rPr>
          <w:rFonts w:eastAsia="Calibri"/>
          <w:highlight w:val="cyan"/>
          <w:u w:val="single"/>
        </w:rPr>
        <w:t xml:space="preserve">from </w:t>
      </w:r>
      <w:r w:rsidRPr="00482BE9">
        <w:rPr>
          <w:rFonts w:eastAsia="Calibri"/>
          <w:b/>
          <w:iCs/>
          <w:sz w:val="24"/>
          <w:highlight w:val="cyan"/>
          <w:u w:val="single"/>
          <w:bdr w:val="single" w:sz="8" w:space="0" w:color="auto"/>
        </w:rPr>
        <w:t>intercollegiate debate</w:t>
      </w:r>
      <w:r w:rsidRPr="00482BE9">
        <w:rPr>
          <w:rFonts w:eastAsia="Calibri"/>
          <w:highlight w:val="cyan"/>
          <w:u w:val="single"/>
        </w:rPr>
        <w:t>. The specified agent</w:t>
      </w:r>
      <w:r w:rsidR="004E4E8B">
        <w:rPr>
          <w:rFonts w:eastAsia="Calibri"/>
          <w:u w:val="single"/>
        </w:rPr>
        <w:t xml:space="preserve"> </w:t>
      </w:r>
      <w:r w:rsidRPr="00482BE9">
        <w:rPr>
          <w:rFonts w:eastAsia="Calibri"/>
          <w:b/>
          <w:iCs/>
          <w:sz w:val="24"/>
          <w:u w:val="single"/>
          <w:bdr w:val="single" w:sz="8" w:space="0" w:color="auto"/>
        </w:rPr>
        <w:t>typical policy resolutions</w:t>
      </w:r>
      <w:r w:rsidR="004E4E8B">
        <w:rPr>
          <w:rFonts w:eastAsia="Calibri"/>
          <w:u w:val="single"/>
        </w:rPr>
        <w:t xml:space="preserve"> </w:t>
      </w:r>
      <w:r w:rsidRPr="00482BE9">
        <w:rPr>
          <w:rFonts w:eastAsia="Calibri"/>
          <w:highlight w:val="cyan"/>
          <w:u w:val="single"/>
        </w:rPr>
        <w:t>makes ignoring</w:t>
      </w:r>
      <w:r w:rsidR="004E4E8B">
        <w:rPr>
          <w:rFonts w:eastAsia="Calibri"/>
          <w:u w:val="single"/>
        </w:rPr>
        <w:t xml:space="preserve"> </w:t>
      </w:r>
      <w:r w:rsidRPr="00482BE9">
        <w:rPr>
          <w:rFonts w:eastAsia="Calibri"/>
          <w:b/>
          <w:iCs/>
          <w:sz w:val="24"/>
          <w:u w:val="single"/>
          <w:bdr w:val="single" w:sz="8" w:space="0" w:color="auto"/>
        </w:rPr>
        <w:t>the formal agenda</w:t>
      </w:r>
      <w:r w:rsidR="004E4E8B">
        <w:rPr>
          <w:rFonts w:eastAsia="Calibri"/>
          <w:u w:val="single"/>
        </w:rPr>
        <w:t xml:space="preserve"> </w:t>
      </w:r>
      <w:r w:rsidRPr="00482BE9">
        <w:rPr>
          <w:rFonts w:eastAsia="Calibri"/>
          <w:highlight w:val="cyan"/>
          <w:u w:val="single"/>
        </w:rPr>
        <w:t>the U</w:t>
      </w:r>
      <w:r w:rsidR="004E4E8B">
        <w:rPr>
          <w:rFonts w:eastAsia="Calibri"/>
          <w:sz w:val="16"/>
        </w:rPr>
        <w:t xml:space="preserve"> </w:t>
      </w:r>
      <w:r w:rsidRPr="00482BE9">
        <w:rPr>
          <w:rFonts w:eastAsia="Calibri"/>
          <w:highlight w:val="cyan"/>
          <w:u w:val="single"/>
        </w:rPr>
        <w:t>S</w:t>
      </w:r>
      <w:r w:rsidR="004E4E8B">
        <w:rPr>
          <w:rFonts w:eastAsia="Calibri"/>
          <w:sz w:val="16"/>
        </w:rPr>
        <w:t xml:space="preserve"> </w:t>
      </w:r>
      <w:r w:rsidRPr="00482BE9">
        <w:rPr>
          <w:rFonts w:eastAsia="Calibri"/>
          <w:b/>
          <w:iCs/>
          <w:sz w:val="24"/>
          <w:highlight w:val="cyan"/>
          <w:u w:val="single"/>
          <w:bdr w:val="single" w:sz="8" w:space="0" w:color="auto"/>
        </w:rPr>
        <w:t>an impossibility</w:t>
      </w:r>
      <w:r w:rsidR="004E4E8B">
        <w:rPr>
          <w:rFonts w:eastAsia="Calibri"/>
          <w:sz w:val="16"/>
        </w:rPr>
        <w:t xml:space="preserve"> </w:t>
      </w:r>
      <w:r w:rsidRPr="00482BE9">
        <w:rPr>
          <w:rFonts w:eastAsia="Calibri"/>
          <w:highlight w:val="cyan"/>
          <w:u w:val="single"/>
        </w:rPr>
        <w:t>one need not</w:t>
      </w:r>
      <w:r w:rsidR="004E4E8B">
        <w:rPr>
          <w:rFonts w:eastAsia="Calibri"/>
          <w:sz w:val="16"/>
        </w:rPr>
        <w:t xml:space="preserve"> </w:t>
      </w:r>
      <w:r w:rsidRPr="00482BE9">
        <w:rPr>
          <w:rFonts w:eastAsia="Calibri"/>
          <w:highlight w:val="cyan"/>
          <w:u w:val="single"/>
        </w:rPr>
        <w:t xml:space="preserve">influence </w:t>
      </w:r>
      <w:r w:rsidRPr="00482BE9">
        <w:rPr>
          <w:rFonts w:eastAsia="Calibri"/>
          <w:b/>
          <w:iCs/>
          <w:sz w:val="24"/>
          <w:highlight w:val="cyan"/>
          <w:u w:val="single"/>
          <w:bdr w:val="single" w:sz="8" w:space="0" w:color="auto"/>
        </w:rPr>
        <w:t>the</w:t>
      </w:r>
      <w:r w:rsidRPr="00482BE9">
        <w:rPr>
          <w:rFonts w:eastAsia="Calibri"/>
          <w:b/>
          <w:iCs/>
          <w:sz w:val="24"/>
          <w:u w:val="single"/>
          <w:bdr w:val="single" w:sz="8" w:space="0" w:color="auto"/>
        </w:rPr>
        <w:t xml:space="preserve"> formal </w:t>
      </w:r>
      <w:r w:rsidRPr="00482BE9">
        <w:rPr>
          <w:rFonts w:eastAsia="Calibri"/>
          <w:b/>
          <w:iCs/>
          <w:sz w:val="24"/>
          <w:highlight w:val="cyan"/>
          <w:u w:val="single"/>
          <w:bdr w:val="single" w:sz="8" w:space="0" w:color="auto"/>
        </w:rPr>
        <w:t>agenda directly</w:t>
      </w:r>
      <w:r w:rsidR="004E4E8B">
        <w:rPr>
          <w:rFonts w:eastAsia="Calibri"/>
          <w:sz w:val="16"/>
        </w:rPr>
        <w:t xml:space="preserve"> </w:t>
      </w:r>
      <w:r w:rsidRPr="00482BE9">
        <w:rPr>
          <w:rFonts w:eastAsia="Calibri"/>
          <w:highlight w:val="cyan"/>
          <w:u w:val="single"/>
        </w:rPr>
        <w:t>to discuss what</w:t>
      </w:r>
      <w:r w:rsidR="004E4E8B">
        <w:rPr>
          <w:rFonts w:eastAsia="Calibri"/>
          <w:u w:val="single"/>
        </w:rPr>
        <w:t xml:space="preserve"> </w:t>
      </w:r>
      <w:r w:rsidRPr="00482BE9">
        <w:rPr>
          <w:rFonts w:eastAsia="Calibri"/>
          <w:highlight w:val="cyan"/>
          <w:u w:val="single"/>
        </w:rPr>
        <w:t>the U</w:t>
      </w:r>
      <w:r w:rsidR="004E4E8B">
        <w:rPr>
          <w:rFonts w:eastAsia="Calibri"/>
          <w:sz w:val="16"/>
        </w:rPr>
        <w:t xml:space="preserve"> </w:t>
      </w:r>
      <w:r w:rsidRPr="00482BE9">
        <w:rPr>
          <w:rFonts w:eastAsia="Calibri"/>
          <w:highlight w:val="cyan"/>
          <w:u w:val="single"/>
        </w:rPr>
        <w:t>S</w:t>
      </w:r>
      <w:r w:rsidR="004E4E8B">
        <w:rPr>
          <w:rFonts w:eastAsia="Calibri"/>
          <w:sz w:val="16"/>
        </w:rPr>
        <w:t xml:space="preserve"> </w:t>
      </w:r>
      <w:r w:rsidRPr="00482BE9">
        <w:rPr>
          <w:rFonts w:eastAsia="Calibri"/>
          <w:highlight w:val="cyan"/>
          <w:u w:val="single"/>
        </w:rPr>
        <w:t xml:space="preserve">should do. </w:t>
      </w:r>
      <w:r w:rsidRPr="00482BE9">
        <w:rPr>
          <w:rFonts w:eastAsia="Calibri"/>
          <w:b/>
          <w:iCs/>
          <w:sz w:val="24"/>
          <w:highlight w:val="cyan"/>
          <w:u w:val="single"/>
          <w:bdr w:val="single" w:sz="8" w:space="0" w:color="auto"/>
        </w:rPr>
        <w:t>Undergrad</w:t>
      </w:r>
      <w:r w:rsidRPr="00482BE9">
        <w:rPr>
          <w:rFonts w:eastAsia="Calibri"/>
          <w:b/>
          <w:iCs/>
          <w:sz w:val="24"/>
          <w:u w:val="single"/>
          <w:bdr w:val="single" w:sz="8" w:space="0" w:color="auto"/>
        </w:rPr>
        <w:t>uate debater</w:t>
      </w:r>
      <w:r w:rsidRPr="00482BE9">
        <w:rPr>
          <w:rFonts w:eastAsia="Calibri"/>
          <w:b/>
          <w:iCs/>
          <w:sz w:val="24"/>
          <w:highlight w:val="cyan"/>
          <w:u w:val="single"/>
          <w:bdr w:val="single" w:sz="8" w:space="0" w:color="auto"/>
        </w:rPr>
        <w:t>s</w:t>
      </w:r>
      <w:r w:rsidRPr="00482BE9">
        <w:rPr>
          <w:rFonts w:eastAsia="Calibri"/>
          <w:highlight w:val="cyan"/>
          <w:u w:val="single"/>
        </w:rPr>
        <w:t xml:space="preserve"> and</w:t>
      </w:r>
      <w:r w:rsidR="004E4E8B">
        <w:rPr>
          <w:rFonts w:eastAsia="Calibri"/>
          <w:u w:val="single"/>
        </w:rPr>
        <w:t xml:space="preserve"> </w:t>
      </w:r>
      <w:r w:rsidRPr="00482BE9">
        <w:rPr>
          <w:rFonts w:eastAsia="Calibri"/>
          <w:b/>
          <w:iCs/>
          <w:sz w:val="24"/>
          <w:u w:val="single"/>
          <w:bdr w:val="single" w:sz="8" w:space="0" w:color="auto"/>
        </w:rPr>
        <w:t xml:space="preserve">their </w:t>
      </w:r>
      <w:r w:rsidRPr="00482BE9">
        <w:rPr>
          <w:rFonts w:eastAsia="Calibri"/>
          <w:b/>
          <w:iCs/>
          <w:sz w:val="24"/>
          <w:highlight w:val="cyan"/>
          <w:u w:val="single"/>
          <w:bdr w:val="single" w:sz="8" w:space="0" w:color="auto"/>
        </w:rPr>
        <w:t>judges</w:t>
      </w:r>
      <w:r w:rsidR="004E4E8B">
        <w:rPr>
          <w:rFonts w:eastAsia="Calibri"/>
          <w:u w:val="single"/>
        </w:rPr>
        <w:t xml:space="preserve"> </w:t>
      </w:r>
      <w:r w:rsidRPr="00482BE9">
        <w:rPr>
          <w:rFonts w:eastAsia="Calibri"/>
          <w:highlight w:val="cyan"/>
          <w:u w:val="single"/>
        </w:rPr>
        <w:t>are</w:t>
      </w:r>
      <w:r w:rsidR="004E4E8B">
        <w:rPr>
          <w:rFonts w:eastAsia="Calibri"/>
          <w:u w:val="single"/>
        </w:rPr>
        <w:t xml:space="preserve"> </w:t>
      </w:r>
      <w:r w:rsidRPr="00482BE9">
        <w:rPr>
          <w:rFonts w:eastAsia="Calibri"/>
          <w:b/>
          <w:iCs/>
          <w:sz w:val="24"/>
          <w:u w:val="single"/>
          <w:bdr w:val="single" w:sz="8" w:space="0" w:color="auto"/>
        </w:rPr>
        <w:t xml:space="preserve">far </w:t>
      </w:r>
      <w:r w:rsidRPr="00482BE9">
        <w:rPr>
          <w:rFonts w:eastAsia="Calibri"/>
          <w:b/>
          <w:iCs/>
          <w:sz w:val="24"/>
          <w:highlight w:val="cyan"/>
          <w:u w:val="single"/>
          <w:bdr w:val="single" w:sz="8" w:space="0" w:color="auto"/>
        </w:rPr>
        <w:t>removed</w:t>
      </w:r>
      <w:r w:rsidR="004E4E8B">
        <w:rPr>
          <w:rFonts w:eastAsia="Calibri"/>
          <w:sz w:val="16"/>
        </w:rPr>
        <w:t xml:space="preserve"> </w:t>
      </w:r>
      <w:r w:rsidRPr="00482BE9">
        <w:rPr>
          <w:rFonts w:eastAsia="Calibri"/>
          <w:highlight w:val="cyan"/>
          <w:u w:val="single"/>
        </w:rPr>
        <w:t>from</w:t>
      </w:r>
      <w:r w:rsidR="004E4E8B">
        <w:rPr>
          <w:rFonts w:eastAsia="Calibri"/>
          <w:u w:val="single"/>
        </w:rPr>
        <w:t xml:space="preserve"> </w:t>
      </w:r>
      <w:r w:rsidRPr="00482BE9">
        <w:rPr>
          <w:rFonts w:eastAsia="Calibri"/>
          <w:b/>
          <w:iCs/>
          <w:sz w:val="24"/>
          <w:u w:val="single"/>
          <w:bdr w:val="single" w:sz="8" w:space="0" w:color="auto"/>
        </w:rPr>
        <w:t xml:space="preserve">the arena of formal-agenda </w:t>
      </w:r>
      <w:r w:rsidRPr="00482BE9">
        <w:rPr>
          <w:rFonts w:eastAsia="Calibri"/>
          <w:b/>
          <w:iCs/>
          <w:sz w:val="24"/>
          <w:highlight w:val="cyan"/>
          <w:u w:val="single"/>
          <w:bdr w:val="single" w:sz="8" w:space="0" w:color="auto"/>
        </w:rPr>
        <w:t>deliberation</w:t>
      </w:r>
      <w:r w:rsidR="004E4E8B">
        <w:rPr>
          <w:rFonts w:eastAsia="Calibri"/>
          <w:sz w:val="16"/>
        </w:rPr>
        <w:t xml:space="preserve">  </w:t>
      </w:r>
      <w:r w:rsidRPr="00482BE9">
        <w:rPr>
          <w:rFonts w:eastAsia="Calibri"/>
          <w:b/>
          <w:iCs/>
          <w:sz w:val="24"/>
          <w:u w:val="single"/>
          <w:bdr w:val="single" w:sz="8" w:space="0" w:color="auto"/>
        </w:rPr>
        <w:t>Strictly speaking</w:t>
      </w:r>
      <w:r w:rsidR="004E4E8B">
        <w:rPr>
          <w:rFonts w:eastAsia="Calibri"/>
          <w:u w:val="single"/>
        </w:rPr>
        <w:t xml:space="preserve"> </w:t>
      </w:r>
      <w:r w:rsidRPr="00482BE9">
        <w:rPr>
          <w:rFonts w:eastAsia="Calibri"/>
          <w:highlight w:val="cyan"/>
          <w:u w:val="single"/>
        </w:rPr>
        <w:t>debaters</w:t>
      </w:r>
      <w:r w:rsidR="004E4E8B">
        <w:rPr>
          <w:rFonts w:eastAsia="Calibri"/>
          <w:u w:val="single"/>
        </w:rPr>
        <w:t xml:space="preserve"> </w:t>
      </w:r>
      <w:r w:rsidRPr="00482BE9">
        <w:rPr>
          <w:rFonts w:eastAsia="Calibri"/>
          <w:b/>
          <w:iCs/>
          <w:sz w:val="24"/>
          <w:u w:val="single"/>
          <w:bdr w:val="single" w:sz="8" w:space="0" w:color="auto"/>
        </w:rPr>
        <w:t>the creation of fictions</w:t>
      </w:r>
      <w:r w:rsidR="004E4E8B">
        <w:rPr>
          <w:rFonts w:eastAsia="Calibri"/>
          <w:u w:val="single"/>
        </w:rPr>
        <w:t xml:space="preserve"> </w:t>
      </w:r>
      <w:r w:rsidRPr="00482BE9">
        <w:rPr>
          <w:rFonts w:eastAsia="Calibri"/>
          <w:b/>
          <w:iCs/>
          <w:sz w:val="24"/>
          <w:highlight w:val="cyan"/>
          <w:u w:val="single"/>
          <w:bdr w:val="single" w:sz="8" w:space="0" w:color="auto"/>
        </w:rPr>
        <w:t>compar</w:t>
      </w:r>
      <w:r w:rsidR="004E4E8B">
        <w:rPr>
          <w:rFonts w:eastAsia="Calibri"/>
          <w:u w:val="single"/>
        </w:rPr>
        <w:t xml:space="preserve"> </w:t>
      </w:r>
      <w:r w:rsidRPr="00482BE9">
        <w:rPr>
          <w:rFonts w:eastAsia="Calibri"/>
          <w:highlight w:val="cyan"/>
          <w:u w:val="single"/>
        </w:rPr>
        <w:t>fictions to</w:t>
      </w:r>
      <w:r w:rsidR="004E4E8B">
        <w:rPr>
          <w:rFonts w:eastAsia="Calibri"/>
          <w:u w:val="single"/>
        </w:rPr>
        <w:t xml:space="preserve"> </w:t>
      </w:r>
      <w:r w:rsidRPr="00482BE9">
        <w:rPr>
          <w:rFonts w:eastAsia="Calibri"/>
          <w:highlight w:val="cyan"/>
          <w:u w:val="single"/>
        </w:rPr>
        <w:t xml:space="preserve">another. How else does one explain </w:t>
      </w:r>
      <w:r w:rsidRPr="00482BE9">
        <w:rPr>
          <w:rFonts w:eastAsia="Calibri"/>
          <w:b/>
          <w:iCs/>
          <w:sz w:val="24"/>
          <w:highlight w:val="cyan"/>
          <w:u w:val="single"/>
          <w:bdr w:val="single" w:sz="8" w:space="0" w:color="auto"/>
        </w:rPr>
        <w:t>the</w:t>
      </w:r>
      <w:r w:rsidRPr="00482BE9">
        <w:rPr>
          <w:rFonts w:eastAsia="Calibri"/>
          <w:b/>
          <w:iCs/>
          <w:sz w:val="24"/>
          <w:u w:val="single"/>
          <w:bdr w:val="single" w:sz="8" w:space="0" w:color="auto"/>
        </w:rPr>
        <w:t xml:space="preserve"> affirmative advocacy of a </w:t>
      </w:r>
      <w:r w:rsidRPr="00482BE9">
        <w:rPr>
          <w:rFonts w:eastAsia="Calibri"/>
          <w:b/>
          <w:iCs/>
          <w:sz w:val="24"/>
          <w:highlight w:val="cyan"/>
          <w:u w:val="single"/>
          <w:bdr w:val="single" w:sz="8" w:space="0" w:color="auto"/>
        </w:rPr>
        <w:t>plan</w:t>
      </w:r>
      <w:r w:rsidR="004E4E8B">
        <w:rPr>
          <w:rFonts w:eastAsia="Calibri"/>
          <w:u w:val="single"/>
        </w:rPr>
        <w:t xml:space="preserve"> </w:t>
      </w:r>
      <w:r w:rsidRPr="00482BE9">
        <w:rPr>
          <w:rFonts w:eastAsia="Calibri"/>
          <w:highlight w:val="cyan"/>
          <w:u w:val="single"/>
        </w:rPr>
        <w:t>that</w:t>
      </w:r>
      <w:r w:rsidR="004E4E8B">
        <w:rPr>
          <w:rFonts w:eastAsia="Calibri"/>
          <w:u w:val="single"/>
        </w:rPr>
        <w:t xml:space="preserve"> </w:t>
      </w:r>
      <w:r w:rsidRPr="00482BE9">
        <w:rPr>
          <w:rFonts w:eastAsia="Calibri"/>
          <w:highlight w:val="cyan"/>
          <w:u w:val="single"/>
        </w:rPr>
        <w:t>does not exist</w:t>
      </w:r>
      <w:r w:rsidR="004E4E8B">
        <w:rPr>
          <w:rFonts w:eastAsia="Calibri"/>
          <w:u w:val="single"/>
        </w:rPr>
        <w:t xml:space="preserve"> </w:t>
      </w:r>
      <w:r w:rsidRPr="00482BE9">
        <w:rPr>
          <w:rFonts w:eastAsia="Calibri"/>
          <w:b/>
          <w:iCs/>
          <w:sz w:val="24"/>
          <w:u w:val="single"/>
          <w:bdr w:val="single" w:sz="8" w:space="0" w:color="auto"/>
        </w:rPr>
        <w:t xml:space="preserve">traditional </w:t>
      </w:r>
      <w:r w:rsidRPr="00482BE9">
        <w:rPr>
          <w:rFonts w:eastAsia="Calibri"/>
          <w:b/>
          <w:iCs/>
          <w:sz w:val="24"/>
          <w:highlight w:val="cyan"/>
          <w:u w:val="single"/>
          <w:bdr w:val="single" w:sz="8" w:space="0" w:color="auto"/>
        </w:rPr>
        <w:t>inherency</w:t>
      </w:r>
      <w:r w:rsidRPr="00482BE9">
        <w:rPr>
          <w:rFonts w:eastAsia="Calibri"/>
          <w:b/>
          <w:iCs/>
          <w:sz w:val="24"/>
          <w:u w:val="single"/>
          <w:bdr w:val="single" w:sz="8" w:space="0" w:color="auto"/>
        </w:rPr>
        <w:t xml:space="preserve"> burdens</w:t>
      </w:r>
      <w:r w:rsidR="004E4E8B">
        <w:rPr>
          <w:rFonts w:eastAsia="Calibri"/>
          <w:u w:val="single"/>
        </w:rPr>
        <w:t xml:space="preserve"> </w:t>
      </w:r>
      <w:r w:rsidRPr="00482BE9">
        <w:rPr>
          <w:rFonts w:eastAsia="Calibri"/>
          <w:highlight w:val="cyan"/>
          <w:u w:val="single"/>
        </w:rPr>
        <w:t>demand</w:t>
      </w:r>
      <w:r w:rsidR="004E4E8B">
        <w:rPr>
          <w:rFonts w:eastAsia="Calibri"/>
          <w:u w:val="single"/>
        </w:rPr>
        <w:t xml:space="preserve"> </w:t>
      </w:r>
      <w:r w:rsidRPr="00482BE9">
        <w:rPr>
          <w:rFonts w:eastAsia="Calibri"/>
          <w:b/>
          <w:iCs/>
          <w:sz w:val="24"/>
          <w:u w:val="single"/>
          <w:bdr w:val="single" w:sz="8" w:space="0" w:color="auto"/>
        </w:rPr>
        <w:t xml:space="preserve">such </w:t>
      </w:r>
      <w:r w:rsidRPr="00482BE9">
        <w:rPr>
          <w:rFonts w:eastAsia="Calibri"/>
          <w:b/>
          <w:iCs/>
          <w:sz w:val="24"/>
          <w:highlight w:val="cyan"/>
          <w:u w:val="single"/>
          <w:bdr w:val="single" w:sz="8" w:space="0" w:color="auto"/>
        </w:rPr>
        <w:t>plans be utopian</w:t>
      </w:r>
      <w:r w:rsidRPr="00482BE9">
        <w:rPr>
          <w:rFonts w:eastAsia="Calibri"/>
          <w:highlight w:val="cyan"/>
          <w:u w:val="single"/>
        </w:rPr>
        <w:t>,</w:t>
      </w:r>
      <w:r w:rsidR="004E4E8B">
        <w:rPr>
          <w:rFonts w:eastAsia="Calibri"/>
          <w:u w:val="single"/>
        </w:rPr>
        <w:t xml:space="preserve"> </w:t>
      </w:r>
      <w:r w:rsidRPr="00482BE9">
        <w:rPr>
          <w:rFonts w:eastAsia="Calibri"/>
          <w:b/>
          <w:iCs/>
          <w:sz w:val="24"/>
          <w:u w:val="single"/>
          <w:bdr w:val="single" w:sz="8" w:space="0" w:color="auto"/>
        </w:rPr>
        <w:t xml:space="preserve">current </w:t>
      </w:r>
      <w:r w:rsidRPr="00482BE9">
        <w:rPr>
          <w:rFonts w:eastAsia="Calibri"/>
          <w:b/>
          <w:iCs/>
          <w:sz w:val="24"/>
          <w:highlight w:val="cyan"/>
          <w:u w:val="single"/>
          <w:bdr w:val="single" w:sz="8" w:space="0" w:color="auto"/>
        </w:rPr>
        <w:t>attitudes or structures</w:t>
      </w:r>
      <w:r w:rsidR="004E4E8B">
        <w:rPr>
          <w:rFonts w:eastAsia="Calibri"/>
          <w:u w:val="single"/>
        </w:rPr>
        <w:t xml:space="preserve"> </w:t>
      </w:r>
      <w:r w:rsidRPr="00482BE9">
        <w:rPr>
          <w:rFonts w:eastAsia="Calibri"/>
          <w:highlight w:val="cyan"/>
          <w:u w:val="single"/>
        </w:rPr>
        <w:t xml:space="preserve">plans </w:t>
      </w:r>
      <w:r w:rsidRPr="00482BE9">
        <w:rPr>
          <w:rFonts w:eastAsia="Calibri"/>
          <w:b/>
          <w:iCs/>
          <w:sz w:val="24"/>
          <w:highlight w:val="cyan"/>
          <w:u w:val="single"/>
          <w:bdr w:val="single" w:sz="8" w:space="0" w:color="auto"/>
        </w:rPr>
        <w:t>unlikely</w:t>
      </w:r>
      <w:r w:rsidRPr="00482BE9">
        <w:rPr>
          <w:rFonts w:eastAsia="Calibri"/>
          <w:highlight w:val="cyan"/>
          <w:u w:val="single"/>
        </w:rPr>
        <w:t xml:space="preserve"> in the “real world”</w:t>
      </w:r>
      <w:r w:rsidR="004E4E8B">
        <w:rPr>
          <w:rFonts w:eastAsia="Calibri"/>
          <w:sz w:val="16"/>
        </w:rPr>
        <w:t xml:space="preserve"> </w:t>
      </w:r>
      <w:r w:rsidRPr="00482BE9">
        <w:rPr>
          <w:rFonts w:eastAsia="Calibri"/>
          <w:b/>
          <w:iCs/>
          <w:sz w:val="24"/>
          <w:u w:val="single"/>
          <w:bdr w:val="single" w:sz="8" w:space="0" w:color="auto"/>
        </w:rPr>
        <w:t xml:space="preserve">Intercollegiate </w:t>
      </w:r>
      <w:r w:rsidRPr="00482BE9">
        <w:rPr>
          <w:rFonts w:eastAsia="Calibri"/>
          <w:b/>
          <w:iCs/>
          <w:sz w:val="24"/>
          <w:highlight w:val="cyan"/>
          <w:u w:val="single"/>
          <w:bdr w:val="single" w:sz="8" w:space="0" w:color="auto"/>
        </w:rPr>
        <w:t>debate</w:t>
      </w:r>
      <w:r w:rsidRPr="00482BE9">
        <w:rPr>
          <w:rFonts w:eastAsia="Calibri"/>
          <w:highlight w:val="cyan"/>
          <w:u w:val="single"/>
        </w:rPr>
        <w:t xml:space="preserve"> is </w:t>
      </w:r>
      <w:r w:rsidRPr="00482BE9">
        <w:rPr>
          <w:rFonts w:eastAsia="Calibri"/>
          <w:b/>
          <w:iCs/>
          <w:sz w:val="24"/>
          <w:highlight w:val="cyan"/>
          <w:u w:val="single"/>
          <w:bdr w:val="single" w:sz="8" w:space="0" w:color="auto"/>
        </w:rPr>
        <w:t>utopian</w:t>
      </w:r>
      <w:r w:rsidRPr="00482BE9">
        <w:rPr>
          <w:rFonts w:eastAsia="Calibri"/>
          <w:highlight w:val="cyan"/>
          <w:u w:val="single"/>
        </w:rPr>
        <w:t xml:space="preserve"> because plan and</w:t>
      </w:r>
      <w:r w:rsidR="004E4E8B">
        <w:rPr>
          <w:rFonts w:eastAsia="Calibri"/>
          <w:u w:val="single"/>
        </w:rPr>
        <w:t xml:space="preserve"> </w:t>
      </w:r>
      <w:r w:rsidRPr="00482BE9">
        <w:rPr>
          <w:rFonts w:eastAsia="Calibri"/>
          <w:highlight w:val="cyan"/>
          <w:u w:val="single"/>
        </w:rPr>
        <w:t xml:space="preserve">counterplan enactment is </w:t>
      </w:r>
      <w:r w:rsidRPr="00482BE9">
        <w:rPr>
          <w:rFonts w:eastAsia="Calibri"/>
          <w:b/>
          <w:iCs/>
          <w:sz w:val="24"/>
          <w:highlight w:val="cyan"/>
          <w:u w:val="single"/>
          <w:bdr w:val="single" w:sz="8" w:space="0" w:color="auto"/>
        </w:rPr>
        <w:t>improbable</w:t>
      </w:r>
      <w:r w:rsidR="004E4E8B">
        <w:rPr>
          <w:rFonts w:eastAsia="Calibri"/>
          <w:u w:val="single"/>
        </w:rPr>
        <w:t xml:space="preserve"> </w:t>
      </w:r>
      <w:r w:rsidRPr="00482BE9">
        <w:rPr>
          <w:rFonts w:eastAsia="Calibri"/>
          <w:b/>
          <w:iCs/>
          <w:sz w:val="24"/>
          <w:highlight w:val="cyan"/>
          <w:u w:val="single"/>
          <w:bdr w:val="single" w:sz="8" w:space="0" w:color="auto"/>
        </w:rPr>
        <w:t>incremental and radical</w:t>
      </w:r>
      <w:r w:rsidRPr="00482BE9">
        <w:rPr>
          <w:rFonts w:eastAsia="Calibri"/>
          <w:b/>
          <w:iCs/>
          <w:sz w:val="24"/>
          <w:u w:val="single"/>
          <w:bdr w:val="single" w:sz="8" w:space="0" w:color="auto"/>
        </w:rPr>
        <w:t xml:space="preserve"> policy change proposals</w:t>
      </w:r>
      <w:r w:rsidR="004E4E8B">
        <w:rPr>
          <w:rFonts w:eastAsia="Calibri"/>
          <w:u w:val="single"/>
        </w:rPr>
        <w:t xml:space="preserve"> </w:t>
      </w:r>
      <w:r w:rsidRPr="00482BE9">
        <w:rPr>
          <w:rFonts w:eastAsia="Calibri"/>
          <w:highlight w:val="cyan"/>
          <w:u w:val="single"/>
        </w:rPr>
        <w:t xml:space="preserve">distinction makes </w:t>
      </w:r>
      <w:r w:rsidRPr="00482BE9">
        <w:rPr>
          <w:rFonts w:eastAsia="Calibri"/>
          <w:b/>
          <w:iCs/>
          <w:sz w:val="24"/>
          <w:highlight w:val="cyan"/>
          <w:u w:val="single"/>
          <w:bdr w:val="single" w:sz="8" w:space="0" w:color="auto"/>
        </w:rPr>
        <w:t>no difference</w:t>
      </w:r>
      <w:r w:rsidR="004E4E8B">
        <w:rPr>
          <w:rFonts w:eastAsia="Calibri"/>
          <w:u w:val="single"/>
        </w:rPr>
        <w:t xml:space="preserve"> </w:t>
      </w:r>
      <w:r w:rsidRPr="00482BE9">
        <w:rPr>
          <w:rFonts w:eastAsia="Calibri"/>
          <w:b/>
          <w:iCs/>
          <w:sz w:val="24"/>
          <w:u w:val="single"/>
          <w:bdr w:val="single" w:sz="8" w:space="0" w:color="auto"/>
        </w:rPr>
        <w:t>the utopian practice</w:t>
      </w:r>
      <w:r w:rsidR="004E4E8B">
        <w:rPr>
          <w:rFonts w:eastAsia="Calibri"/>
          <w:u w:val="single"/>
        </w:rPr>
        <w:t xml:space="preserve"> </w:t>
      </w:r>
      <w:r w:rsidRPr="00482BE9">
        <w:rPr>
          <w:rFonts w:eastAsia="Calibri"/>
          <w:b/>
          <w:iCs/>
          <w:sz w:val="24"/>
          <w:u w:val="single"/>
          <w:bdr w:val="single" w:sz="8" w:space="0" w:color="auto"/>
        </w:rPr>
        <w:t xml:space="preserve">intercollegiate </w:t>
      </w:r>
      <w:r w:rsidRPr="00482BE9">
        <w:rPr>
          <w:rFonts w:eastAsia="Calibri"/>
          <w:b/>
          <w:iCs/>
          <w:sz w:val="24"/>
          <w:highlight w:val="cyan"/>
          <w:u w:val="single"/>
          <w:bdr w:val="single" w:sz="8" w:space="0" w:color="auto"/>
        </w:rPr>
        <w:t>debate</w:t>
      </w:r>
      <w:r w:rsidR="004E4E8B">
        <w:rPr>
          <w:rFonts w:eastAsia="Calibri"/>
          <w:sz w:val="16"/>
        </w:rPr>
        <w:t xml:space="preserve">  </w:t>
      </w:r>
      <w:r w:rsidRPr="00482BE9">
        <w:rPr>
          <w:rFonts w:eastAsia="Calibri"/>
          <w:b/>
          <w:iCs/>
          <w:sz w:val="24"/>
          <w:u w:val="single"/>
          <w:bdr w:val="single" w:sz="8" w:space="0" w:color="auto"/>
        </w:rPr>
        <w:t>intercollegiate debate</w:t>
      </w:r>
      <w:r w:rsidR="004E4E8B">
        <w:rPr>
          <w:rFonts w:eastAsia="Calibri"/>
          <w:u w:val="single"/>
        </w:rPr>
        <w:t xml:space="preserve"> </w:t>
      </w:r>
      <w:r w:rsidRPr="00482BE9">
        <w:rPr>
          <w:rFonts w:eastAsia="Calibri"/>
          <w:b/>
          <w:iCs/>
          <w:sz w:val="24"/>
          <w:highlight w:val="cyan"/>
          <w:u w:val="single"/>
          <w:bdr w:val="single" w:sz="8" w:space="0" w:color="auto"/>
        </w:rPr>
        <w:t>For decades</w:t>
      </w:r>
      <w:r w:rsidR="004E4E8B">
        <w:rPr>
          <w:rFonts w:eastAsia="Calibri"/>
          <w:u w:val="single"/>
        </w:rPr>
        <w:t xml:space="preserve"> </w:t>
      </w:r>
      <w:r w:rsidRPr="00482BE9">
        <w:rPr>
          <w:rFonts w:eastAsia="Calibri"/>
          <w:b/>
          <w:iCs/>
          <w:sz w:val="24"/>
          <w:u w:val="single"/>
          <w:bdr w:val="single" w:sz="8" w:space="0" w:color="auto"/>
        </w:rPr>
        <w:t xml:space="preserve">intercollegiate </w:t>
      </w:r>
      <w:r w:rsidRPr="00482BE9">
        <w:rPr>
          <w:rFonts w:eastAsia="Calibri"/>
          <w:b/>
          <w:iCs/>
          <w:sz w:val="24"/>
          <w:highlight w:val="cyan"/>
          <w:u w:val="single"/>
          <w:bdr w:val="single" w:sz="8" w:space="0" w:color="auto"/>
        </w:rPr>
        <w:t>debaters</w:t>
      </w:r>
      <w:r w:rsidR="004E4E8B">
        <w:rPr>
          <w:rFonts w:eastAsia="Calibri"/>
          <w:sz w:val="16"/>
        </w:rPr>
        <w:t xml:space="preserve"> </w:t>
      </w:r>
      <w:r w:rsidRPr="00482BE9">
        <w:rPr>
          <w:rFonts w:eastAsia="Calibri"/>
          <w:highlight w:val="cyan"/>
          <w:u w:val="single"/>
        </w:rPr>
        <w:t>used fiat or</w:t>
      </w:r>
      <w:r w:rsidR="004E4E8B">
        <w:rPr>
          <w:rFonts w:eastAsia="Calibri"/>
          <w:u w:val="single"/>
        </w:rPr>
        <w:t xml:space="preserve"> </w:t>
      </w:r>
      <w:r w:rsidRPr="00482BE9">
        <w:rPr>
          <w:rFonts w:eastAsia="Calibri"/>
          <w:highlight w:val="cyan"/>
          <w:u w:val="single"/>
        </w:rPr>
        <w:t>“</w:t>
      </w:r>
      <w:r w:rsidRPr="00482BE9">
        <w:rPr>
          <w:rFonts w:eastAsia="Calibri"/>
          <w:b/>
          <w:iCs/>
          <w:sz w:val="24"/>
          <w:highlight w:val="cyan"/>
          <w:u w:val="single"/>
          <w:bdr w:val="single" w:sz="8" w:space="0" w:color="auto"/>
        </w:rPr>
        <w:t>should</w:t>
      </w:r>
      <w:r w:rsidRPr="00482BE9">
        <w:rPr>
          <w:rFonts w:eastAsia="Calibri"/>
          <w:highlight w:val="cyan"/>
          <w:u w:val="single"/>
        </w:rPr>
        <w:t xml:space="preserve">” to propose </w:t>
      </w:r>
      <w:r w:rsidRPr="00482BE9">
        <w:rPr>
          <w:rFonts w:eastAsia="Calibri"/>
          <w:b/>
          <w:iCs/>
          <w:sz w:val="24"/>
          <w:highlight w:val="cyan"/>
          <w:u w:val="single"/>
          <w:bdr w:val="single" w:sz="8" w:space="0" w:color="auto"/>
        </w:rPr>
        <w:t>radical changes</w:t>
      </w:r>
      <w:r w:rsidRPr="00482BE9">
        <w:rPr>
          <w:rFonts w:eastAsia="Calibri"/>
          <w:b/>
          <w:iCs/>
          <w:sz w:val="24"/>
          <w:u w:val="single"/>
          <w:bdr w:val="single" w:sz="8" w:space="0" w:color="auto"/>
        </w:rPr>
        <w:t xml:space="preserve"> in the social order</w:t>
      </w:r>
      <w:r w:rsidR="004E4E8B">
        <w:rPr>
          <w:rFonts w:eastAsia="Calibri"/>
          <w:sz w:val="16"/>
        </w:rPr>
        <w:t xml:space="preserve">  </w:t>
      </w:r>
      <w:r w:rsidRPr="00482BE9">
        <w:rPr>
          <w:rFonts w:eastAsia="Calibri"/>
          <w:b/>
          <w:iCs/>
          <w:sz w:val="24"/>
          <w:u w:val="single"/>
          <w:bdr w:val="single" w:sz="8" w:space="0" w:color="auto"/>
        </w:rPr>
        <w:t xml:space="preserve">These </w:t>
      </w:r>
      <w:r w:rsidRPr="00482BE9">
        <w:rPr>
          <w:rFonts w:eastAsia="Calibri"/>
          <w:b/>
          <w:iCs/>
          <w:sz w:val="24"/>
          <w:highlight w:val="cyan"/>
          <w:u w:val="single"/>
          <w:bdr w:val="single" w:sz="8" w:space="0" w:color="auto"/>
        </w:rPr>
        <w:t>students</w:t>
      </w:r>
      <w:r w:rsidRPr="00482BE9">
        <w:rPr>
          <w:rFonts w:eastAsia="Calibri"/>
          <w:b/>
          <w:iCs/>
          <w:sz w:val="24"/>
          <w:u w:val="single"/>
          <w:bdr w:val="single" w:sz="8" w:space="0" w:color="auto"/>
        </w:rPr>
        <w:t xml:space="preserve"> already</w:t>
      </w:r>
      <w:r w:rsidR="004E4E8B">
        <w:rPr>
          <w:rFonts w:eastAsia="Calibri"/>
          <w:u w:val="single"/>
        </w:rPr>
        <w:t xml:space="preserve"> </w:t>
      </w:r>
      <w:r w:rsidRPr="00482BE9">
        <w:rPr>
          <w:rFonts w:eastAsia="Calibri"/>
          <w:highlight w:val="cyan"/>
          <w:u w:val="single"/>
        </w:rPr>
        <w:t>write</w:t>
      </w:r>
      <w:r w:rsidR="004E4E8B">
        <w:rPr>
          <w:rFonts w:eastAsia="Calibri"/>
          <w:u w:val="single"/>
        </w:rPr>
        <w:t xml:space="preserve"> </w:t>
      </w:r>
      <w:r w:rsidRPr="00482BE9">
        <w:rPr>
          <w:rFonts w:eastAsia="Calibri"/>
          <w:b/>
          <w:iCs/>
          <w:sz w:val="24"/>
          <w:u w:val="single"/>
          <w:bdr w:val="single" w:sz="8" w:space="0" w:color="auto"/>
        </w:rPr>
        <w:t>utopian fiction</w:t>
      </w:r>
      <w:r w:rsidR="004E4E8B">
        <w:rPr>
          <w:rFonts w:eastAsia="Calibri"/>
          <w:u w:val="single"/>
        </w:rPr>
        <w:t xml:space="preserve"> </w:t>
      </w:r>
      <w:r w:rsidRPr="00482BE9">
        <w:rPr>
          <w:rFonts w:eastAsia="Calibri"/>
          <w:b/>
          <w:iCs/>
          <w:sz w:val="24"/>
          <w:u w:val="single"/>
          <w:bdr w:val="single" w:sz="8" w:space="0" w:color="auto"/>
        </w:rPr>
        <w:t>their first plan</w:t>
      </w:r>
      <w:r w:rsidR="004E4E8B">
        <w:rPr>
          <w:rFonts w:eastAsia="Calibri"/>
          <w:u w:val="single"/>
        </w:rPr>
        <w:t xml:space="preserve"> </w:t>
      </w:r>
      <w:r w:rsidRPr="00482BE9">
        <w:rPr>
          <w:rFonts w:eastAsia="Calibri"/>
          <w:b/>
          <w:iCs/>
          <w:sz w:val="24"/>
          <w:u w:val="single"/>
          <w:bdr w:val="single" w:sz="8" w:space="0" w:color="auto"/>
        </w:rPr>
        <w:t>counterplan text</w:t>
      </w:r>
      <w:r w:rsidR="004E4E8B">
        <w:rPr>
          <w:rFonts w:eastAsia="Calibri"/>
          <w:sz w:val="16"/>
        </w:rPr>
        <w:t xml:space="preserve">  </w:t>
      </w:r>
      <w:r w:rsidRPr="00482BE9">
        <w:rPr>
          <w:rFonts w:eastAsia="Calibri"/>
          <w:b/>
          <w:iCs/>
          <w:sz w:val="24"/>
          <w:highlight w:val="cyan"/>
          <w:u w:val="single"/>
          <w:bdr w:val="single" w:sz="8" w:space="0" w:color="auto"/>
        </w:rPr>
        <w:t>talking about</w:t>
      </w:r>
      <w:r w:rsidRPr="00482BE9">
        <w:rPr>
          <w:rFonts w:eastAsia="Calibri"/>
          <w:b/>
          <w:iCs/>
          <w:sz w:val="24"/>
          <w:u w:val="single"/>
          <w:bdr w:val="single" w:sz="8" w:space="0" w:color="auto"/>
        </w:rPr>
        <w:t xml:space="preserve"> public </w:t>
      </w:r>
      <w:r w:rsidRPr="00482BE9">
        <w:rPr>
          <w:rFonts w:eastAsia="Calibri"/>
          <w:b/>
          <w:iCs/>
          <w:sz w:val="24"/>
          <w:highlight w:val="cyan"/>
          <w:u w:val="single"/>
          <w:bdr w:val="single" w:sz="8" w:space="0" w:color="auto"/>
        </w:rPr>
        <w:t>policy</w:t>
      </w:r>
      <w:r w:rsidRPr="00482BE9">
        <w:rPr>
          <w:rFonts w:eastAsia="Calibri"/>
          <w:highlight w:val="cyan"/>
          <w:u w:val="single"/>
        </w:rPr>
        <w:t xml:space="preserve"> is </w:t>
      </w:r>
      <w:r w:rsidRPr="00482BE9">
        <w:rPr>
          <w:rFonts w:eastAsia="Calibri"/>
          <w:b/>
          <w:iCs/>
          <w:sz w:val="24"/>
          <w:highlight w:val="cyan"/>
          <w:u w:val="single"/>
          <w:bdr w:val="single" w:sz="8" w:space="0" w:color="auto"/>
        </w:rPr>
        <w:t>not</w:t>
      </w:r>
      <w:r w:rsidRPr="00482BE9">
        <w:rPr>
          <w:rFonts w:eastAsia="Calibri"/>
          <w:highlight w:val="cyan"/>
          <w:u w:val="single"/>
        </w:rPr>
        <w:t xml:space="preserve"> making</w:t>
      </w:r>
      <w:r w:rsidR="004E4E8B">
        <w:rPr>
          <w:rFonts w:eastAsia="Calibri"/>
          <w:u w:val="single"/>
        </w:rPr>
        <w:t xml:space="preserve"> </w:t>
      </w:r>
      <w:r w:rsidRPr="00482BE9">
        <w:rPr>
          <w:rFonts w:eastAsia="Calibri"/>
          <w:b/>
          <w:iCs/>
          <w:sz w:val="24"/>
          <w:u w:val="single"/>
          <w:bdr w:val="single" w:sz="8" w:space="0" w:color="auto"/>
        </w:rPr>
        <w:t xml:space="preserve">public </w:t>
      </w:r>
      <w:r w:rsidRPr="00482BE9">
        <w:rPr>
          <w:rFonts w:eastAsia="Calibri"/>
          <w:b/>
          <w:iCs/>
          <w:sz w:val="24"/>
          <w:highlight w:val="cyan"/>
          <w:u w:val="single"/>
          <w:bdr w:val="single" w:sz="8" w:space="0" w:color="auto"/>
        </w:rPr>
        <w:t>policy</w:t>
      </w:r>
      <w:r w:rsidR="004E4E8B">
        <w:rPr>
          <w:rFonts w:eastAsia="Calibri"/>
          <w:sz w:val="16"/>
        </w:rPr>
        <w:t xml:space="preserve"> </w:t>
      </w:r>
    </w:p>
    <w:p w14:paraId="653E050C" w14:textId="77777777" w:rsidR="004E4E8B" w:rsidRDefault="005A7BB3" w:rsidP="005A7BB3">
      <w:pPr>
        <w:rPr>
          <w:rStyle w:val="StyleUnderline"/>
          <w:highlight w:val="yellow"/>
        </w:rPr>
      </w:pPr>
      <w:r w:rsidRPr="00482BE9">
        <w:rPr>
          <w:rFonts w:eastAsia="Calibri"/>
          <w:b/>
          <w:iCs/>
          <w:sz w:val="24"/>
          <w:u w:val="single"/>
          <w:bdr w:val="single" w:sz="8" w:space="0" w:color="auto"/>
        </w:rPr>
        <w:t>useful</w:t>
      </w:r>
      <w:r w:rsidR="004E4E8B">
        <w:rPr>
          <w:rFonts w:eastAsia="Calibri"/>
          <w:u w:val="single"/>
        </w:rPr>
        <w:t xml:space="preserve"> </w:t>
      </w:r>
      <w:r w:rsidRPr="00482BE9">
        <w:rPr>
          <w:rFonts w:eastAsia="Calibri"/>
          <w:b/>
          <w:iCs/>
          <w:sz w:val="24"/>
          <w:u w:val="single"/>
          <w:bdr w:val="single" w:sz="8" w:space="0" w:color="auto"/>
        </w:rPr>
        <w:t>social critics</w:t>
      </w:r>
      <w:r w:rsidR="004E4E8B">
        <w:rPr>
          <w:rFonts w:eastAsia="Calibri"/>
          <w:u w:val="single"/>
        </w:rPr>
        <w:t xml:space="preserve"> </w:t>
      </w:r>
      <w:r w:rsidRPr="00482BE9">
        <w:rPr>
          <w:rFonts w:eastAsia="Calibri"/>
          <w:b/>
          <w:iCs/>
          <w:sz w:val="24"/>
          <w:u w:val="single"/>
          <w:bdr w:val="single" w:sz="8" w:space="0" w:color="auto"/>
        </w:rPr>
        <w:t>anything other</w:t>
      </w:r>
      <w:r w:rsidR="004E4E8B">
        <w:rPr>
          <w:rFonts w:eastAsia="Calibri"/>
          <w:u w:val="single"/>
        </w:rPr>
        <w:t xml:space="preserve"> </w:t>
      </w:r>
      <w:r w:rsidRPr="00482BE9">
        <w:rPr>
          <w:rFonts w:eastAsia="Calibri"/>
          <w:b/>
          <w:iCs/>
          <w:sz w:val="24"/>
          <w:u w:val="single"/>
          <w:bdr w:val="single" w:sz="8" w:space="0" w:color="auto"/>
        </w:rPr>
        <w:t>an educational game</w:t>
      </w:r>
      <w:r w:rsidR="004E4E8B">
        <w:rPr>
          <w:rFonts w:eastAsia="Calibri"/>
          <w:u w:val="single"/>
        </w:rPr>
        <w:t xml:space="preserve"> </w:t>
      </w:r>
      <w:r w:rsidRPr="00482BE9">
        <w:rPr>
          <w:rFonts w:eastAsia="Calibri"/>
          <w:b/>
          <w:iCs/>
          <w:sz w:val="24"/>
          <w:u w:val="single"/>
          <w:bdr w:val="single" w:sz="8" w:space="0" w:color="auto"/>
        </w:rPr>
        <w:t>undergraduate students</w:t>
      </w:r>
      <w:r w:rsidR="004E4E8B">
        <w:rPr>
          <w:rFonts w:eastAsia="Calibri"/>
          <w:sz w:val="16"/>
        </w:rPr>
        <w:t xml:space="preserve"> </w:t>
      </w:r>
    </w:p>
    <w:p w14:paraId="21DD49A1" w14:textId="77777777" w:rsidR="004E4E8B" w:rsidRDefault="005A7BB3" w:rsidP="005A7BB3">
      <w:pPr>
        <w:keepNext/>
        <w:keepLines/>
        <w:spacing w:before="40" w:after="0"/>
        <w:outlineLvl w:val="3"/>
        <w:rPr>
          <w:rStyle w:val="StyleUnderline"/>
          <w:highlight w:val="yellow"/>
        </w:rPr>
      </w:pPr>
      <w:r w:rsidRPr="00482BE9">
        <w:rPr>
          <w:rFonts w:eastAsia="Times New Roman" w:cs="Times New Roman"/>
          <w:b/>
          <w:iCs/>
          <w:sz w:val="26"/>
        </w:rPr>
        <w:t xml:space="preserve">Discussing the </w:t>
      </w:r>
      <w:r w:rsidRPr="00482BE9">
        <w:rPr>
          <w:rFonts w:eastAsia="Times New Roman" w:cs="Times New Roman"/>
          <w:b/>
          <w:iCs/>
          <w:sz w:val="26"/>
          <w:u w:val="single"/>
        </w:rPr>
        <w:t>global</w:t>
      </w:r>
      <w:r w:rsidRPr="00482BE9">
        <w:rPr>
          <w:rFonts w:eastAsia="Times New Roman" w:cs="Times New Roman"/>
          <w:b/>
          <w:iCs/>
          <w:sz w:val="26"/>
        </w:rPr>
        <w:t xml:space="preserve"> effects of </w:t>
      </w:r>
      <w:r w:rsidRPr="00482BE9">
        <w:rPr>
          <w:rFonts w:eastAsia="Times New Roman" w:cs="Times New Roman"/>
          <w:b/>
          <w:iCs/>
          <w:sz w:val="26"/>
          <w:u w:val="single"/>
        </w:rPr>
        <w:t>nuclear conflict</w:t>
      </w:r>
      <w:r w:rsidRPr="00482BE9">
        <w:rPr>
          <w:rFonts w:eastAsia="Times New Roman" w:cs="Times New Roman"/>
          <w:b/>
          <w:iCs/>
          <w:sz w:val="26"/>
        </w:rPr>
        <w:t xml:space="preserve"> is </w:t>
      </w:r>
      <w:r w:rsidRPr="00482BE9">
        <w:rPr>
          <w:rFonts w:eastAsia="Times New Roman" w:cs="Times New Roman"/>
          <w:b/>
          <w:iCs/>
          <w:sz w:val="26"/>
          <w:u w:val="single"/>
        </w:rPr>
        <w:t>valuable</w:t>
      </w:r>
      <w:r w:rsidRPr="00482BE9">
        <w:rPr>
          <w:rFonts w:eastAsia="Times New Roman" w:cs="Times New Roman"/>
          <w:b/>
          <w:iCs/>
          <w:sz w:val="26"/>
        </w:rPr>
        <w:t xml:space="preserve">. </w:t>
      </w:r>
    </w:p>
    <w:p w14:paraId="5C3445A4" w14:textId="77777777" w:rsidR="004E4E8B" w:rsidRDefault="005A7BB3" w:rsidP="005A7BB3">
      <w:pPr>
        <w:rPr>
          <w:rStyle w:val="StyleUnderline"/>
          <w:highlight w:val="yellow"/>
        </w:rPr>
      </w:pPr>
      <w:r w:rsidRPr="00482BE9">
        <w:rPr>
          <w:rFonts w:eastAsia="Calibri"/>
          <w:b/>
          <w:bCs/>
          <w:sz w:val="26"/>
        </w:rPr>
        <w:t>Cordle ’17</w:t>
      </w:r>
      <w:r w:rsidR="004E4E8B">
        <w:rPr>
          <w:rFonts w:eastAsia="Calibri"/>
          <w:b/>
          <w:bCs/>
          <w:sz w:val="26"/>
        </w:rPr>
        <w:t xml:space="preserve"> </w:t>
      </w:r>
    </w:p>
    <w:p w14:paraId="1704312D" w14:textId="2E396702" w:rsidR="004E4E8B" w:rsidRDefault="005A7BB3" w:rsidP="004E4E8B">
      <w:pPr>
        <w:rPr>
          <w:rStyle w:val="StyleUnderline"/>
          <w:highlight w:val="yellow"/>
        </w:rPr>
      </w:pPr>
      <w:r w:rsidRPr="00482BE9">
        <w:rPr>
          <w:rFonts w:eastAsia="Calibri"/>
          <w:highlight w:val="cyan"/>
          <w:u w:val="single"/>
        </w:rPr>
        <w:t>possibility of</w:t>
      </w:r>
      <w:r w:rsidR="004E4E8B">
        <w:rPr>
          <w:rFonts w:eastAsia="Calibri"/>
          <w:u w:val="single"/>
        </w:rPr>
        <w:t xml:space="preserve"> </w:t>
      </w:r>
      <w:r w:rsidRPr="00482BE9">
        <w:rPr>
          <w:rFonts w:eastAsia="Calibri"/>
          <w:highlight w:val="cyan"/>
          <w:u w:val="single"/>
        </w:rPr>
        <w:t>earth scarred by nuclear “</w:t>
      </w:r>
      <w:r w:rsidRPr="00482BE9">
        <w:rPr>
          <w:rFonts w:eastAsia="Calibri"/>
          <w:b/>
          <w:iCs/>
          <w:sz w:val="24"/>
          <w:highlight w:val="cyan"/>
          <w:u w:val="single"/>
          <w:bdr w:val="single" w:sz="8" w:space="0" w:color="auto"/>
        </w:rPr>
        <w:t>desolations</w:t>
      </w:r>
      <w:r w:rsidR="004E4E8B">
        <w:rPr>
          <w:rFonts w:eastAsia="Calibri"/>
          <w:u w:val="single"/>
        </w:rPr>
        <w:t xml:space="preserve"> </w:t>
      </w:r>
      <w:r w:rsidRPr="00482BE9">
        <w:rPr>
          <w:rFonts w:eastAsia="Calibri"/>
          <w:b/>
          <w:iCs/>
          <w:sz w:val="24"/>
          <w:u w:val="single"/>
          <w:bdr w:val="single" w:sz="8" w:space="0" w:color="auto"/>
        </w:rPr>
        <w:t>disruption</w:t>
      </w:r>
      <w:r w:rsidR="004E4E8B">
        <w:rPr>
          <w:rFonts w:eastAsia="Calibri"/>
          <w:sz w:val="16"/>
        </w:rPr>
        <w:t xml:space="preserve"> </w:t>
      </w:r>
      <w:r w:rsidRPr="00482BE9">
        <w:rPr>
          <w:rFonts w:eastAsia="Calibri"/>
          <w:highlight w:val="cyan"/>
          <w:u w:val="single"/>
        </w:rPr>
        <w:t>suggest</w:t>
      </w:r>
      <w:r w:rsidR="004E4E8B">
        <w:rPr>
          <w:rFonts w:eastAsia="Calibri"/>
          <w:u w:val="single"/>
        </w:rPr>
        <w:t xml:space="preserve"> </w:t>
      </w:r>
      <w:r w:rsidRPr="00482BE9">
        <w:rPr>
          <w:rFonts w:eastAsia="Calibri"/>
          <w:b/>
          <w:iCs/>
          <w:sz w:val="24"/>
          <w:highlight w:val="cyan"/>
          <w:u w:val="single"/>
          <w:bdr w:val="single" w:sz="8" w:space="0" w:color="auto"/>
        </w:rPr>
        <w:t>vulnerability</w:t>
      </w:r>
      <w:r w:rsidRPr="00482BE9">
        <w:rPr>
          <w:rFonts w:eastAsia="Calibri"/>
          <w:highlight w:val="cyan"/>
          <w:u w:val="single"/>
        </w:rPr>
        <w:t xml:space="preserve">, of </w:t>
      </w:r>
      <w:r w:rsidRPr="00482BE9">
        <w:rPr>
          <w:rFonts w:eastAsia="Calibri"/>
          <w:b/>
          <w:iCs/>
          <w:sz w:val="24"/>
          <w:highlight w:val="cyan"/>
          <w:u w:val="single"/>
          <w:bdr w:val="single" w:sz="8" w:space="0" w:color="auto"/>
        </w:rPr>
        <w:t>humans</w:t>
      </w:r>
      <w:r w:rsidR="004E4E8B">
        <w:rPr>
          <w:rFonts w:eastAsia="Calibri"/>
          <w:u w:val="single"/>
        </w:rPr>
        <w:t xml:space="preserve"> </w:t>
      </w:r>
      <w:r w:rsidRPr="00482BE9">
        <w:rPr>
          <w:rFonts w:eastAsia="Calibri"/>
          <w:b/>
          <w:iCs/>
          <w:sz w:val="24"/>
          <w:u w:val="single"/>
          <w:bdr w:val="single" w:sz="8" w:space="0" w:color="auto"/>
        </w:rPr>
        <w:t>planet</w:t>
      </w:r>
      <w:r w:rsidR="004E4E8B">
        <w:rPr>
          <w:rFonts w:eastAsia="Calibri"/>
          <w:sz w:val="16"/>
        </w:rPr>
        <w:t xml:space="preserve"> </w:t>
      </w:r>
      <w:r w:rsidRPr="00482BE9">
        <w:rPr>
          <w:rFonts w:eastAsia="Calibri"/>
          <w:highlight w:val="cyan"/>
          <w:u w:val="single"/>
        </w:rPr>
        <w:t>it functions</w:t>
      </w:r>
      <w:r w:rsidR="004E4E8B">
        <w:rPr>
          <w:rFonts w:eastAsia="Calibri"/>
          <w:u w:val="single"/>
        </w:rPr>
        <w:t xml:space="preserve"> </w:t>
      </w:r>
      <w:r w:rsidRPr="00482BE9">
        <w:rPr>
          <w:rFonts w:eastAsia="Calibri"/>
          <w:b/>
          <w:iCs/>
          <w:sz w:val="24"/>
          <w:u w:val="single"/>
          <w:bdr w:val="single" w:sz="8" w:space="0" w:color="auto"/>
        </w:rPr>
        <w:t>denying</w:t>
      </w:r>
      <w:r w:rsidR="004E4E8B">
        <w:rPr>
          <w:rFonts w:eastAsia="Calibri"/>
          <w:u w:val="single"/>
        </w:rPr>
        <w:t xml:space="preserve"> </w:t>
      </w:r>
      <w:r w:rsidRPr="00482BE9">
        <w:rPr>
          <w:rFonts w:eastAsia="Calibri"/>
          <w:highlight w:val="cyan"/>
          <w:u w:val="single"/>
        </w:rPr>
        <w:t xml:space="preserve">by </w:t>
      </w:r>
      <w:r w:rsidRPr="00482BE9">
        <w:rPr>
          <w:rFonts w:eastAsia="Calibri"/>
          <w:b/>
          <w:iCs/>
          <w:sz w:val="24"/>
          <w:highlight w:val="cyan"/>
          <w:u w:val="single"/>
          <w:bdr w:val="single" w:sz="8" w:space="0" w:color="auto"/>
        </w:rPr>
        <w:t>embracing</w:t>
      </w:r>
      <w:r w:rsidR="004E4E8B">
        <w:rPr>
          <w:rFonts w:eastAsia="Calibri"/>
          <w:sz w:val="16"/>
        </w:rPr>
        <w:t xml:space="preserve"> </w:t>
      </w:r>
      <w:r w:rsidRPr="00482BE9">
        <w:rPr>
          <w:rFonts w:eastAsia="Calibri"/>
          <w:b/>
          <w:iCs/>
          <w:sz w:val="24"/>
          <w:highlight w:val="cyan"/>
          <w:u w:val="single"/>
          <w:bdr w:val="single" w:sz="8" w:space="0" w:color="auto"/>
        </w:rPr>
        <w:t>shared peril</w:t>
      </w:r>
      <w:r w:rsidRPr="00482BE9">
        <w:rPr>
          <w:rFonts w:eastAsia="Calibri"/>
          <w:highlight w:val="cyan"/>
          <w:u w:val="single"/>
        </w:rPr>
        <w:t xml:space="preserve"> become</w:t>
      </w:r>
      <w:r w:rsidR="004E4E8B">
        <w:rPr>
          <w:rFonts w:eastAsia="Calibri"/>
          <w:u w:val="single"/>
        </w:rPr>
        <w:t xml:space="preserve"> </w:t>
      </w:r>
      <w:r w:rsidRPr="00482BE9">
        <w:rPr>
          <w:rFonts w:eastAsia="Calibri"/>
          <w:highlight w:val="cyan"/>
          <w:u w:val="single"/>
        </w:rPr>
        <w:t xml:space="preserve">opportunity to build </w:t>
      </w:r>
      <w:r w:rsidRPr="00482BE9">
        <w:rPr>
          <w:rFonts w:eastAsia="Calibri"/>
          <w:b/>
          <w:iCs/>
          <w:sz w:val="24"/>
          <w:highlight w:val="cyan"/>
          <w:u w:val="single"/>
          <w:bdr w:val="single" w:sz="8" w:space="0" w:color="auto"/>
        </w:rPr>
        <w:t>new alliances</w:t>
      </w:r>
      <w:r w:rsidRPr="00482BE9">
        <w:rPr>
          <w:rFonts w:eastAsia="Calibri"/>
          <w:highlight w:val="cyan"/>
          <w:u w:val="single"/>
        </w:rPr>
        <w:t xml:space="preserve"> and </w:t>
      </w:r>
      <w:r w:rsidRPr="00482BE9">
        <w:rPr>
          <w:rFonts w:eastAsia="Calibri"/>
          <w:b/>
          <w:iCs/>
          <w:sz w:val="24"/>
          <w:highlight w:val="cyan"/>
          <w:u w:val="single"/>
          <w:bdr w:val="single" w:sz="8" w:space="0" w:color="auto"/>
        </w:rPr>
        <w:t>contest</w:t>
      </w:r>
      <w:r w:rsidR="004E4E8B">
        <w:rPr>
          <w:rFonts w:eastAsia="Calibri"/>
          <w:u w:val="single"/>
        </w:rPr>
        <w:t xml:space="preserve"> </w:t>
      </w:r>
      <w:r w:rsidRPr="00482BE9">
        <w:rPr>
          <w:rFonts w:eastAsia="Calibri"/>
          <w:highlight w:val="cyan"/>
          <w:u w:val="single"/>
        </w:rPr>
        <w:t xml:space="preserve">thinking </w:t>
      </w:r>
      <w:r w:rsidRPr="00482BE9">
        <w:rPr>
          <w:rFonts w:eastAsia="Calibri"/>
          <w:b/>
          <w:iCs/>
          <w:sz w:val="24"/>
          <w:highlight w:val="cyan"/>
          <w:u w:val="single"/>
          <w:bdr w:val="single" w:sz="8" w:space="0" w:color="auto"/>
        </w:rPr>
        <w:t>endemic</w:t>
      </w:r>
      <w:r w:rsidRPr="00482BE9">
        <w:rPr>
          <w:rFonts w:eastAsia="Calibri"/>
          <w:highlight w:val="cyan"/>
          <w:u w:val="single"/>
        </w:rPr>
        <w:t xml:space="preserve"> to</w:t>
      </w:r>
      <w:r w:rsidR="004E4E8B">
        <w:rPr>
          <w:rFonts w:eastAsia="Calibri"/>
          <w:u w:val="single"/>
        </w:rPr>
        <w:t xml:space="preserve"> </w:t>
      </w:r>
      <w:r w:rsidRPr="00482BE9">
        <w:rPr>
          <w:rFonts w:eastAsia="Calibri"/>
          <w:highlight w:val="cyan"/>
          <w:u w:val="single"/>
        </w:rPr>
        <w:t>Cold War</w:t>
      </w:r>
      <w:r w:rsidR="004E4E8B">
        <w:rPr>
          <w:rFonts w:eastAsia="Calibri"/>
          <w:u w:val="single"/>
        </w:rPr>
        <w:t xml:space="preserve"> </w:t>
      </w:r>
      <w:r w:rsidRPr="00482BE9">
        <w:rPr>
          <w:rFonts w:eastAsia="Calibri"/>
          <w:b/>
          <w:iCs/>
          <w:sz w:val="24"/>
          <w:u w:val="single"/>
          <w:bdr w:val="single" w:sz="8" w:space="0" w:color="auto"/>
        </w:rPr>
        <w:t>nuclear establishment</w:t>
      </w:r>
      <w:r w:rsidR="004E4E8B">
        <w:rPr>
          <w:rFonts w:eastAsia="Calibri"/>
          <w:sz w:val="16"/>
        </w:rPr>
        <w:t xml:space="preserve">  </w:t>
      </w:r>
      <w:r w:rsidRPr="00482BE9">
        <w:rPr>
          <w:rFonts w:eastAsia="Calibri"/>
          <w:highlight w:val="cyan"/>
          <w:u w:val="single"/>
        </w:rPr>
        <w:t xml:space="preserve">potential for </w:t>
      </w:r>
      <w:r w:rsidRPr="00482BE9">
        <w:rPr>
          <w:rFonts w:eastAsia="Calibri"/>
          <w:b/>
          <w:iCs/>
          <w:sz w:val="24"/>
          <w:highlight w:val="cyan"/>
          <w:u w:val="single"/>
          <w:bdr w:val="single" w:sz="8" w:space="0" w:color="auto"/>
        </w:rPr>
        <w:t>global</w:t>
      </w:r>
      <w:r w:rsidR="004E4E8B">
        <w:rPr>
          <w:rFonts w:eastAsia="Calibri"/>
          <w:u w:val="single"/>
        </w:rPr>
        <w:t xml:space="preserve"> </w:t>
      </w:r>
      <w:r w:rsidRPr="00482BE9">
        <w:rPr>
          <w:rFonts w:eastAsia="Calibri"/>
          <w:highlight w:val="cyan"/>
          <w:u w:val="single"/>
        </w:rPr>
        <w:t>war meaning</w:t>
      </w:r>
      <w:r w:rsidR="004E4E8B">
        <w:rPr>
          <w:rFonts w:eastAsia="Calibri"/>
          <w:u w:val="single"/>
        </w:rPr>
        <w:t xml:space="preserve"> </w:t>
      </w:r>
      <w:r w:rsidRPr="00482BE9">
        <w:rPr>
          <w:rFonts w:eastAsia="Calibri"/>
          <w:b/>
          <w:iCs/>
          <w:sz w:val="24"/>
          <w:highlight w:val="cyan"/>
          <w:u w:val="single"/>
          <w:bdr w:val="single" w:sz="8" w:space="0" w:color="auto"/>
        </w:rPr>
        <w:t>no-one</w:t>
      </w:r>
      <w:r w:rsidRPr="00482BE9">
        <w:rPr>
          <w:rFonts w:eastAsia="Calibri"/>
          <w:highlight w:val="cyan"/>
          <w:u w:val="single"/>
        </w:rPr>
        <w:t xml:space="preserve"> was </w:t>
      </w:r>
      <w:r w:rsidRPr="00482BE9">
        <w:rPr>
          <w:rFonts w:eastAsia="Calibri"/>
          <w:b/>
          <w:iCs/>
          <w:sz w:val="24"/>
          <w:highlight w:val="cyan"/>
          <w:u w:val="single"/>
          <w:bdr w:val="single" w:sz="8" w:space="0" w:color="auto"/>
        </w:rPr>
        <w:t>exempt</w:t>
      </w:r>
      <w:r w:rsidRPr="00482BE9">
        <w:rPr>
          <w:rFonts w:eastAsia="Calibri"/>
          <w:highlight w:val="cyan"/>
          <w:u w:val="single"/>
        </w:rPr>
        <w:t xml:space="preserve"> from</w:t>
      </w:r>
      <w:r w:rsidR="004E4E8B">
        <w:rPr>
          <w:rFonts w:eastAsia="Calibri"/>
          <w:u w:val="single"/>
        </w:rPr>
        <w:t xml:space="preserve"> </w:t>
      </w:r>
      <w:r w:rsidRPr="00482BE9">
        <w:rPr>
          <w:rFonts w:eastAsia="Calibri"/>
          <w:b/>
          <w:iCs/>
          <w:sz w:val="24"/>
          <w:u w:val="single"/>
          <w:bdr w:val="single" w:sz="8" w:space="0" w:color="auto"/>
        </w:rPr>
        <w:t xml:space="preserve">nuclear </w:t>
      </w:r>
      <w:r w:rsidRPr="00482BE9">
        <w:rPr>
          <w:rFonts w:eastAsia="Calibri"/>
          <w:b/>
          <w:iCs/>
          <w:sz w:val="24"/>
          <w:highlight w:val="cyan"/>
          <w:u w:val="single"/>
          <w:bdr w:val="single" w:sz="8" w:space="0" w:color="auto"/>
        </w:rPr>
        <w:t>fate</w:t>
      </w:r>
      <w:r w:rsidRPr="00482BE9">
        <w:rPr>
          <w:rFonts w:eastAsia="Calibri"/>
          <w:highlight w:val="cyan"/>
          <w:u w:val="single"/>
        </w:rPr>
        <w:t>, there emerged</w:t>
      </w:r>
      <w:r w:rsidR="004E4E8B">
        <w:rPr>
          <w:rFonts w:eastAsia="Calibri"/>
          <w:u w:val="single"/>
        </w:rPr>
        <w:t xml:space="preserve"> </w:t>
      </w:r>
      <w:r w:rsidRPr="00482BE9">
        <w:rPr>
          <w:rFonts w:eastAsia="Calibri"/>
          <w:highlight w:val="cyan"/>
          <w:u w:val="single"/>
        </w:rPr>
        <w:t>necessity of thinking how</w:t>
      </w:r>
      <w:r w:rsidR="004E4E8B">
        <w:rPr>
          <w:rFonts w:eastAsia="Calibri"/>
          <w:u w:val="single"/>
        </w:rPr>
        <w:t xml:space="preserve"> </w:t>
      </w:r>
      <w:r w:rsidRPr="00482BE9">
        <w:rPr>
          <w:rFonts w:eastAsia="Calibri"/>
          <w:highlight w:val="cyan"/>
          <w:u w:val="single"/>
        </w:rPr>
        <w:t xml:space="preserve">humanity was held in </w:t>
      </w:r>
      <w:r w:rsidRPr="00482BE9">
        <w:rPr>
          <w:rFonts w:eastAsia="Calibri"/>
          <w:b/>
          <w:iCs/>
          <w:sz w:val="24"/>
          <w:highlight w:val="cyan"/>
          <w:u w:val="single"/>
          <w:bdr w:val="single" w:sz="8" w:space="0" w:color="auto"/>
        </w:rPr>
        <w:t>common</w:t>
      </w:r>
      <w:r w:rsidR="004E4E8B">
        <w:rPr>
          <w:rFonts w:eastAsia="Calibri"/>
          <w:u w:val="single"/>
        </w:rPr>
        <w:t xml:space="preserve"> </w:t>
      </w:r>
      <w:r w:rsidRPr="00482BE9">
        <w:rPr>
          <w:rFonts w:eastAsia="Calibri"/>
          <w:highlight w:val="cyan"/>
          <w:u w:val="single"/>
        </w:rPr>
        <w:t xml:space="preserve">beyond </w:t>
      </w:r>
      <w:r w:rsidRPr="00482BE9">
        <w:rPr>
          <w:rFonts w:eastAsia="Calibri"/>
          <w:b/>
          <w:iCs/>
          <w:sz w:val="24"/>
          <w:highlight w:val="cyan"/>
          <w:u w:val="single"/>
          <w:bdr w:val="single" w:sz="8" w:space="0" w:color="auto"/>
        </w:rPr>
        <w:t>political</w:t>
      </w:r>
      <w:r w:rsidR="004E4E8B">
        <w:rPr>
          <w:rFonts w:eastAsia="Calibri"/>
          <w:u w:val="single"/>
        </w:rPr>
        <w:t xml:space="preserve"> </w:t>
      </w:r>
      <w:r w:rsidRPr="00482BE9">
        <w:rPr>
          <w:rFonts w:eastAsia="Calibri"/>
          <w:b/>
          <w:iCs/>
          <w:sz w:val="24"/>
          <w:highlight w:val="cyan"/>
          <w:u w:val="single"/>
          <w:bdr w:val="single" w:sz="8" w:space="0" w:color="auto"/>
        </w:rPr>
        <w:t>national</w:t>
      </w:r>
      <w:r w:rsidRPr="00482BE9">
        <w:rPr>
          <w:rFonts w:eastAsia="Calibri"/>
          <w:highlight w:val="cyan"/>
          <w:u w:val="single"/>
        </w:rPr>
        <w:t xml:space="preserve"> difference.</w:t>
      </w:r>
      <w:r w:rsidR="004E4E8B">
        <w:rPr>
          <w:rFonts w:eastAsia="Calibri"/>
          <w:u w:val="single"/>
        </w:rPr>
        <w:t xml:space="preserve"> </w:t>
      </w:r>
      <w:r w:rsidRPr="00482BE9">
        <w:rPr>
          <w:rFonts w:eastAsia="Calibri"/>
          <w:b/>
          <w:iCs/>
          <w:sz w:val="24"/>
          <w:u w:val="single"/>
          <w:bdr w:val="single" w:sz="8" w:space="0" w:color="auto"/>
        </w:rPr>
        <w:t>nuc</w:t>
      </w:r>
      <w:r w:rsidR="004E4E8B">
        <w:rPr>
          <w:rFonts w:eastAsia="Calibri"/>
          <w:sz w:val="16"/>
        </w:rPr>
        <w:t xml:space="preserve"> </w:t>
      </w:r>
      <w:r w:rsidRPr="00482BE9">
        <w:rPr>
          <w:rFonts w:eastAsia="Calibri"/>
          <w:b/>
          <w:iCs/>
          <w:sz w:val="24"/>
          <w:u w:val="single"/>
          <w:bdr w:val="single" w:sz="8" w:space="0" w:color="auto"/>
        </w:rPr>
        <w:t>s</w:t>
      </w:r>
      <w:r w:rsidR="004E4E8B">
        <w:rPr>
          <w:rFonts w:eastAsia="Calibri"/>
          <w:u w:val="single"/>
        </w:rPr>
        <w:t xml:space="preserve"> </w:t>
      </w:r>
      <w:r w:rsidRPr="00482BE9">
        <w:rPr>
          <w:rFonts w:eastAsia="Calibri"/>
          <w:highlight w:val="cyan"/>
          <w:u w:val="single"/>
        </w:rPr>
        <w:t>pass</w:t>
      </w:r>
      <w:r w:rsidR="004E4E8B">
        <w:rPr>
          <w:rFonts w:eastAsia="Calibri"/>
          <w:u w:val="single"/>
        </w:rPr>
        <w:t xml:space="preserve"> </w:t>
      </w:r>
      <w:r w:rsidRPr="00482BE9">
        <w:rPr>
          <w:rFonts w:eastAsia="Calibri"/>
          <w:b/>
          <w:iCs/>
          <w:sz w:val="24"/>
          <w:u w:val="single"/>
          <w:bdr w:val="single" w:sz="8" w:space="0" w:color="auto"/>
        </w:rPr>
        <w:t>beyond</w:t>
      </w:r>
      <w:r w:rsidR="004E4E8B">
        <w:rPr>
          <w:rFonts w:eastAsia="Calibri"/>
          <w:u w:val="single"/>
        </w:rPr>
        <w:t xml:space="preserve"> </w:t>
      </w:r>
      <w:r w:rsidRPr="00482BE9">
        <w:rPr>
          <w:rFonts w:eastAsia="Calibri"/>
          <w:b/>
          <w:iCs/>
          <w:sz w:val="24"/>
          <w:u w:val="single"/>
          <w:bdr w:val="single" w:sz="8" w:space="0" w:color="auto"/>
        </w:rPr>
        <w:t>borders</w:t>
      </w:r>
      <w:r w:rsidR="004E4E8B">
        <w:rPr>
          <w:rFonts w:eastAsia="Calibri"/>
          <w:sz w:val="16"/>
        </w:rPr>
        <w:t xml:space="preserve"> </w:t>
      </w:r>
      <w:r w:rsidRPr="00482BE9">
        <w:rPr>
          <w:rFonts w:eastAsia="Calibri"/>
          <w:highlight w:val="cyan"/>
          <w:u w:val="single"/>
        </w:rPr>
        <w:t>war as an attack not</w:t>
      </w:r>
      <w:r w:rsidR="004E4E8B">
        <w:rPr>
          <w:rFonts w:eastAsia="Calibri"/>
          <w:u w:val="single"/>
        </w:rPr>
        <w:t xml:space="preserve"> </w:t>
      </w:r>
      <w:r w:rsidRPr="00482BE9">
        <w:rPr>
          <w:rFonts w:eastAsia="Calibri"/>
          <w:highlight w:val="cyan"/>
          <w:u w:val="single"/>
        </w:rPr>
        <w:t>on</w:t>
      </w:r>
      <w:r w:rsidR="004E4E8B">
        <w:rPr>
          <w:rFonts w:eastAsia="Calibri"/>
          <w:u w:val="single"/>
        </w:rPr>
        <w:t xml:space="preserve"> </w:t>
      </w:r>
      <w:r w:rsidRPr="00482BE9">
        <w:rPr>
          <w:rFonts w:eastAsia="Calibri"/>
          <w:b/>
          <w:iCs/>
          <w:sz w:val="24"/>
          <w:highlight w:val="cyan"/>
          <w:u w:val="single"/>
          <w:bdr w:val="single" w:sz="8" w:space="0" w:color="auto"/>
        </w:rPr>
        <w:t>countries</w:t>
      </w:r>
      <w:r w:rsidRPr="00482BE9">
        <w:rPr>
          <w:rFonts w:eastAsia="Calibri"/>
          <w:highlight w:val="cyan"/>
          <w:u w:val="single"/>
        </w:rPr>
        <w:t xml:space="preserve"> as</w:t>
      </w:r>
      <w:r w:rsidR="004E4E8B">
        <w:rPr>
          <w:rFonts w:eastAsia="Calibri"/>
          <w:u w:val="single"/>
        </w:rPr>
        <w:t xml:space="preserve"> </w:t>
      </w:r>
      <w:r w:rsidRPr="00482BE9">
        <w:rPr>
          <w:rFonts w:eastAsia="Calibri"/>
          <w:b/>
          <w:iCs/>
          <w:sz w:val="24"/>
          <w:u w:val="single"/>
          <w:bdr w:val="single" w:sz="8" w:space="0" w:color="auto"/>
        </w:rPr>
        <w:t>planet</w:t>
      </w:r>
      <w:r w:rsidR="004E4E8B">
        <w:rPr>
          <w:rFonts w:eastAsia="Calibri"/>
          <w:u w:val="single"/>
        </w:rPr>
        <w:t xml:space="preserve"> </w:t>
      </w:r>
      <w:r w:rsidRPr="00482BE9">
        <w:rPr>
          <w:rFonts w:eastAsia="Calibri"/>
          <w:highlight w:val="cyan"/>
          <w:u w:val="single"/>
        </w:rPr>
        <w:t xml:space="preserve">on </w:t>
      </w:r>
      <w:r w:rsidRPr="00482BE9">
        <w:rPr>
          <w:rFonts w:eastAsia="Calibri"/>
          <w:b/>
          <w:iCs/>
          <w:sz w:val="24"/>
          <w:highlight w:val="cyan"/>
          <w:u w:val="single"/>
          <w:bdr w:val="single" w:sz="8" w:space="0" w:color="auto"/>
        </w:rPr>
        <w:t>all people</w:t>
      </w:r>
      <w:r w:rsidR="004E4E8B">
        <w:rPr>
          <w:rFonts w:eastAsia="Calibri"/>
          <w:sz w:val="16"/>
        </w:rPr>
        <w:t xml:space="preserve">  </w:t>
      </w:r>
      <w:r w:rsidRPr="00482BE9">
        <w:rPr>
          <w:rFonts w:eastAsia="Calibri"/>
          <w:highlight w:val="cyan"/>
          <w:u w:val="single"/>
        </w:rPr>
        <w:t>As</w:t>
      </w:r>
      <w:r w:rsidR="004E4E8B">
        <w:rPr>
          <w:rFonts w:eastAsia="Calibri"/>
          <w:u w:val="single"/>
        </w:rPr>
        <w:t xml:space="preserve"> </w:t>
      </w:r>
      <w:r w:rsidRPr="00482BE9">
        <w:rPr>
          <w:rFonts w:eastAsia="Calibri"/>
          <w:highlight w:val="cyan"/>
          <w:u w:val="single"/>
        </w:rPr>
        <w:t>species seemed</w:t>
      </w:r>
      <w:r w:rsidR="004E4E8B">
        <w:rPr>
          <w:rFonts w:eastAsia="Calibri"/>
          <w:u w:val="single"/>
        </w:rPr>
        <w:t xml:space="preserve"> </w:t>
      </w:r>
      <w:r w:rsidRPr="00482BE9">
        <w:rPr>
          <w:rFonts w:eastAsia="Calibri"/>
          <w:b/>
          <w:iCs/>
          <w:sz w:val="24"/>
          <w:highlight w:val="cyan"/>
          <w:u w:val="single"/>
          <w:bdr w:val="single" w:sz="8" w:space="0" w:color="auto"/>
        </w:rPr>
        <w:t>imperilled</w:t>
      </w:r>
      <w:r w:rsidR="004E4E8B">
        <w:rPr>
          <w:rFonts w:eastAsia="Calibri"/>
          <w:sz w:val="16"/>
        </w:rPr>
        <w:t xml:space="preserve"> </w:t>
      </w:r>
      <w:r w:rsidRPr="00482BE9">
        <w:rPr>
          <w:rFonts w:eastAsia="Calibri"/>
          <w:highlight w:val="cyan"/>
          <w:u w:val="single"/>
        </w:rPr>
        <w:t xml:space="preserve">called up </w:t>
      </w:r>
      <w:r w:rsidRPr="00482BE9">
        <w:rPr>
          <w:rFonts w:eastAsia="Calibri"/>
          <w:b/>
          <w:iCs/>
          <w:sz w:val="24"/>
          <w:highlight w:val="cyan"/>
          <w:u w:val="single"/>
          <w:bdr w:val="single" w:sz="8" w:space="0" w:color="auto"/>
        </w:rPr>
        <w:t>shared</w:t>
      </w:r>
      <w:r w:rsidR="004E4E8B">
        <w:rPr>
          <w:rFonts w:eastAsia="Calibri"/>
          <w:u w:val="single"/>
        </w:rPr>
        <w:t xml:space="preserve"> </w:t>
      </w:r>
      <w:r w:rsidRPr="00482BE9">
        <w:rPr>
          <w:rFonts w:eastAsia="Calibri"/>
          <w:b/>
          <w:iCs/>
          <w:sz w:val="24"/>
          <w:u w:val="single"/>
          <w:bdr w:val="single" w:sz="8" w:space="0" w:color="auto"/>
        </w:rPr>
        <w:t xml:space="preserve">human </w:t>
      </w:r>
      <w:r w:rsidRPr="00482BE9">
        <w:rPr>
          <w:rFonts w:eastAsia="Calibri"/>
          <w:b/>
          <w:iCs/>
          <w:sz w:val="24"/>
          <w:highlight w:val="cyan"/>
          <w:u w:val="single"/>
          <w:bdr w:val="single" w:sz="8" w:space="0" w:color="auto"/>
        </w:rPr>
        <w:t>identity</w:t>
      </w:r>
      <w:r w:rsidR="004E4E8B">
        <w:rPr>
          <w:rFonts w:eastAsia="Calibri"/>
          <w:sz w:val="16"/>
        </w:rPr>
        <w:t xml:space="preserve"> </w:t>
      </w:r>
      <w:r w:rsidRPr="00482BE9">
        <w:rPr>
          <w:rFonts w:eastAsia="Calibri"/>
          <w:highlight w:val="cyan"/>
          <w:u w:val="single"/>
        </w:rPr>
        <w:t>we may</w:t>
      </w:r>
      <w:r w:rsidR="004E4E8B">
        <w:rPr>
          <w:rFonts w:eastAsia="Calibri"/>
          <w:u w:val="single"/>
        </w:rPr>
        <w:t xml:space="preserve"> </w:t>
      </w:r>
      <w:r w:rsidRPr="00482BE9">
        <w:rPr>
          <w:rFonts w:eastAsia="Calibri"/>
          <w:b/>
          <w:iCs/>
          <w:sz w:val="24"/>
          <w:highlight w:val="cyan"/>
          <w:u w:val="single"/>
          <w:bdr w:val="single" w:sz="8" w:space="0" w:color="auto"/>
        </w:rPr>
        <w:t>disagree</w:t>
      </w:r>
      <w:r w:rsidR="004E4E8B">
        <w:rPr>
          <w:rFonts w:eastAsia="Calibri"/>
          <w:u w:val="single"/>
        </w:rPr>
        <w:t xml:space="preserve"> </w:t>
      </w:r>
      <w:r w:rsidRPr="00482BE9">
        <w:rPr>
          <w:rFonts w:eastAsia="Calibri"/>
          <w:highlight w:val="cyan"/>
          <w:u w:val="single"/>
        </w:rPr>
        <w:t>it is nuclear bombs</w:t>
      </w:r>
      <w:r w:rsidR="004E4E8B">
        <w:rPr>
          <w:rFonts w:eastAsia="Calibri"/>
          <w:u w:val="single"/>
        </w:rPr>
        <w:t xml:space="preserve"> </w:t>
      </w:r>
      <w:r w:rsidRPr="00482BE9">
        <w:rPr>
          <w:rFonts w:eastAsia="Calibri"/>
          <w:highlight w:val="cyan"/>
          <w:u w:val="single"/>
        </w:rPr>
        <w:t xml:space="preserve">which are the </w:t>
      </w:r>
      <w:r w:rsidRPr="00482BE9">
        <w:rPr>
          <w:rFonts w:eastAsia="Calibri"/>
          <w:b/>
          <w:iCs/>
          <w:sz w:val="24"/>
          <w:highlight w:val="cyan"/>
          <w:u w:val="single"/>
          <w:bdr w:val="single" w:sz="8" w:space="0" w:color="auto"/>
        </w:rPr>
        <w:t>problem</w:t>
      </w:r>
      <w:r w:rsidR="004E4E8B">
        <w:rPr>
          <w:rFonts w:eastAsia="Calibri"/>
          <w:sz w:val="16"/>
        </w:rPr>
        <w:t xml:space="preserve"> </w:t>
      </w:r>
      <w:r w:rsidRPr="00482BE9">
        <w:rPr>
          <w:rFonts w:eastAsia="Calibri"/>
          <w:highlight w:val="cyan"/>
          <w:u w:val="single"/>
        </w:rPr>
        <w:t xml:space="preserve">but they </w:t>
      </w:r>
      <w:r w:rsidRPr="00482BE9">
        <w:rPr>
          <w:rFonts w:eastAsia="Calibri"/>
          <w:b/>
          <w:iCs/>
          <w:sz w:val="24"/>
          <w:highlight w:val="cyan"/>
          <w:u w:val="single"/>
          <w:bdr w:val="single" w:sz="8" w:space="0" w:color="auto"/>
        </w:rPr>
        <w:t>represent</w:t>
      </w:r>
      <w:r w:rsidR="004E4E8B">
        <w:rPr>
          <w:rFonts w:eastAsia="Calibri"/>
          <w:u w:val="single"/>
        </w:rPr>
        <w:t xml:space="preserve"> </w:t>
      </w:r>
      <w:r w:rsidRPr="00482BE9">
        <w:rPr>
          <w:rFonts w:eastAsia="Calibri"/>
          <w:b/>
          <w:iCs/>
          <w:sz w:val="24"/>
          <w:highlight w:val="cyan"/>
          <w:u w:val="single"/>
          <w:bdr w:val="single" w:sz="8" w:space="0" w:color="auto"/>
        </w:rPr>
        <w:t>innervating</w:t>
      </w:r>
      <w:r w:rsidR="004E4E8B">
        <w:rPr>
          <w:rFonts w:eastAsia="Calibri"/>
          <w:u w:val="single"/>
        </w:rPr>
        <w:t xml:space="preserve"> </w:t>
      </w:r>
      <w:r w:rsidRPr="00482BE9">
        <w:rPr>
          <w:rFonts w:eastAsia="Calibri"/>
          <w:highlight w:val="cyan"/>
          <w:u w:val="single"/>
        </w:rPr>
        <w:t xml:space="preserve">attempt to </w:t>
      </w:r>
      <w:r w:rsidRPr="00482BE9">
        <w:rPr>
          <w:rFonts w:eastAsia="Calibri"/>
          <w:b/>
          <w:iCs/>
          <w:sz w:val="24"/>
          <w:highlight w:val="cyan"/>
          <w:u w:val="single"/>
          <w:bdr w:val="single" w:sz="8" w:space="0" w:color="auto"/>
        </w:rPr>
        <w:t>challenge</w:t>
      </w:r>
      <w:r w:rsidR="004E4E8B">
        <w:rPr>
          <w:rFonts w:eastAsia="Calibri"/>
          <w:u w:val="single"/>
        </w:rPr>
        <w:t xml:space="preserve"> </w:t>
      </w:r>
      <w:r w:rsidRPr="00482BE9">
        <w:rPr>
          <w:rFonts w:eastAsia="Calibri"/>
          <w:b/>
          <w:iCs/>
          <w:sz w:val="24"/>
          <w:u w:val="single"/>
          <w:bdr w:val="single" w:sz="8" w:space="0" w:color="auto"/>
        </w:rPr>
        <w:t>beyond</w:t>
      </w:r>
      <w:r w:rsidR="004E4E8B">
        <w:rPr>
          <w:rFonts w:eastAsia="Calibri"/>
          <w:u w:val="single"/>
        </w:rPr>
        <w:t xml:space="preserve"> </w:t>
      </w:r>
      <w:r w:rsidRPr="00482BE9">
        <w:rPr>
          <w:rFonts w:eastAsia="Calibri"/>
          <w:b/>
          <w:iCs/>
          <w:sz w:val="24"/>
          <w:highlight w:val="cyan"/>
          <w:u w:val="single"/>
          <w:bdr w:val="single" w:sz="8" w:space="0" w:color="auto"/>
        </w:rPr>
        <w:t>nationalism</w:t>
      </w:r>
      <w:r w:rsidR="004E4E8B">
        <w:rPr>
          <w:rFonts w:eastAsia="Calibri"/>
          <w:sz w:val="16"/>
        </w:rPr>
        <w:t xml:space="preserve">  </w:t>
      </w:r>
      <w:r w:rsidRPr="00482BE9">
        <w:rPr>
          <w:rFonts w:eastAsia="Calibri"/>
          <w:b/>
          <w:iCs/>
          <w:sz w:val="24"/>
          <w:u w:val="single"/>
          <w:bdr w:val="single" w:sz="8" w:space="0" w:color="auto"/>
        </w:rPr>
        <w:t>lives</w:t>
      </w:r>
      <w:r w:rsidR="004E4E8B">
        <w:rPr>
          <w:rFonts w:eastAsia="Calibri"/>
          <w:u w:val="single"/>
        </w:rPr>
        <w:t xml:space="preserve"> </w:t>
      </w:r>
      <w:r w:rsidRPr="00482BE9">
        <w:rPr>
          <w:rFonts w:eastAsia="Calibri"/>
          <w:b/>
          <w:iCs/>
          <w:sz w:val="24"/>
          <w:u w:val="single"/>
          <w:bdr w:val="single" w:sz="8" w:space="0" w:color="auto"/>
        </w:rPr>
        <w:t>threatened</w:t>
      </w:r>
      <w:r w:rsidR="004E4E8B">
        <w:rPr>
          <w:rFonts w:eastAsia="Calibri"/>
          <w:u w:val="single"/>
        </w:rPr>
        <w:t xml:space="preserve"> </w:t>
      </w:r>
      <w:r w:rsidRPr="00482BE9">
        <w:rPr>
          <w:rFonts w:eastAsia="Calibri"/>
          <w:b/>
          <w:iCs/>
          <w:sz w:val="24"/>
          <w:u w:val="single"/>
          <w:bdr w:val="single" w:sz="8" w:space="0" w:color="auto"/>
        </w:rPr>
        <w:t>effects</w:t>
      </w:r>
      <w:r w:rsidR="004E4E8B">
        <w:rPr>
          <w:rFonts w:eastAsia="Calibri"/>
          <w:u w:val="single"/>
        </w:rPr>
        <w:t xml:space="preserve"> </w:t>
      </w:r>
      <w:r w:rsidRPr="00482BE9">
        <w:rPr>
          <w:rFonts w:eastAsia="Calibri"/>
          <w:b/>
          <w:iCs/>
          <w:sz w:val="24"/>
          <w:highlight w:val="cyan"/>
          <w:u w:val="single"/>
          <w:bdr w:val="single" w:sz="8" w:space="0" w:color="auto"/>
        </w:rPr>
        <w:t>problematize</w:t>
      </w:r>
      <w:r w:rsidR="004E4E8B">
        <w:rPr>
          <w:rFonts w:eastAsia="Calibri"/>
          <w:u w:val="single"/>
        </w:rPr>
        <w:t xml:space="preserve"> </w:t>
      </w:r>
      <w:r w:rsidRPr="00482BE9">
        <w:rPr>
          <w:rFonts w:eastAsia="Calibri"/>
          <w:b/>
          <w:iCs/>
          <w:sz w:val="24"/>
          <w:highlight w:val="cyan"/>
          <w:u w:val="single"/>
          <w:bdr w:val="single" w:sz="8" w:space="0" w:color="auto"/>
        </w:rPr>
        <w:t>conceptual categories</w:t>
      </w:r>
      <w:r w:rsidRPr="00482BE9">
        <w:rPr>
          <w:rFonts w:eastAsia="Calibri"/>
          <w:highlight w:val="cyan"/>
          <w:u w:val="single"/>
        </w:rPr>
        <w:t xml:space="preserve"> by which</w:t>
      </w:r>
      <w:r w:rsidR="004E4E8B">
        <w:rPr>
          <w:rFonts w:eastAsia="Calibri"/>
          <w:u w:val="single"/>
        </w:rPr>
        <w:t xml:space="preserve"> </w:t>
      </w:r>
      <w:r w:rsidRPr="00482BE9">
        <w:rPr>
          <w:rFonts w:eastAsia="Calibri"/>
          <w:highlight w:val="cyan"/>
          <w:u w:val="single"/>
        </w:rPr>
        <w:t xml:space="preserve">human was </w:t>
      </w:r>
      <w:r w:rsidRPr="00482BE9">
        <w:rPr>
          <w:rFonts w:eastAsia="Calibri"/>
          <w:b/>
          <w:iCs/>
          <w:sz w:val="24"/>
          <w:highlight w:val="cyan"/>
          <w:u w:val="single"/>
          <w:bdr w:val="single" w:sz="8" w:space="0" w:color="auto"/>
        </w:rPr>
        <w:t>understood</w:t>
      </w:r>
      <w:r w:rsidR="004E4E8B">
        <w:rPr>
          <w:rFonts w:eastAsia="Calibri"/>
          <w:u w:val="single"/>
        </w:rPr>
        <w:t xml:space="preserve"> </w:t>
      </w:r>
      <w:r w:rsidRPr="00482BE9">
        <w:rPr>
          <w:rFonts w:eastAsia="Calibri"/>
          <w:b/>
          <w:iCs/>
          <w:sz w:val="24"/>
          <w:u w:val="single"/>
          <w:bdr w:val="single" w:sz="8" w:space="0" w:color="auto"/>
        </w:rPr>
        <w:t>boundaries</w:t>
      </w:r>
      <w:r w:rsidR="004E4E8B">
        <w:rPr>
          <w:rFonts w:eastAsia="Calibri"/>
          <w:sz w:val="16"/>
        </w:rPr>
        <w:t xml:space="preserve"> </w:t>
      </w:r>
      <w:r w:rsidRPr="00482BE9">
        <w:rPr>
          <w:rFonts w:eastAsia="Calibri"/>
          <w:b/>
          <w:iCs/>
          <w:sz w:val="24"/>
          <w:u w:val="single"/>
          <w:bdr w:val="single" w:sz="8" w:space="0" w:color="auto"/>
        </w:rPr>
        <w:t>dissolve</w:t>
      </w:r>
      <w:r w:rsidR="004E4E8B">
        <w:rPr>
          <w:rFonts w:eastAsia="Calibri"/>
          <w:sz w:val="16"/>
        </w:rPr>
        <w:t xml:space="preserve"> </w:t>
      </w:r>
      <w:r w:rsidRPr="00482BE9">
        <w:rPr>
          <w:rFonts w:eastAsia="Calibri"/>
          <w:b/>
          <w:iCs/>
          <w:sz w:val="24"/>
          <w:u w:val="single"/>
          <w:bdr w:val="single" w:sz="8" w:space="0" w:color="auto"/>
        </w:rPr>
        <w:t>radiation</w:t>
      </w:r>
      <w:r w:rsidR="004E4E8B">
        <w:rPr>
          <w:rFonts w:eastAsia="Calibri"/>
          <w:u w:val="single"/>
        </w:rPr>
        <w:t xml:space="preserve"> </w:t>
      </w:r>
      <w:r w:rsidRPr="00482BE9">
        <w:rPr>
          <w:rFonts w:eastAsia="Calibri"/>
          <w:b/>
          <w:iCs/>
          <w:sz w:val="24"/>
          <w:u w:val="single"/>
          <w:bdr w:val="single" w:sz="8" w:space="0" w:color="auto"/>
        </w:rPr>
        <w:t>fallout</w:t>
      </w:r>
      <w:r w:rsidR="004E4E8B">
        <w:rPr>
          <w:rFonts w:eastAsia="Calibri"/>
          <w:sz w:val="16"/>
        </w:rPr>
        <w:t xml:space="preserve"> </w:t>
      </w:r>
    </w:p>
    <w:p w14:paraId="11E9633E" w14:textId="77777777" w:rsidR="004E4E8B" w:rsidRDefault="005A7BB3" w:rsidP="005A7BB3">
      <w:pPr>
        <w:keepNext/>
        <w:keepLines/>
        <w:spacing w:before="40" w:after="0"/>
        <w:outlineLvl w:val="3"/>
        <w:rPr>
          <w:rStyle w:val="StyleUnderline"/>
          <w:highlight w:val="yellow"/>
        </w:rPr>
      </w:pPr>
      <w:r w:rsidRPr="00482BE9">
        <w:rPr>
          <w:rFonts w:eastAsia="Times New Roman" w:cs="Times New Roman"/>
          <w:b/>
          <w:iCs/>
          <w:sz w:val="26"/>
        </w:rPr>
        <w:t>Every component of planet politics is incoherent.</w:t>
      </w:r>
    </w:p>
    <w:p w14:paraId="74470DD0" w14:textId="77777777" w:rsidR="004E4E8B" w:rsidRDefault="005A7BB3" w:rsidP="005A7BB3">
      <w:pPr>
        <w:rPr>
          <w:rStyle w:val="StyleUnderline"/>
          <w:highlight w:val="yellow"/>
        </w:rPr>
      </w:pPr>
      <w:r w:rsidRPr="00482BE9">
        <w:rPr>
          <w:rFonts w:eastAsia="Calibri"/>
          <w:b/>
          <w:bCs/>
          <w:sz w:val="26"/>
        </w:rPr>
        <w:t>Hamilton, 17</w:t>
      </w:r>
      <w:r w:rsidR="004E4E8B">
        <w:rPr>
          <w:rFonts w:eastAsia="Calibri"/>
        </w:rPr>
        <w:t xml:space="preserve"> </w:t>
      </w:r>
    </w:p>
    <w:p w14:paraId="42C4EF85" w14:textId="572D36A4" w:rsidR="004E4E8B" w:rsidRDefault="005A7BB3" w:rsidP="004E4E8B">
      <w:pPr>
        <w:rPr>
          <w:rStyle w:val="StyleUnderline"/>
          <w:highlight w:val="yellow"/>
        </w:rPr>
      </w:pPr>
      <w:r w:rsidRPr="00482BE9">
        <w:rPr>
          <w:rFonts w:eastAsia="Calibri"/>
          <w:b/>
          <w:iCs/>
          <w:sz w:val="24"/>
          <w:u w:val="single"/>
          <w:bdr w:val="single" w:sz="8" w:space="0" w:color="auto"/>
        </w:rPr>
        <w:t>Anthropocene</w:t>
      </w:r>
      <w:r w:rsidR="004E4E8B">
        <w:rPr>
          <w:rFonts w:eastAsia="Calibri"/>
          <w:sz w:val="16"/>
        </w:rPr>
        <w:t xml:space="preserve"> </w:t>
      </w:r>
      <w:r w:rsidRPr="00482BE9">
        <w:rPr>
          <w:rFonts w:eastAsia="Calibri"/>
          <w:b/>
          <w:iCs/>
          <w:sz w:val="24"/>
          <w:u w:val="single"/>
          <w:bdr w:val="single" w:sz="8" w:space="0" w:color="auto"/>
        </w:rPr>
        <w:t>IR</w:t>
      </w:r>
      <w:r w:rsidR="004E4E8B">
        <w:rPr>
          <w:rFonts w:eastAsia="Calibri"/>
          <w:sz w:val="16"/>
        </w:rPr>
        <w:t xml:space="preserve"> </w:t>
      </w:r>
      <w:r w:rsidRPr="00482BE9">
        <w:rPr>
          <w:rFonts w:eastAsia="Calibri"/>
          <w:b/>
          <w:iCs/>
          <w:sz w:val="24"/>
          <w:u w:val="single"/>
          <w:bdr w:val="single" w:sz="8" w:space="0" w:color="auto"/>
        </w:rPr>
        <w:t>entangled Anthropocene condition</w:t>
      </w:r>
      <w:r w:rsidR="004E4E8B">
        <w:rPr>
          <w:rFonts w:eastAsia="Calibri"/>
          <w:u w:val="single"/>
        </w:rPr>
        <w:t xml:space="preserve"> </w:t>
      </w:r>
      <w:r w:rsidRPr="00482BE9">
        <w:rPr>
          <w:rFonts w:eastAsia="Calibri"/>
          <w:highlight w:val="cyan"/>
          <w:u w:val="single"/>
        </w:rPr>
        <w:t>a</w:t>
      </w:r>
      <w:r w:rsidR="004E4E8B">
        <w:rPr>
          <w:rFonts w:eastAsia="Calibri"/>
          <w:sz w:val="16"/>
        </w:rPr>
        <w:t xml:space="preserve"> </w:t>
      </w:r>
      <w:r w:rsidRPr="00482BE9">
        <w:rPr>
          <w:rFonts w:eastAsia="Calibri"/>
          <w:b/>
          <w:iCs/>
          <w:sz w:val="24"/>
          <w:highlight w:val="cyan"/>
          <w:u w:val="single"/>
          <w:bdr w:val="single" w:sz="8" w:space="0" w:color="auto"/>
        </w:rPr>
        <w:t>paradigm-shift</w:t>
      </w:r>
      <w:r w:rsidRPr="00482BE9">
        <w:rPr>
          <w:rFonts w:eastAsia="Calibri"/>
          <w:b/>
          <w:iCs/>
          <w:sz w:val="24"/>
          <w:u w:val="single"/>
          <w:bdr w:val="single" w:sz="8" w:space="0" w:color="auto"/>
        </w:rPr>
        <w:t>ing transition</w:t>
      </w:r>
      <w:r w:rsidR="004E4E8B">
        <w:rPr>
          <w:rFonts w:eastAsia="Calibri"/>
          <w:u w:val="single"/>
        </w:rPr>
        <w:t xml:space="preserve"> </w:t>
      </w:r>
      <w:r w:rsidRPr="00482BE9">
        <w:rPr>
          <w:rFonts w:eastAsia="Calibri"/>
          <w:highlight w:val="cyan"/>
          <w:u w:val="single"/>
        </w:rPr>
        <w:t>away from</w:t>
      </w:r>
      <w:r w:rsidR="004E4E8B">
        <w:rPr>
          <w:rFonts w:eastAsia="Calibri"/>
          <w:u w:val="single"/>
        </w:rPr>
        <w:t xml:space="preserve"> </w:t>
      </w:r>
      <w:r w:rsidRPr="00482BE9">
        <w:rPr>
          <w:rFonts w:eastAsia="Calibri"/>
          <w:b/>
          <w:iCs/>
          <w:sz w:val="24"/>
          <w:highlight w:val="cyan"/>
          <w:u w:val="single"/>
          <w:bdr w:val="single" w:sz="8" w:space="0" w:color="auto"/>
        </w:rPr>
        <w:t>states</w:t>
      </w:r>
      <w:r w:rsidR="004E4E8B">
        <w:rPr>
          <w:rFonts w:eastAsia="Calibri"/>
          <w:u w:val="single"/>
        </w:rPr>
        <w:t xml:space="preserve"> </w:t>
      </w:r>
      <w:r w:rsidRPr="00482BE9">
        <w:rPr>
          <w:rFonts w:eastAsia="Calibri"/>
          <w:b/>
          <w:iCs/>
          <w:sz w:val="24"/>
          <w:u w:val="single"/>
          <w:bdr w:val="single" w:sz="8" w:space="0" w:color="auto"/>
        </w:rPr>
        <w:t>enmeshed</w:t>
      </w:r>
      <w:r w:rsidR="004E4E8B">
        <w:rPr>
          <w:rFonts w:eastAsia="Calibri"/>
          <w:u w:val="single"/>
        </w:rPr>
        <w:t xml:space="preserve">  </w:t>
      </w:r>
      <w:r w:rsidRPr="00482BE9">
        <w:rPr>
          <w:rFonts w:eastAsia="Calibri"/>
          <w:b/>
          <w:iCs/>
          <w:sz w:val="24"/>
          <w:u w:val="single"/>
          <w:bdr w:val="single" w:sz="8" w:space="0" w:color="auto"/>
        </w:rPr>
        <w:t>does not replace</w:t>
      </w:r>
      <w:r w:rsidR="004E4E8B">
        <w:rPr>
          <w:rFonts w:eastAsia="Calibri"/>
          <w:u w:val="single"/>
        </w:rPr>
        <w:t xml:space="preserve"> </w:t>
      </w:r>
      <w:r w:rsidRPr="00482BE9">
        <w:rPr>
          <w:rFonts w:eastAsia="Calibri"/>
          <w:b/>
          <w:iCs/>
          <w:sz w:val="24"/>
          <w:u w:val="single"/>
          <w:bdr w:val="single" w:sz="8" w:space="0" w:color="auto"/>
        </w:rPr>
        <w:t>re-conceptualize</w:t>
      </w:r>
      <w:r w:rsidR="004E4E8B">
        <w:rPr>
          <w:rFonts w:eastAsia="Calibri"/>
          <w:u w:val="single"/>
        </w:rPr>
        <w:t xml:space="preserve"> </w:t>
      </w:r>
      <w:r w:rsidRPr="00482BE9">
        <w:rPr>
          <w:rFonts w:eastAsia="Calibri"/>
          <w:b/>
          <w:iCs/>
          <w:sz w:val="24"/>
          <w:highlight w:val="cyan"/>
          <w:u w:val="single"/>
          <w:bdr w:val="single" w:sz="8" w:space="0" w:color="auto"/>
        </w:rPr>
        <w:t>tacitly embraces</w:t>
      </w:r>
      <w:r w:rsidR="004E4E8B">
        <w:rPr>
          <w:rFonts w:eastAsia="Calibri"/>
          <w:u w:val="single"/>
        </w:rPr>
        <w:t xml:space="preserve"> </w:t>
      </w:r>
      <w:r w:rsidRPr="00482BE9">
        <w:rPr>
          <w:rFonts w:eastAsia="Calibri"/>
          <w:b/>
          <w:iCs/>
          <w:sz w:val="24"/>
          <w:u w:val="single"/>
          <w:bdr w:val="single" w:sz="8" w:space="0" w:color="auto"/>
        </w:rPr>
        <w:t xml:space="preserve">firmly upon </w:t>
      </w:r>
      <w:r w:rsidRPr="00482BE9">
        <w:rPr>
          <w:rFonts w:eastAsia="Calibri"/>
          <w:b/>
          <w:iCs/>
          <w:sz w:val="24"/>
          <w:highlight w:val="cyan"/>
          <w:u w:val="single"/>
          <w:bdr w:val="single" w:sz="8" w:space="0" w:color="auto"/>
        </w:rPr>
        <w:t>Newtonian pillars</w:t>
      </w:r>
      <w:r w:rsidR="004E4E8B">
        <w:rPr>
          <w:rFonts w:eastAsia="Calibri"/>
          <w:sz w:val="16"/>
        </w:rPr>
        <w:t xml:space="preserve">  </w:t>
      </w:r>
      <w:r w:rsidRPr="00482BE9">
        <w:rPr>
          <w:rFonts w:eastAsia="Calibri"/>
          <w:b/>
          <w:iCs/>
          <w:sz w:val="24"/>
          <w:u w:val="single"/>
          <w:bdr w:val="single" w:sz="8" w:space="0" w:color="auto"/>
        </w:rPr>
        <w:t>neo-Newtonian</w:t>
      </w:r>
      <w:r w:rsidR="004E4E8B">
        <w:rPr>
          <w:rFonts w:eastAsia="Calibri"/>
          <w:u w:val="single"/>
        </w:rPr>
        <w:t xml:space="preserve"> </w:t>
      </w:r>
      <w:r w:rsidRPr="00482BE9">
        <w:rPr>
          <w:rFonts w:eastAsia="Calibri"/>
          <w:b/>
          <w:iCs/>
          <w:sz w:val="24"/>
          <w:u w:val="single"/>
          <w:bdr w:val="single" w:sz="8" w:space="0" w:color="auto"/>
        </w:rPr>
        <w:t>classical understanding</w:t>
      </w:r>
      <w:r w:rsidR="004E4E8B">
        <w:rPr>
          <w:rFonts w:eastAsia="Calibri"/>
          <w:u w:val="single"/>
        </w:rPr>
        <w:t xml:space="preserve"> </w:t>
      </w:r>
      <w:r w:rsidRPr="00482BE9">
        <w:rPr>
          <w:rFonts w:eastAsia="Calibri"/>
          <w:highlight w:val="cyan"/>
          <w:u w:val="single"/>
        </w:rPr>
        <w:t>the Anthropocene is</w:t>
      </w:r>
      <w:r w:rsidR="004E4E8B">
        <w:rPr>
          <w:rFonts w:eastAsia="Calibri"/>
          <w:u w:val="single"/>
        </w:rPr>
        <w:t xml:space="preserve"> </w:t>
      </w:r>
      <w:r w:rsidRPr="00482BE9">
        <w:rPr>
          <w:rFonts w:eastAsia="Calibri"/>
          <w:b/>
          <w:iCs/>
          <w:sz w:val="24"/>
          <w:highlight w:val="cyan"/>
          <w:u w:val="single"/>
          <w:bdr w:val="single" w:sz="8" w:space="0" w:color="auto"/>
        </w:rPr>
        <w:t>dependent</w:t>
      </w:r>
      <w:r w:rsidRPr="00482BE9">
        <w:rPr>
          <w:rFonts w:eastAsia="Calibri"/>
          <w:highlight w:val="cyan"/>
          <w:u w:val="single"/>
        </w:rPr>
        <w:t xml:space="preserve"> upon</w:t>
      </w:r>
      <w:r w:rsidR="004E4E8B">
        <w:rPr>
          <w:rFonts w:eastAsia="Calibri"/>
          <w:u w:val="single"/>
        </w:rPr>
        <w:t xml:space="preserve"> </w:t>
      </w:r>
      <w:r w:rsidRPr="00482BE9">
        <w:rPr>
          <w:rFonts w:eastAsia="Calibri"/>
          <w:highlight w:val="cyan"/>
          <w:u w:val="single"/>
        </w:rPr>
        <w:t>sciences and</w:t>
      </w:r>
      <w:r w:rsidR="004E4E8B">
        <w:rPr>
          <w:rFonts w:eastAsia="Calibri"/>
          <w:u w:val="single"/>
        </w:rPr>
        <w:t xml:space="preserve"> </w:t>
      </w:r>
      <w:r w:rsidRPr="00482BE9">
        <w:rPr>
          <w:rFonts w:eastAsia="Calibri"/>
          <w:highlight w:val="cyan"/>
          <w:u w:val="single"/>
        </w:rPr>
        <w:t>linear</w:t>
      </w:r>
      <w:r w:rsidR="004E4E8B">
        <w:rPr>
          <w:rFonts w:eastAsia="Calibri"/>
          <w:u w:val="single"/>
        </w:rPr>
        <w:t xml:space="preserve"> </w:t>
      </w:r>
      <w:r w:rsidRPr="00482BE9">
        <w:rPr>
          <w:rFonts w:eastAsia="Calibri"/>
          <w:highlight w:val="cyan"/>
          <w:u w:val="single"/>
        </w:rPr>
        <w:t>history</w:t>
      </w:r>
      <w:r w:rsidR="004E4E8B">
        <w:rPr>
          <w:rFonts w:eastAsia="Calibri"/>
          <w:sz w:val="16"/>
        </w:rPr>
        <w:t xml:space="preserve"> </w:t>
      </w:r>
      <w:r w:rsidRPr="00482BE9">
        <w:rPr>
          <w:rFonts w:eastAsia="Calibri"/>
          <w:b/>
          <w:iCs/>
          <w:sz w:val="24"/>
          <w:highlight w:val="cyan"/>
          <w:u w:val="single"/>
          <w:bdr w:val="single" w:sz="8" w:space="0" w:color="auto"/>
        </w:rPr>
        <w:t>planetary politics</w:t>
      </w:r>
      <w:r w:rsidR="004E4E8B">
        <w:rPr>
          <w:rFonts w:eastAsia="Calibri"/>
          <w:sz w:val="16"/>
        </w:rPr>
        <w:t xml:space="preserve"> </w:t>
      </w:r>
      <w:r w:rsidRPr="00482BE9">
        <w:rPr>
          <w:rFonts w:eastAsia="Calibri"/>
          <w:b/>
          <w:iCs/>
          <w:sz w:val="24"/>
          <w:highlight w:val="cyan"/>
          <w:u w:val="single"/>
          <w:bdr w:val="single" w:sz="8" w:space="0" w:color="auto"/>
        </w:rPr>
        <w:t>loses its significance</w:t>
      </w:r>
      <w:r w:rsidRPr="00482BE9">
        <w:rPr>
          <w:rFonts w:eastAsia="Calibri"/>
          <w:highlight w:val="cyan"/>
          <w:u w:val="single"/>
        </w:rPr>
        <w:t xml:space="preserve"> and </w:t>
      </w:r>
      <w:r w:rsidRPr="00482BE9">
        <w:rPr>
          <w:rFonts w:eastAsia="Calibri"/>
          <w:b/>
          <w:iCs/>
          <w:sz w:val="24"/>
          <w:highlight w:val="cyan"/>
          <w:u w:val="single"/>
          <w:bdr w:val="single" w:sz="8" w:space="0" w:color="auto"/>
        </w:rPr>
        <w:t>impact</w:t>
      </w:r>
      <w:r w:rsidR="004E4E8B">
        <w:rPr>
          <w:rFonts w:eastAsia="Calibri"/>
          <w:u w:val="single"/>
        </w:rPr>
        <w:t xml:space="preserve"> </w:t>
      </w:r>
      <w:r w:rsidRPr="00482BE9">
        <w:rPr>
          <w:rFonts w:eastAsia="Calibri"/>
          <w:highlight w:val="cyan"/>
          <w:u w:val="single"/>
        </w:rPr>
        <w:t>an entangled human/nature hybrid</w:t>
      </w:r>
      <w:r w:rsidR="004E4E8B">
        <w:rPr>
          <w:rFonts w:eastAsia="Calibri"/>
          <w:u w:val="single"/>
        </w:rPr>
        <w:t xml:space="preserve"> </w:t>
      </w:r>
      <w:r w:rsidRPr="00482BE9">
        <w:rPr>
          <w:rFonts w:eastAsia="Calibri"/>
          <w:b/>
          <w:iCs/>
          <w:sz w:val="24"/>
          <w:u w:val="single"/>
          <w:bdr w:val="single" w:sz="8" w:space="0" w:color="auto"/>
        </w:rPr>
        <w:t>truly form</w:t>
      </w:r>
      <w:r w:rsidR="004E4E8B">
        <w:rPr>
          <w:rFonts w:eastAsia="Calibri"/>
          <w:u w:val="single"/>
        </w:rPr>
        <w:t xml:space="preserve"> </w:t>
      </w:r>
      <w:r w:rsidRPr="00482BE9">
        <w:rPr>
          <w:rFonts w:eastAsia="Calibri"/>
          <w:b/>
          <w:iCs/>
          <w:sz w:val="24"/>
          <w:highlight w:val="cyan"/>
          <w:u w:val="single"/>
          <w:bdr w:val="single" w:sz="8" w:space="0" w:color="auto"/>
        </w:rPr>
        <w:t>depends upon</w:t>
      </w:r>
      <w:r w:rsidRPr="00482BE9">
        <w:rPr>
          <w:rFonts w:eastAsia="Calibri"/>
          <w:b/>
          <w:iCs/>
          <w:sz w:val="24"/>
          <w:u w:val="single"/>
          <w:bdr w:val="single" w:sz="8" w:space="0" w:color="auto"/>
        </w:rPr>
        <w:t xml:space="preserve"> hierarchical</w:t>
      </w:r>
      <w:r w:rsidR="004E4E8B">
        <w:rPr>
          <w:rFonts w:eastAsia="Calibri"/>
          <w:u w:val="single"/>
        </w:rPr>
        <w:t xml:space="preserve"> </w:t>
      </w:r>
      <w:r w:rsidRPr="00482BE9">
        <w:rPr>
          <w:rFonts w:eastAsia="Calibri"/>
          <w:b/>
          <w:iCs/>
          <w:sz w:val="24"/>
          <w:highlight w:val="cyan"/>
          <w:u w:val="single"/>
          <w:bdr w:val="single" w:sz="8" w:space="0" w:color="auto"/>
        </w:rPr>
        <w:t>classical understandings</w:t>
      </w:r>
      <w:r w:rsidRPr="00482BE9">
        <w:rPr>
          <w:rFonts w:eastAsia="Calibri"/>
          <w:highlight w:val="cyan"/>
          <w:u w:val="single"/>
        </w:rPr>
        <w:t xml:space="preserve"> of</w:t>
      </w:r>
      <w:r w:rsidR="004E4E8B">
        <w:rPr>
          <w:rFonts w:eastAsia="Calibri"/>
          <w:u w:val="single"/>
        </w:rPr>
        <w:t xml:space="preserve"> </w:t>
      </w:r>
      <w:r w:rsidRPr="00482BE9">
        <w:rPr>
          <w:rFonts w:eastAsia="Calibri"/>
          <w:b/>
          <w:iCs/>
          <w:sz w:val="24"/>
          <w:u w:val="single"/>
          <w:bdr w:val="single" w:sz="8" w:space="0" w:color="auto"/>
        </w:rPr>
        <w:t>thin layers of rock</w:t>
      </w:r>
      <w:r w:rsidR="004E4E8B">
        <w:rPr>
          <w:rFonts w:eastAsia="Calibri"/>
          <w:u w:val="single"/>
        </w:rPr>
        <w:t xml:space="preserve"> </w:t>
      </w:r>
      <w:r w:rsidRPr="00482BE9">
        <w:rPr>
          <w:rFonts w:eastAsia="Calibri"/>
          <w:highlight w:val="cyan"/>
          <w:u w:val="single"/>
        </w:rPr>
        <w:t xml:space="preserve">the </w:t>
      </w:r>
      <w:r w:rsidRPr="00482BE9">
        <w:rPr>
          <w:rFonts w:eastAsia="Calibri"/>
          <w:b/>
          <w:iCs/>
          <w:sz w:val="24"/>
          <w:highlight w:val="cyan"/>
          <w:u w:val="single"/>
          <w:bdr w:val="single" w:sz="8" w:space="0" w:color="auto"/>
        </w:rPr>
        <w:t>human subject</w:t>
      </w:r>
      <w:r w:rsidR="004E4E8B">
        <w:rPr>
          <w:rFonts w:eastAsia="Calibri"/>
          <w:sz w:val="16"/>
        </w:rPr>
        <w:t xml:space="preserve">  </w:t>
      </w:r>
      <w:r w:rsidRPr="00482BE9">
        <w:rPr>
          <w:rFonts w:eastAsia="Calibri"/>
          <w:highlight w:val="cyan"/>
          <w:u w:val="single"/>
        </w:rPr>
        <w:t>the Anthropocene</w:t>
      </w:r>
      <w:r w:rsidR="004E4E8B">
        <w:rPr>
          <w:rFonts w:eastAsia="Calibri"/>
          <w:sz w:val="16"/>
        </w:rPr>
        <w:t xml:space="preserve"> </w:t>
      </w:r>
      <w:r w:rsidRPr="00482BE9">
        <w:rPr>
          <w:rFonts w:eastAsia="Calibri"/>
          <w:highlight w:val="cyan"/>
          <w:u w:val="single"/>
        </w:rPr>
        <w:t>depends upon</w:t>
      </w:r>
      <w:r w:rsidR="004E4E8B">
        <w:rPr>
          <w:rFonts w:eastAsia="Calibri"/>
          <w:u w:val="single"/>
        </w:rPr>
        <w:t xml:space="preserve"> </w:t>
      </w:r>
      <w:r w:rsidRPr="00482BE9">
        <w:rPr>
          <w:rFonts w:eastAsia="Calibri"/>
          <w:highlight w:val="cyan"/>
          <w:u w:val="single"/>
        </w:rPr>
        <w:t>simulations combining</w:t>
      </w:r>
      <w:r w:rsidR="004E4E8B">
        <w:rPr>
          <w:rFonts w:eastAsia="Calibri"/>
          <w:sz w:val="16"/>
        </w:rPr>
        <w:t xml:space="preserve"> </w:t>
      </w:r>
      <w:r w:rsidRPr="00482BE9">
        <w:rPr>
          <w:rFonts w:eastAsia="Calibri"/>
          <w:b/>
          <w:iCs/>
          <w:sz w:val="24"/>
          <w:highlight w:val="cyan"/>
          <w:u w:val="single"/>
          <w:bdr w:val="single" w:sz="8" w:space="0" w:color="auto"/>
        </w:rPr>
        <w:t>physics</w:t>
      </w:r>
      <w:r w:rsidR="004E4E8B">
        <w:rPr>
          <w:rFonts w:eastAsia="Calibri"/>
          <w:sz w:val="16"/>
        </w:rPr>
        <w:t xml:space="preserve"> </w:t>
      </w:r>
      <w:r w:rsidRPr="00482BE9">
        <w:rPr>
          <w:rFonts w:eastAsia="Calibri"/>
          <w:highlight w:val="cyan"/>
          <w:u w:val="single"/>
        </w:rPr>
        <w:t xml:space="preserve">with </w:t>
      </w:r>
      <w:r w:rsidRPr="00482BE9">
        <w:rPr>
          <w:rFonts w:eastAsia="Calibri"/>
          <w:b/>
          <w:iCs/>
          <w:sz w:val="24"/>
          <w:highlight w:val="cyan"/>
          <w:u w:val="single"/>
          <w:bdr w:val="single" w:sz="8" w:space="0" w:color="auto"/>
        </w:rPr>
        <w:t>econ</w:t>
      </w:r>
      <w:r w:rsidRPr="00482BE9">
        <w:rPr>
          <w:rFonts w:eastAsia="Calibri"/>
          <w:b/>
          <w:iCs/>
          <w:sz w:val="24"/>
          <w:u w:val="single"/>
          <w:bdr w:val="single" w:sz="8" w:space="0" w:color="auto"/>
        </w:rPr>
        <w:t>omic theory</w:t>
      </w:r>
      <w:r w:rsidR="004E4E8B">
        <w:rPr>
          <w:rFonts w:eastAsia="Calibri"/>
          <w:sz w:val="16"/>
        </w:rPr>
        <w:t xml:space="preserve"> </w:t>
      </w:r>
      <w:r w:rsidRPr="00482BE9">
        <w:rPr>
          <w:rFonts w:eastAsia="Calibri"/>
          <w:highlight w:val="cyan"/>
          <w:u w:val="single"/>
        </w:rPr>
        <w:t>these</w:t>
      </w:r>
      <w:r w:rsidR="004E4E8B">
        <w:rPr>
          <w:rFonts w:eastAsia="Calibri"/>
          <w:u w:val="single"/>
        </w:rPr>
        <w:t xml:space="preserve"> </w:t>
      </w:r>
      <w:r w:rsidRPr="00482BE9">
        <w:rPr>
          <w:rFonts w:eastAsia="Calibri"/>
          <w:highlight w:val="cyan"/>
          <w:u w:val="single"/>
        </w:rPr>
        <w:t xml:space="preserve">operate: by </w:t>
      </w:r>
      <w:r w:rsidRPr="00482BE9">
        <w:rPr>
          <w:rFonts w:eastAsia="Calibri"/>
          <w:b/>
          <w:iCs/>
          <w:sz w:val="24"/>
          <w:highlight w:val="cyan"/>
          <w:u w:val="single"/>
          <w:bdr w:val="single" w:sz="8" w:space="0" w:color="auto"/>
        </w:rPr>
        <w:t>quantifying nature</w:t>
      </w:r>
      <w:r w:rsidR="004E4E8B">
        <w:rPr>
          <w:rFonts w:eastAsia="Calibri"/>
          <w:u w:val="single"/>
        </w:rPr>
        <w:t xml:space="preserve"> </w:t>
      </w:r>
      <w:r w:rsidRPr="00482BE9">
        <w:rPr>
          <w:rFonts w:eastAsia="Calibri"/>
          <w:b/>
          <w:iCs/>
          <w:sz w:val="24"/>
          <w:u w:val="single"/>
          <w:bdr w:val="single" w:sz="8" w:space="0" w:color="auto"/>
        </w:rPr>
        <w:t>small</w:t>
      </w:r>
      <w:r w:rsidR="004E4E8B">
        <w:rPr>
          <w:rFonts w:eastAsia="Calibri"/>
          <w:u w:val="single"/>
        </w:rPr>
        <w:t xml:space="preserve"> </w:t>
      </w:r>
      <w:r w:rsidRPr="00482BE9">
        <w:rPr>
          <w:rFonts w:eastAsia="Calibri"/>
          <w:b/>
          <w:iCs/>
          <w:sz w:val="24"/>
          <w:u w:val="single"/>
          <w:bdr w:val="single" w:sz="8" w:space="0" w:color="auto"/>
        </w:rPr>
        <w:t>discrete variables</w:t>
      </w:r>
      <w:r w:rsidR="004E4E8B">
        <w:rPr>
          <w:rFonts w:eastAsia="Calibri"/>
          <w:sz w:val="16"/>
        </w:rPr>
        <w:t xml:space="preserve"> </w:t>
      </w:r>
      <w:r w:rsidRPr="00482BE9">
        <w:rPr>
          <w:rFonts w:eastAsia="Calibri"/>
          <w:highlight w:val="cyan"/>
          <w:u w:val="single"/>
        </w:rPr>
        <w:t>which</w:t>
      </w:r>
      <w:r w:rsidR="004E4E8B">
        <w:rPr>
          <w:rFonts w:eastAsia="Calibri"/>
          <w:u w:val="single"/>
        </w:rPr>
        <w:t xml:space="preserve"> </w:t>
      </w:r>
      <w:r w:rsidRPr="00482BE9">
        <w:rPr>
          <w:rFonts w:eastAsia="Calibri"/>
          <w:highlight w:val="cyan"/>
          <w:u w:val="single"/>
        </w:rPr>
        <w:t>model</w:t>
      </w:r>
      <w:r w:rsidR="004E4E8B">
        <w:rPr>
          <w:rFonts w:eastAsia="Calibri"/>
          <w:u w:val="single"/>
        </w:rPr>
        <w:t xml:space="preserve"> </w:t>
      </w:r>
      <w:r w:rsidRPr="00482BE9">
        <w:rPr>
          <w:rFonts w:eastAsia="Calibri"/>
          <w:b/>
          <w:iCs/>
          <w:sz w:val="24"/>
          <w:u w:val="single"/>
          <w:bdr w:val="single" w:sz="8" w:space="0" w:color="auto"/>
        </w:rPr>
        <w:t xml:space="preserve">direct </w:t>
      </w:r>
      <w:r w:rsidRPr="00482BE9">
        <w:rPr>
          <w:rFonts w:eastAsia="Calibri"/>
          <w:b/>
          <w:iCs/>
          <w:sz w:val="24"/>
          <w:highlight w:val="cyan"/>
          <w:u w:val="single"/>
          <w:bdr w:val="single" w:sz="8" w:space="0" w:color="auto"/>
        </w:rPr>
        <w:t>cause-and-effect</w:t>
      </w:r>
      <w:r w:rsidRPr="00482BE9">
        <w:rPr>
          <w:rFonts w:eastAsia="Calibri"/>
          <w:b/>
          <w:iCs/>
          <w:sz w:val="24"/>
          <w:u w:val="single"/>
          <w:bdr w:val="single" w:sz="8" w:space="0" w:color="auto"/>
        </w:rPr>
        <w:t xml:space="preserve"> explanations</w:t>
      </w:r>
      <w:r w:rsidR="004E4E8B">
        <w:rPr>
          <w:rFonts w:eastAsia="Calibri"/>
          <w:u w:val="single"/>
        </w:rPr>
        <w:t xml:space="preserve"> </w:t>
      </w:r>
      <w:r w:rsidRPr="00482BE9">
        <w:rPr>
          <w:rFonts w:eastAsia="Calibri"/>
          <w:b/>
          <w:iCs/>
          <w:sz w:val="24"/>
          <w:u w:val="single"/>
          <w:bdr w:val="single" w:sz="8" w:space="0" w:color="auto"/>
        </w:rPr>
        <w:t>project nature outwards</w:t>
      </w:r>
      <w:r w:rsidR="004E4E8B">
        <w:rPr>
          <w:rFonts w:eastAsia="Calibri"/>
          <w:u w:val="single"/>
        </w:rPr>
        <w:t xml:space="preserve"> </w:t>
      </w:r>
      <w:r w:rsidRPr="00482BE9">
        <w:rPr>
          <w:rFonts w:eastAsia="Calibri"/>
          <w:highlight w:val="cyan"/>
          <w:u w:val="single"/>
        </w:rPr>
        <w:t>through</w:t>
      </w:r>
      <w:r w:rsidR="004E4E8B">
        <w:rPr>
          <w:rFonts w:eastAsia="Calibri"/>
          <w:sz w:val="16"/>
        </w:rPr>
        <w:t xml:space="preserve"> </w:t>
      </w:r>
      <w:r w:rsidRPr="00482BE9">
        <w:rPr>
          <w:rFonts w:eastAsia="Calibri"/>
          <w:b/>
          <w:iCs/>
          <w:sz w:val="24"/>
          <w:u w:val="single"/>
          <w:bdr w:val="single" w:sz="8" w:space="0" w:color="auto"/>
        </w:rPr>
        <w:t>neo-</w:t>
      </w:r>
      <w:r w:rsidRPr="00482BE9">
        <w:rPr>
          <w:rFonts w:eastAsia="Calibri"/>
          <w:b/>
          <w:iCs/>
          <w:sz w:val="24"/>
          <w:highlight w:val="cyan"/>
          <w:u w:val="single"/>
          <w:bdr w:val="single" w:sz="8" w:space="0" w:color="auto"/>
        </w:rPr>
        <w:t xml:space="preserve">Newtonian </w:t>
      </w:r>
      <w:r w:rsidRPr="00482BE9">
        <w:rPr>
          <w:rFonts w:eastAsia="Calibri"/>
          <w:b/>
          <w:iCs/>
          <w:sz w:val="24"/>
          <w:highlight w:val="cyan"/>
          <w:u w:val="single"/>
          <w:bdr w:val="single" w:sz="8" w:space="0" w:color="auto"/>
        </w:rPr>
        <w:lastRenderedPageBreak/>
        <w:t>metaphysics</w:t>
      </w:r>
      <w:r w:rsidR="004E4E8B">
        <w:rPr>
          <w:rFonts w:eastAsia="Calibri"/>
          <w:sz w:val="16"/>
        </w:rPr>
        <w:t xml:space="preserve"> </w:t>
      </w:r>
      <w:r w:rsidRPr="00482BE9">
        <w:rPr>
          <w:rFonts w:eastAsia="Calibri"/>
          <w:b/>
          <w:iCs/>
          <w:sz w:val="24"/>
          <w:u w:val="single"/>
          <w:bdr w:val="single" w:sz="8" w:space="0" w:color="auto"/>
        </w:rPr>
        <w:t>calculable coherence</w:t>
      </w:r>
      <w:r w:rsidR="004E4E8B">
        <w:rPr>
          <w:rFonts w:eastAsia="Calibri"/>
          <w:u w:val="single"/>
        </w:rPr>
        <w:t xml:space="preserve"> </w:t>
      </w:r>
      <w:r w:rsidRPr="00482BE9">
        <w:rPr>
          <w:rFonts w:eastAsia="Calibri"/>
          <w:b/>
          <w:iCs/>
          <w:sz w:val="24"/>
          <w:u w:val="single"/>
          <w:bdr w:val="single" w:sz="8" w:space="0" w:color="auto"/>
        </w:rPr>
        <w:t>epistemologically</w:t>
      </w:r>
      <w:r w:rsidR="004E4E8B">
        <w:rPr>
          <w:rFonts w:eastAsia="Calibri"/>
          <w:u w:val="single"/>
        </w:rPr>
        <w:t xml:space="preserve"> </w:t>
      </w:r>
      <w:r w:rsidRPr="00482BE9">
        <w:rPr>
          <w:rFonts w:eastAsia="Calibri"/>
          <w:b/>
          <w:iCs/>
          <w:sz w:val="24"/>
          <w:u w:val="single"/>
          <w:bdr w:val="single" w:sz="8" w:space="0" w:color="auto"/>
        </w:rPr>
        <w:t>ontologically incongruous</w:t>
      </w:r>
      <w:r w:rsidR="004E4E8B">
        <w:rPr>
          <w:rFonts w:eastAsia="Calibri"/>
          <w:sz w:val="16"/>
        </w:rPr>
        <w:t xml:space="preserve">  </w:t>
      </w:r>
      <w:r w:rsidRPr="00482BE9">
        <w:rPr>
          <w:rFonts w:eastAsia="Calibri"/>
          <w:b/>
          <w:iCs/>
          <w:sz w:val="24"/>
          <w:u w:val="single"/>
          <w:bdr w:val="single" w:sz="8" w:space="0" w:color="auto"/>
        </w:rPr>
        <w:t>mind-boggling way</w:t>
      </w:r>
      <w:r w:rsidR="004E4E8B">
        <w:rPr>
          <w:rFonts w:eastAsia="Calibri"/>
          <w:u w:val="single"/>
        </w:rPr>
        <w:t xml:space="preserve"> </w:t>
      </w:r>
      <w:r w:rsidRPr="00482BE9">
        <w:rPr>
          <w:rFonts w:eastAsia="Calibri"/>
          <w:b/>
          <w:iCs/>
          <w:sz w:val="24"/>
          <w:u w:val="single"/>
          <w:bdr w:val="single" w:sz="8" w:space="0" w:color="auto"/>
        </w:rPr>
        <w:t>so uniformly</w:t>
      </w:r>
      <w:r w:rsidR="004E4E8B">
        <w:rPr>
          <w:rFonts w:eastAsia="Calibri"/>
          <w:u w:val="single"/>
        </w:rPr>
        <w:t xml:space="preserve"> </w:t>
      </w:r>
      <w:r w:rsidRPr="00482BE9">
        <w:rPr>
          <w:rFonts w:eastAsia="Calibri"/>
          <w:b/>
          <w:iCs/>
          <w:sz w:val="24"/>
          <w:u w:val="single"/>
          <w:bdr w:val="single" w:sz="8" w:space="0" w:color="auto"/>
        </w:rPr>
        <w:t>barely even notice it</w:t>
      </w:r>
      <w:r w:rsidR="004E4E8B">
        <w:rPr>
          <w:rFonts w:eastAsia="Calibri"/>
          <w:u w:val="single"/>
        </w:rPr>
        <w:t xml:space="preserve"> </w:t>
      </w:r>
      <w:r w:rsidRPr="00482BE9">
        <w:rPr>
          <w:rFonts w:eastAsia="Calibri"/>
          <w:highlight w:val="cyan"/>
          <w:u w:val="single"/>
        </w:rPr>
        <w:t>Declaring</w:t>
      </w:r>
      <w:r w:rsidR="004E4E8B">
        <w:rPr>
          <w:rFonts w:eastAsia="Calibri"/>
          <w:sz w:val="16"/>
        </w:rPr>
        <w:t xml:space="preserve"> </w:t>
      </w:r>
      <w:r w:rsidRPr="00482BE9">
        <w:rPr>
          <w:rFonts w:eastAsia="Calibri"/>
          <w:highlight w:val="cyan"/>
          <w:u w:val="single"/>
        </w:rPr>
        <w:t>nature to be “entangled”</w:t>
      </w:r>
      <w:r w:rsidR="004E4E8B">
        <w:rPr>
          <w:rFonts w:eastAsia="Calibri"/>
          <w:sz w:val="16"/>
        </w:rPr>
        <w:t xml:space="preserve"> </w:t>
      </w:r>
      <w:r w:rsidRPr="00482BE9">
        <w:rPr>
          <w:rFonts w:eastAsia="Calibri"/>
          <w:b/>
          <w:iCs/>
          <w:sz w:val="30"/>
          <w:szCs w:val="30"/>
          <w:highlight w:val="cyan"/>
          <w:u w:val="single"/>
          <w:bdr w:val="single" w:sz="8" w:space="0" w:color="auto"/>
        </w:rPr>
        <w:t>does not</w:t>
      </w:r>
      <w:r w:rsidRPr="00482BE9">
        <w:rPr>
          <w:rFonts w:eastAsia="Calibri"/>
          <w:b/>
          <w:iCs/>
          <w:sz w:val="30"/>
          <w:szCs w:val="30"/>
          <w:u w:val="single"/>
          <w:bdr w:val="single" w:sz="8" w:space="0" w:color="auto"/>
        </w:rPr>
        <w:t xml:space="preserve"> actually </w:t>
      </w:r>
      <w:r w:rsidRPr="00482BE9">
        <w:rPr>
          <w:rFonts w:eastAsia="Calibri"/>
          <w:b/>
          <w:iCs/>
          <w:sz w:val="30"/>
          <w:szCs w:val="30"/>
          <w:highlight w:val="cyan"/>
          <w:u w:val="single"/>
          <w:bdr w:val="single" w:sz="8" w:space="0" w:color="auto"/>
        </w:rPr>
        <w:t>make them so</w:t>
      </w:r>
      <w:r w:rsidRPr="00482BE9">
        <w:rPr>
          <w:rFonts w:eastAsia="Calibri"/>
          <w:highlight w:val="cyan"/>
          <w:u w:val="single"/>
        </w:rPr>
        <w:t>. It</w:t>
      </w:r>
      <w:r w:rsidR="004E4E8B">
        <w:rPr>
          <w:rFonts w:eastAsia="Calibri"/>
          <w:u w:val="single"/>
        </w:rPr>
        <w:t xml:space="preserve"> </w:t>
      </w:r>
      <w:r w:rsidRPr="00482BE9">
        <w:rPr>
          <w:rFonts w:eastAsia="Calibri"/>
          <w:b/>
          <w:iCs/>
          <w:sz w:val="24"/>
          <w:highlight w:val="cyan"/>
          <w:u w:val="single"/>
          <w:bdr w:val="single" w:sz="8" w:space="0" w:color="auto"/>
        </w:rPr>
        <w:t>masks</w:t>
      </w:r>
      <w:r w:rsidRPr="00482BE9">
        <w:rPr>
          <w:rFonts w:eastAsia="Calibri"/>
          <w:b/>
          <w:iCs/>
          <w:sz w:val="24"/>
          <w:u w:val="single"/>
          <w:bdr w:val="single" w:sz="8" w:space="0" w:color="auto"/>
        </w:rPr>
        <w:t xml:space="preserve"> the certainty</w:t>
      </w:r>
      <w:r w:rsidR="004E4E8B">
        <w:rPr>
          <w:rFonts w:eastAsia="Calibri"/>
          <w:u w:val="single"/>
        </w:rPr>
        <w:t xml:space="preserve"> </w:t>
      </w:r>
      <w:r w:rsidRPr="00482BE9">
        <w:rPr>
          <w:rFonts w:eastAsia="Calibri"/>
          <w:highlight w:val="cyan"/>
          <w:u w:val="single"/>
        </w:rPr>
        <w:t>Ne</w:t>
      </w:r>
      <w:r w:rsidRPr="00482BE9">
        <w:rPr>
          <w:rFonts w:eastAsia="Calibri"/>
          <w:highlight w:val="cyan"/>
          <w:u w:val="single"/>
        </w:rPr>
        <w:lastRenderedPageBreak/>
        <w:t>wtonian causality</w:t>
      </w:r>
      <w:r w:rsidR="004E4E8B">
        <w:rPr>
          <w:rFonts w:eastAsia="Calibri"/>
          <w:u w:val="single"/>
        </w:rPr>
        <w:t xml:space="preserve"> </w:t>
      </w:r>
      <w:r w:rsidRPr="00482BE9">
        <w:rPr>
          <w:rFonts w:eastAsia="Calibri"/>
          <w:highlight w:val="cyan"/>
          <w:u w:val="single"/>
        </w:rPr>
        <w:t xml:space="preserve">One </w:t>
      </w:r>
      <w:r w:rsidRPr="00482BE9">
        <w:rPr>
          <w:rFonts w:eastAsia="Calibri"/>
          <w:b/>
          <w:iCs/>
          <w:sz w:val="24"/>
          <w:highlight w:val="cyan"/>
          <w:u w:val="single"/>
          <w:bdr w:val="single" w:sz="8" w:space="0" w:color="auto"/>
        </w:rPr>
        <w:t>cannot overcome</w:t>
      </w:r>
      <w:r w:rsidRPr="00482BE9">
        <w:rPr>
          <w:rFonts w:eastAsia="Calibri"/>
          <w:highlight w:val="cyan"/>
          <w:u w:val="single"/>
        </w:rPr>
        <w:t xml:space="preserve"> Western metaphysics</w:t>
      </w:r>
      <w:r w:rsidR="004E4E8B">
        <w:rPr>
          <w:rFonts w:eastAsia="Calibri"/>
          <w:u w:val="single"/>
        </w:rPr>
        <w:t xml:space="preserve"> </w:t>
      </w:r>
      <w:r w:rsidRPr="00482BE9">
        <w:rPr>
          <w:rFonts w:eastAsia="Calibri"/>
          <w:highlight w:val="cyan"/>
          <w:u w:val="single"/>
        </w:rPr>
        <w:t xml:space="preserve">by </w:t>
      </w:r>
      <w:r w:rsidRPr="00482BE9">
        <w:rPr>
          <w:rFonts w:eastAsia="Calibri"/>
          <w:b/>
          <w:iCs/>
          <w:sz w:val="24"/>
          <w:highlight w:val="cyan"/>
          <w:u w:val="single"/>
          <w:bdr w:val="single" w:sz="8" w:space="0" w:color="auto"/>
        </w:rPr>
        <w:t>reading</w:t>
      </w:r>
      <w:r w:rsidRPr="00482BE9">
        <w:rPr>
          <w:rFonts w:eastAsia="Calibri"/>
          <w:highlight w:val="cyan"/>
          <w:u w:val="single"/>
        </w:rPr>
        <w:t xml:space="preserve"> about how to</w:t>
      </w:r>
      <w:r w:rsidR="004E4E8B">
        <w:rPr>
          <w:rFonts w:eastAsia="Calibri"/>
          <w:u w:val="single"/>
        </w:rPr>
        <w:t xml:space="preserve"> </w:t>
      </w:r>
      <w:r w:rsidRPr="00482BE9">
        <w:rPr>
          <w:rFonts w:eastAsia="Calibri"/>
          <w:highlight w:val="cyan"/>
          <w:u w:val="single"/>
        </w:rPr>
        <w:t xml:space="preserve">then </w:t>
      </w:r>
      <w:r w:rsidRPr="00482BE9">
        <w:rPr>
          <w:rFonts w:eastAsia="Calibri"/>
          <w:b/>
          <w:iCs/>
          <w:sz w:val="24"/>
          <w:highlight w:val="cyan"/>
          <w:u w:val="single"/>
          <w:bdr w:val="single" w:sz="8" w:space="0" w:color="auto"/>
        </w:rPr>
        <w:t>asserting it to be so</w:t>
      </w:r>
      <w:r w:rsidR="004E4E8B">
        <w:rPr>
          <w:rFonts w:eastAsia="Calibri"/>
          <w:u w:val="single"/>
        </w:rPr>
        <w:t xml:space="preserve"> </w:t>
      </w:r>
      <w:r w:rsidRPr="00482BE9">
        <w:rPr>
          <w:rFonts w:eastAsia="Calibri"/>
          <w:highlight w:val="cyan"/>
          <w:u w:val="single"/>
        </w:rPr>
        <w:t>This</w:t>
      </w:r>
      <w:r w:rsidR="004E4E8B">
        <w:rPr>
          <w:rFonts w:eastAsia="Calibri"/>
          <w:u w:val="single"/>
        </w:rPr>
        <w:t xml:space="preserve"> </w:t>
      </w:r>
      <w:r w:rsidRPr="00482BE9">
        <w:rPr>
          <w:rFonts w:eastAsia="Calibri"/>
          <w:b/>
          <w:iCs/>
          <w:sz w:val="24"/>
          <w:u w:val="single"/>
          <w:bdr w:val="single" w:sz="8" w:space="0" w:color="auto"/>
        </w:rPr>
        <w:t>intensifies</w:t>
      </w:r>
      <w:r w:rsidR="004E4E8B">
        <w:rPr>
          <w:rFonts w:eastAsia="Calibri"/>
          <w:u w:val="single"/>
        </w:rPr>
        <w:t xml:space="preserve"> </w:t>
      </w:r>
      <w:r w:rsidRPr="00482BE9">
        <w:rPr>
          <w:rFonts w:eastAsia="Calibri"/>
          <w:highlight w:val="cyan"/>
          <w:u w:val="single"/>
        </w:rPr>
        <w:t>treat</w:t>
      </w:r>
      <w:r w:rsidR="004E4E8B">
        <w:rPr>
          <w:rFonts w:eastAsia="Calibri"/>
          <w:u w:val="single"/>
        </w:rPr>
        <w:t xml:space="preserve"> </w:t>
      </w:r>
      <w:r w:rsidRPr="00482BE9">
        <w:rPr>
          <w:rFonts w:eastAsia="Calibri"/>
          <w:highlight w:val="cyan"/>
          <w:u w:val="single"/>
        </w:rPr>
        <w:t>entanglement</w:t>
      </w:r>
      <w:r w:rsidR="004E4E8B">
        <w:rPr>
          <w:rFonts w:eastAsia="Calibri"/>
          <w:u w:val="single"/>
        </w:rPr>
        <w:t xml:space="preserve"> </w:t>
      </w:r>
      <w:r w:rsidRPr="00482BE9">
        <w:rPr>
          <w:rFonts w:eastAsia="Calibri"/>
          <w:highlight w:val="cyan"/>
          <w:u w:val="single"/>
        </w:rPr>
        <w:t>as a</w:t>
      </w:r>
      <w:r w:rsidR="004E4E8B">
        <w:rPr>
          <w:rFonts w:eastAsia="Calibri"/>
          <w:u w:val="single"/>
        </w:rPr>
        <w:t xml:space="preserve"> </w:t>
      </w:r>
      <w:r w:rsidRPr="00482BE9">
        <w:rPr>
          <w:rFonts w:eastAsia="Calibri"/>
          <w:b/>
          <w:iCs/>
          <w:sz w:val="24"/>
          <w:u w:val="single"/>
          <w:bdr w:val="single" w:sz="8" w:space="0" w:color="auto"/>
        </w:rPr>
        <w:t>concept</w:t>
      </w:r>
      <w:r w:rsidR="004E4E8B">
        <w:rPr>
          <w:rFonts w:eastAsia="Calibri"/>
          <w:u w:val="single"/>
        </w:rPr>
        <w:t xml:space="preserve"> </w:t>
      </w:r>
      <w:r w:rsidRPr="00482BE9">
        <w:rPr>
          <w:rFonts w:eastAsia="Calibri"/>
          <w:b/>
          <w:iCs/>
          <w:sz w:val="24"/>
          <w:highlight w:val="cyan"/>
          <w:u w:val="single"/>
          <w:bdr w:val="single" w:sz="8" w:space="0" w:color="auto"/>
        </w:rPr>
        <w:t>tool</w:t>
      </w:r>
      <w:r w:rsidR="004E4E8B">
        <w:rPr>
          <w:rFonts w:eastAsia="Calibri"/>
          <w:u w:val="single"/>
        </w:rPr>
        <w:t xml:space="preserve"> </w:t>
      </w:r>
      <w:r w:rsidRPr="00482BE9">
        <w:rPr>
          <w:rFonts w:eastAsia="Calibri"/>
          <w:b/>
          <w:iCs/>
          <w:sz w:val="24"/>
          <w:u w:val="single"/>
          <w:bdr w:val="single" w:sz="8" w:space="0" w:color="auto"/>
        </w:rPr>
        <w:t>object</w:t>
      </w:r>
      <w:r w:rsidR="004E4E8B">
        <w:rPr>
          <w:rFonts w:eastAsia="Calibri"/>
          <w:u w:val="single"/>
        </w:rPr>
        <w:t xml:space="preserve"> </w:t>
      </w:r>
      <w:r w:rsidRPr="00482BE9">
        <w:rPr>
          <w:rFonts w:eastAsia="Calibri"/>
          <w:b/>
          <w:iCs/>
          <w:sz w:val="24"/>
          <w:highlight w:val="cyan"/>
          <w:u w:val="single"/>
          <w:bdr w:val="single" w:sz="8" w:space="0" w:color="auto"/>
        </w:rPr>
        <w:t>causally applied</w:t>
      </w:r>
      <w:r w:rsidRPr="00482BE9">
        <w:rPr>
          <w:rFonts w:eastAsia="Calibri"/>
          <w:highlight w:val="cyan"/>
          <w:u w:val="single"/>
        </w:rPr>
        <w:t xml:space="preserve"> to a human subject</w:t>
      </w:r>
      <w:r w:rsidR="004E4E8B">
        <w:rPr>
          <w:rFonts w:eastAsia="Calibri"/>
          <w:u w:val="single"/>
        </w:rPr>
        <w:t xml:space="preserve">  </w:t>
      </w:r>
      <w:r w:rsidRPr="00482BE9">
        <w:rPr>
          <w:rFonts w:eastAsia="Calibri"/>
          <w:b/>
          <w:iCs/>
          <w:sz w:val="24"/>
          <w:u w:val="single"/>
          <w:bdr w:val="single" w:sz="8" w:space="0" w:color="auto"/>
        </w:rPr>
        <w:t>replicates</w:t>
      </w:r>
      <w:r w:rsidR="004E4E8B">
        <w:rPr>
          <w:rFonts w:eastAsia="Calibri"/>
          <w:u w:val="single"/>
        </w:rPr>
        <w:t xml:space="preserve"> </w:t>
      </w:r>
      <w:r w:rsidRPr="00482BE9">
        <w:rPr>
          <w:rFonts w:eastAsia="Calibri"/>
          <w:b/>
          <w:iCs/>
          <w:sz w:val="24"/>
          <w:u w:val="single"/>
          <w:bdr w:val="single" w:sz="8" w:space="0" w:color="auto"/>
        </w:rPr>
        <w:t>background context</w:t>
      </w:r>
      <w:r w:rsidR="004E4E8B">
        <w:rPr>
          <w:rFonts w:eastAsia="Calibri"/>
          <w:u w:val="single"/>
        </w:rPr>
        <w:t xml:space="preserve"> </w:t>
      </w:r>
      <w:r w:rsidRPr="00482BE9">
        <w:rPr>
          <w:rFonts w:eastAsia="Calibri"/>
          <w:b/>
          <w:iCs/>
          <w:sz w:val="24"/>
          <w:u w:val="single"/>
          <w:bdr w:val="single" w:sz="8" w:space="0" w:color="auto"/>
        </w:rPr>
        <w:t>contrasted</w:t>
      </w:r>
      <w:r w:rsidR="004E4E8B">
        <w:rPr>
          <w:rFonts w:eastAsia="Calibri"/>
          <w:u w:val="single"/>
        </w:rPr>
        <w:t xml:space="preserve"> </w:t>
      </w:r>
      <w:r w:rsidRPr="00482BE9">
        <w:rPr>
          <w:rFonts w:eastAsia="Calibri"/>
          <w:b/>
          <w:iCs/>
          <w:sz w:val="24"/>
          <w:u w:val="single"/>
          <w:bdr w:val="single" w:sz="8" w:space="0" w:color="auto"/>
        </w:rPr>
        <w:t>secure</w:t>
      </w:r>
      <w:r w:rsidR="004E4E8B">
        <w:rPr>
          <w:rFonts w:eastAsia="Calibri"/>
          <w:sz w:val="16"/>
        </w:rPr>
        <w:t xml:space="preserve"> </w:t>
      </w:r>
      <w:r w:rsidRPr="00482BE9">
        <w:rPr>
          <w:rFonts w:eastAsia="Calibri"/>
          <w:b/>
          <w:iCs/>
          <w:sz w:val="24"/>
          <w:u w:val="single"/>
          <w:bdr w:val="single" w:sz="8" w:space="0" w:color="auto"/>
        </w:rPr>
        <w:t>implicit human/nature dualism</w:t>
      </w:r>
      <w:r w:rsidR="004E4E8B">
        <w:rPr>
          <w:rFonts w:eastAsia="Calibri"/>
          <w:u w:val="single"/>
        </w:rPr>
        <w:t xml:space="preserve"> </w:t>
      </w:r>
      <w:r w:rsidRPr="00482BE9">
        <w:rPr>
          <w:rFonts w:eastAsia="Calibri"/>
          <w:b/>
          <w:iCs/>
          <w:sz w:val="24"/>
          <w:u w:val="single"/>
          <w:bdr w:val="single" w:sz="8" w:space="0" w:color="auto"/>
        </w:rPr>
        <w:t>violent act</w:t>
      </w:r>
      <w:r w:rsidR="004E4E8B">
        <w:rPr>
          <w:rFonts w:eastAsia="Calibri"/>
          <w:sz w:val="16"/>
        </w:rPr>
        <w:t xml:space="preserve"> </w:t>
      </w:r>
      <w:r w:rsidRPr="00482BE9">
        <w:rPr>
          <w:rFonts w:eastAsia="Calibri"/>
          <w:b/>
          <w:iCs/>
          <w:sz w:val="24"/>
          <w:u w:val="single"/>
          <w:bdr w:val="single" w:sz="8" w:space="0" w:color="auto"/>
        </w:rPr>
        <w:t>masking a neo-Newtonian ordering</w:t>
      </w:r>
      <w:r w:rsidR="004E4E8B">
        <w:rPr>
          <w:rFonts w:eastAsia="Calibri"/>
          <w:u w:val="single"/>
        </w:rPr>
        <w:t xml:space="preserve"> </w:t>
      </w:r>
      <w:r w:rsidRPr="00482BE9">
        <w:rPr>
          <w:rFonts w:eastAsia="Calibri"/>
          <w:b/>
          <w:iCs/>
          <w:sz w:val="24"/>
          <w:u w:val="single"/>
          <w:bdr w:val="single" w:sz="8" w:space="0" w:color="auto"/>
        </w:rPr>
        <w:t>inherent</w:t>
      </w:r>
      <w:r w:rsidR="004E4E8B">
        <w:rPr>
          <w:rFonts w:eastAsia="Calibri"/>
          <w:u w:val="single"/>
        </w:rPr>
        <w:t xml:space="preserve"> </w:t>
      </w:r>
      <w:r w:rsidRPr="00482BE9">
        <w:rPr>
          <w:rFonts w:eastAsia="Calibri"/>
          <w:highlight w:val="cyan"/>
          <w:u w:val="single"/>
        </w:rPr>
        <w:t xml:space="preserve">If we were </w:t>
      </w:r>
      <w:r w:rsidRPr="00482BE9">
        <w:rPr>
          <w:rFonts w:eastAsia="Calibri"/>
          <w:b/>
          <w:iCs/>
          <w:sz w:val="24"/>
          <w:highlight w:val="cyan"/>
          <w:u w:val="single"/>
          <w:bdr w:val="single" w:sz="8" w:space="0" w:color="auto"/>
        </w:rPr>
        <w:t>actually entangled</w:t>
      </w:r>
      <w:r w:rsidRPr="00482BE9">
        <w:rPr>
          <w:rFonts w:eastAsia="Calibri"/>
          <w:highlight w:val="cyan"/>
          <w:u w:val="single"/>
        </w:rPr>
        <w:t xml:space="preserve">, not only should there be </w:t>
      </w:r>
      <w:r w:rsidRPr="00482BE9">
        <w:rPr>
          <w:rFonts w:eastAsia="Calibri"/>
          <w:b/>
          <w:iCs/>
          <w:sz w:val="24"/>
          <w:highlight w:val="cyan"/>
          <w:u w:val="single"/>
          <w:bdr w:val="single" w:sz="8" w:space="0" w:color="auto"/>
        </w:rPr>
        <w:t>no boundaries</w:t>
      </w:r>
      <w:r w:rsidRPr="00482BE9">
        <w:rPr>
          <w:rFonts w:eastAsia="Calibri"/>
          <w:highlight w:val="cyan"/>
          <w:u w:val="single"/>
        </w:rPr>
        <w:t xml:space="preserve">, but it would be </w:t>
      </w:r>
      <w:r w:rsidRPr="00482BE9">
        <w:rPr>
          <w:rFonts w:eastAsia="Calibri"/>
          <w:b/>
          <w:iCs/>
          <w:sz w:val="24"/>
          <w:highlight w:val="cyan"/>
          <w:u w:val="single"/>
          <w:bdr w:val="single" w:sz="8" w:space="0" w:color="auto"/>
        </w:rPr>
        <w:t>impossible to detect them</w:t>
      </w:r>
      <w:r w:rsidR="004E4E8B">
        <w:rPr>
          <w:rFonts w:eastAsia="Calibri"/>
          <w:u w:val="single"/>
        </w:rPr>
        <w:t xml:space="preserve"> </w:t>
      </w:r>
      <w:r w:rsidRPr="00482BE9">
        <w:rPr>
          <w:rFonts w:eastAsia="Calibri"/>
          <w:b/>
          <w:iCs/>
          <w:sz w:val="24"/>
          <w:u w:val="single"/>
          <w:bdr w:val="single" w:sz="8" w:space="0" w:color="auto"/>
        </w:rPr>
        <w:t>replace</w:t>
      </w:r>
      <w:r w:rsidR="004E4E8B">
        <w:rPr>
          <w:rFonts w:eastAsia="Calibri"/>
          <w:u w:val="single"/>
        </w:rPr>
        <w:t xml:space="preserve"> </w:t>
      </w:r>
      <w:r w:rsidRPr="00482BE9">
        <w:rPr>
          <w:rFonts w:eastAsia="Calibri"/>
          <w:b/>
          <w:iCs/>
          <w:sz w:val="24"/>
          <w:u w:val="single"/>
          <w:bdr w:val="single" w:sz="8" w:space="0" w:color="auto"/>
        </w:rPr>
        <w:t>transcend</w:t>
      </w:r>
      <w:r w:rsidR="004E4E8B">
        <w:rPr>
          <w:rFonts w:eastAsia="Calibri"/>
          <w:u w:val="single"/>
        </w:rPr>
        <w:t xml:space="preserve"> </w:t>
      </w:r>
      <w:r w:rsidRPr="00482BE9">
        <w:rPr>
          <w:rFonts w:eastAsia="Calibri"/>
          <w:b/>
          <w:iCs/>
          <w:sz w:val="24"/>
          <w:u w:val="single"/>
          <w:bdr w:val="single" w:sz="8" w:space="0" w:color="auto"/>
        </w:rPr>
        <w:t>interdependence</w:t>
      </w:r>
      <w:r w:rsidR="004E4E8B">
        <w:rPr>
          <w:rFonts w:eastAsia="Calibri"/>
          <w:u w:val="single"/>
        </w:rPr>
        <w:t xml:space="preserve"> </w:t>
      </w:r>
      <w:r w:rsidRPr="00482BE9">
        <w:rPr>
          <w:rFonts w:eastAsia="Calibri"/>
          <w:b/>
          <w:iCs/>
          <w:sz w:val="24"/>
          <w:u w:val="single"/>
          <w:bdr w:val="single" w:sz="8" w:space="0" w:color="auto"/>
        </w:rPr>
        <w:t>interconnection</w:t>
      </w:r>
      <w:r w:rsidR="004E4E8B">
        <w:rPr>
          <w:rFonts w:eastAsia="Calibri"/>
          <w:u w:val="single"/>
        </w:rPr>
        <w:t xml:space="preserve"> </w:t>
      </w:r>
      <w:r w:rsidRPr="00482BE9">
        <w:rPr>
          <w:rFonts w:eastAsia="Calibri"/>
          <w:b/>
          <w:iCs/>
          <w:sz w:val="24"/>
          <w:u w:val="single"/>
          <w:bdr w:val="single" w:sz="8" w:space="0" w:color="auto"/>
        </w:rPr>
        <w:t>IR’s security discourses</w:t>
      </w:r>
      <w:r w:rsidR="004E4E8B">
        <w:rPr>
          <w:rFonts w:eastAsia="Calibri"/>
          <w:sz w:val="16"/>
        </w:rPr>
        <w:t xml:space="preserve"> </w:t>
      </w:r>
    </w:p>
    <w:p w14:paraId="7692D5A1" w14:textId="77777777" w:rsidR="004E4E8B" w:rsidRDefault="005A7BB3" w:rsidP="005A7BB3">
      <w:pPr>
        <w:pStyle w:val="Heading1"/>
        <w:rPr>
          <w:rStyle w:val="StyleUnderline"/>
          <w:highlight w:val="yellow"/>
        </w:rPr>
      </w:pPr>
      <w:r>
        <w:rPr>
          <w:rFonts w:eastAsia="Calibri"/>
        </w:rPr>
        <w:t>1AR---Round 4---Dartmouth RR</w:t>
      </w:r>
    </w:p>
    <w:p w14:paraId="6627B276" w14:textId="77777777" w:rsidR="004E4E8B" w:rsidRDefault="005A7BB3" w:rsidP="005A7BB3">
      <w:pPr>
        <w:pStyle w:val="Heading2"/>
        <w:rPr>
          <w:rStyle w:val="StyleUnderline"/>
          <w:highlight w:val="yellow"/>
        </w:rPr>
      </w:pPr>
      <w:r>
        <w:t xml:space="preserve">T---NFU </w:t>
      </w:r>
    </w:p>
    <w:p w14:paraId="4F2699E0" w14:textId="77777777" w:rsidR="004E4E8B" w:rsidRDefault="005A7BB3" w:rsidP="005A7BB3">
      <w:pPr>
        <w:pStyle w:val="Heading3"/>
        <w:rPr>
          <w:rStyle w:val="StyleUnderline"/>
          <w:highlight w:val="yellow"/>
        </w:rPr>
      </w:pPr>
      <w:r>
        <w:t>T---NFU---1AR</w:t>
      </w:r>
    </w:p>
    <w:p w14:paraId="285C6392" w14:textId="77777777" w:rsidR="004E4E8B" w:rsidRDefault="005A7BB3" w:rsidP="005A7BB3">
      <w:pPr>
        <w:pStyle w:val="Heading4"/>
        <w:spacing w:line="278" w:lineRule="atLeast"/>
        <w:rPr>
          <w:rStyle w:val="StyleUnderline"/>
          <w:highlight w:val="yellow"/>
        </w:rPr>
      </w:pPr>
      <w:r>
        <w:rPr>
          <w:rFonts w:cs="Calibri"/>
          <w:color w:val="000000"/>
          <w:szCs w:val="26"/>
        </w:rPr>
        <w:t>No limits explosion---we </w:t>
      </w:r>
      <w:r>
        <w:rPr>
          <w:rFonts w:cs="Calibri"/>
          <w:color w:val="000000"/>
          <w:szCs w:val="26"/>
          <w:u w:val="single"/>
        </w:rPr>
        <w:t>already</w:t>
      </w:r>
      <w:r>
        <w:rPr>
          <w:rFonts w:cs="Calibri"/>
          <w:color w:val="000000"/>
          <w:szCs w:val="26"/>
        </w:rPr>
        <w:t> have an NFU for </w:t>
      </w:r>
      <w:r>
        <w:rPr>
          <w:rFonts w:cs="Calibri"/>
          <w:color w:val="000000"/>
          <w:szCs w:val="26"/>
          <w:u w:val="single"/>
        </w:rPr>
        <w:t>over 180 countries</w:t>
      </w:r>
      <w:r>
        <w:rPr>
          <w:rFonts w:cs="Calibri"/>
          <w:color w:val="000000"/>
          <w:szCs w:val="26"/>
        </w:rPr>
        <w:t>.</w:t>
      </w:r>
    </w:p>
    <w:p w14:paraId="5E56F572" w14:textId="77777777" w:rsidR="004E4E8B" w:rsidRDefault="005A7BB3" w:rsidP="005A7BB3">
      <w:pPr>
        <w:spacing w:line="235" w:lineRule="atLeast"/>
        <w:rPr>
          <w:rStyle w:val="StyleUnderline"/>
          <w:highlight w:val="yellow"/>
        </w:rPr>
      </w:pPr>
      <w:r>
        <w:rPr>
          <w:rStyle w:val="style13ptbold0"/>
          <w:b/>
          <w:bCs/>
          <w:color w:val="000000"/>
          <w:sz w:val="26"/>
        </w:rPr>
        <w:t>UCS ’20 </w:t>
      </w:r>
      <w:r w:rsidR="004E4E8B">
        <w:rPr>
          <w:color w:val="000000"/>
        </w:rPr>
        <w:t xml:space="preserve"> </w:t>
      </w:r>
    </w:p>
    <w:p w14:paraId="7B044C54" w14:textId="77777777" w:rsidR="004E4E8B" w:rsidRDefault="005A7BB3" w:rsidP="005A7BB3">
      <w:pPr>
        <w:spacing w:line="235" w:lineRule="atLeast"/>
        <w:rPr>
          <w:rStyle w:val="StyleUnderline"/>
        </w:rPr>
      </w:pPr>
      <w:r>
        <w:rPr>
          <w:b/>
          <w:bCs/>
          <w:color w:val="000000"/>
          <w:u w:val="single"/>
          <w:bdr w:val="single" w:sz="8" w:space="0" w:color="auto" w:frame="1"/>
          <w:shd w:val="clear" w:color="auto" w:fill="00FFFF"/>
        </w:rPr>
        <w:t>current policy</w:t>
      </w:r>
      <w:r w:rsidR="004E4E8B">
        <w:rPr>
          <w:rStyle w:val="styleunderline0"/>
          <w:color w:val="000000"/>
          <w:u w:val="single"/>
          <w:shd w:val="clear" w:color="auto" w:fill="00FFFF"/>
        </w:rPr>
        <w:t xml:space="preserve"> </w:t>
      </w:r>
      <w:r>
        <w:rPr>
          <w:b/>
          <w:bCs/>
          <w:color w:val="000000"/>
          <w:u w:val="single"/>
          <w:bdr w:val="single" w:sz="8" w:space="0" w:color="auto" w:frame="1"/>
          <w:shd w:val="clear" w:color="auto" w:fill="00FFFF"/>
        </w:rPr>
        <w:t>U</w:t>
      </w:r>
      <w:r w:rsidR="004E4E8B">
        <w:rPr>
          <w:color w:val="000000"/>
          <w:sz w:val="16"/>
          <w:szCs w:val="16"/>
        </w:rPr>
        <w:t xml:space="preserve"> </w:t>
      </w:r>
      <w:r>
        <w:rPr>
          <w:b/>
          <w:bCs/>
          <w:color w:val="000000"/>
          <w:u w:val="single"/>
          <w:bdr w:val="single" w:sz="8" w:space="0" w:color="auto" w:frame="1"/>
          <w:shd w:val="clear" w:color="auto" w:fill="00FFFF"/>
        </w:rPr>
        <w:t>S</w:t>
      </w:r>
      <w:r w:rsidR="004E4E8B">
        <w:rPr>
          <w:color w:val="000000"/>
          <w:sz w:val="16"/>
          <w:szCs w:val="16"/>
        </w:rPr>
        <w:t xml:space="preserve"> </w:t>
      </w:r>
      <w:r>
        <w:rPr>
          <w:b/>
          <w:bCs/>
          <w:color w:val="000000"/>
          <w:u w:val="single"/>
          <w:bdr w:val="single" w:sz="8" w:space="0" w:color="auto" w:frame="1"/>
          <w:shd w:val="clear" w:color="auto" w:fill="00FFFF"/>
        </w:rPr>
        <w:t>not use nuc</w:t>
      </w:r>
      <w:r w:rsidR="004E4E8B">
        <w:rPr>
          <w:rStyle w:val="styleunderline0"/>
          <w:color w:val="000000"/>
          <w:u w:val="single"/>
        </w:rPr>
        <w:t xml:space="preserve"> </w:t>
      </w:r>
      <w:r>
        <w:rPr>
          <w:b/>
          <w:bCs/>
          <w:color w:val="000000"/>
          <w:u w:val="single"/>
          <w:bdr w:val="single" w:sz="8" w:space="0" w:color="auto" w:frame="1"/>
          <w:shd w:val="clear" w:color="auto" w:fill="00FFFF"/>
        </w:rPr>
        <w:t>s</w:t>
      </w:r>
      <w:r w:rsidR="004E4E8B">
        <w:rPr>
          <w:rStyle w:val="styleunderline0"/>
          <w:color w:val="000000"/>
          <w:u w:val="single"/>
          <w:shd w:val="clear" w:color="auto" w:fill="00FFFF"/>
        </w:rPr>
        <w:t xml:space="preserve"> </w:t>
      </w:r>
      <w:r>
        <w:rPr>
          <w:b/>
          <w:bCs/>
          <w:color w:val="000000"/>
          <w:u w:val="single"/>
          <w:bdr w:val="single" w:sz="8" w:space="0" w:color="auto" w:frame="1"/>
          <w:shd w:val="clear" w:color="auto" w:fill="00FFFF"/>
        </w:rPr>
        <w:t>vast majority</w:t>
      </w:r>
      <w:r w:rsidR="004E4E8B">
        <w:rPr>
          <w:rStyle w:val="styleunderline0"/>
          <w:color w:val="000000"/>
          <w:u w:val="single"/>
          <w:shd w:val="clear" w:color="auto" w:fill="00FFFF"/>
        </w:rPr>
        <w:t xml:space="preserve"> </w:t>
      </w:r>
      <w:r>
        <w:rPr>
          <w:b/>
          <w:bCs/>
          <w:color w:val="000000"/>
          <w:u w:val="single"/>
          <w:bdr w:val="single" w:sz="8" w:space="0" w:color="auto" w:frame="1"/>
          <w:shd w:val="clear" w:color="auto" w:fill="00FFFF"/>
        </w:rPr>
        <w:t>any circumstances</w:t>
      </w:r>
      <w:r w:rsidR="004E4E8B">
        <w:rPr>
          <w:color w:val="000000"/>
          <w:sz w:val="16"/>
          <w:szCs w:val="16"/>
        </w:rPr>
        <w:t xml:space="preserve"> </w:t>
      </w:r>
      <w:r>
        <w:rPr>
          <w:b/>
          <w:bCs/>
          <w:color w:val="000000"/>
          <w:u w:val="single"/>
          <w:bdr w:val="single" w:sz="8" w:space="0" w:color="auto" w:frame="1"/>
          <w:shd w:val="clear" w:color="auto" w:fill="00FFFF"/>
        </w:rPr>
        <w:t>N</w:t>
      </w:r>
      <w:r w:rsidR="004E4E8B">
        <w:rPr>
          <w:color w:val="000000"/>
          <w:sz w:val="16"/>
          <w:szCs w:val="16"/>
        </w:rPr>
        <w:t xml:space="preserve"> </w:t>
      </w:r>
      <w:r>
        <w:rPr>
          <w:b/>
          <w:bCs/>
          <w:color w:val="000000"/>
          <w:u w:val="single"/>
          <w:bdr w:val="single" w:sz="8" w:space="0" w:color="auto" w:frame="1"/>
          <w:shd w:val="clear" w:color="auto" w:fill="00FFFF"/>
        </w:rPr>
        <w:t>P</w:t>
      </w:r>
      <w:r w:rsidR="004E4E8B">
        <w:rPr>
          <w:color w:val="000000"/>
          <w:sz w:val="16"/>
          <w:szCs w:val="16"/>
        </w:rPr>
        <w:t xml:space="preserve"> </w:t>
      </w:r>
      <w:r>
        <w:rPr>
          <w:b/>
          <w:bCs/>
          <w:color w:val="000000"/>
          <w:u w:val="single"/>
          <w:bdr w:val="single" w:sz="8" w:space="0" w:color="auto" w:frame="1"/>
          <w:shd w:val="clear" w:color="auto" w:fill="00FFFF"/>
        </w:rPr>
        <w:t>R</w:t>
      </w:r>
      <w:r w:rsidR="004E4E8B">
        <w:rPr>
          <w:color w:val="000000"/>
          <w:sz w:val="16"/>
          <w:szCs w:val="16"/>
        </w:rPr>
        <w:t xml:space="preserve"> </w:t>
      </w:r>
      <w:r>
        <w:rPr>
          <w:b/>
          <w:bCs/>
          <w:color w:val="000000"/>
          <w:u w:val="single"/>
          <w:bdr w:val="single" w:sz="8" w:space="0" w:color="auto" w:frame="1"/>
          <w:shd w:val="clear" w:color="auto" w:fill="00FFFF"/>
        </w:rPr>
        <w:t>non-nuclear</w:t>
      </w:r>
      <w:r>
        <w:rPr>
          <w:b/>
          <w:bCs/>
          <w:color w:val="000000"/>
          <w:u w:val="single"/>
          <w:bdr w:val="single" w:sz="8" w:space="0" w:color="auto" w:frame="1"/>
        </w:rPr>
        <w:t> weapons </w:t>
      </w:r>
      <w:r>
        <w:rPr>
          <w:b/>
          <w:bCs/>
          <w:color w:val="000000"/>
          <w:u w:val="single"/>
          <w:bdr w:val="single" w:sz="8" w:space="0" w:color="auto" w:frame="1"/>
          <w:shd w:val="clear" w:color="auto" w:fill="00FFFF"/>
        </w:rPr>
        <w:t>states</w:t>
      </w:r>
      <w:r w:rsidR="004E4E8B">
        <w:rPr>
          <w:rStyle w:val="styleunderline0"/>
          <w:color w:val="000000"/>
          <w:u w:val="single"/>
          <w:shd w:val="clear" w:color="auto" w:fill="00FFFF"/>
        </w:rPr>
        <w:t xml:space="preserve"> </w:t>
      </w:r>
      <w:r>
        <w:rPr>
          <w:b/>
          <w:bCs/>
          <w:color w:val="000000"/>
          <w:u w:val="single"/>
          <w:bdr w:val="single" w:sz="8" w:space="0" w:color="auto" w:frame="1"/>
          <w:shd w:val="clear" w:color="auto" w:fill="00FFFF"/>
        </w:rPr>
        <w:t>NPT</w:t>
      </w:r>
      <w:r w:rsidR="004E4E8B">
        <w:rPr>
          <w:color w:val="000000"/>
          <w:sz w:val="16"/>
          <w:szCs w:val="16"/>
        </w:rPr>
        <w:t xml:space="preserve"> </w:t>
      </w:r>
      <w:r>
        <w:rPr>
          <w:b/>
          <w:bCs/>
          <w:color w:val="000000"/>
          <w:u w:val="single"/>
          <w:bdr w:val="single" w:sz="8" w:space="0" w:color="auto" w:frame="1"/>
          <w:shd w:val="clear" w:color="auto" w:fill="00FFFF"/>
        </w:rPr>
        <w:t>more</w:t>
      </w:r>
      <w:r w:rsidR="004E4E8B">
        <w:rPr>
          <w:rStyle w:val="styleunderline0"/>
          <w:color w:val="000000"/>
          <w:u w:val="single"/>
          <w:shd w:val="clear" w:color="auto" w:fill="00FFFF"/>
        </w:rPr>
        <w:t xml:space="preserve"> </w:t>
      </w:r>
      <w:r>
        <w:rPr>
          <w:b/>
          <w:bCs/>
          <w:color w:val="000000"/>
          <w:u w:val="single"/>
          <w:bdr w:val="single" w:sz="8" w:space="0" w:color="auto" w:frame="1"/>
          <w:shd w:val="clear" w:color="auto" w:fill="00FFFF"/>
        </w:rPr>
        <w:t>180</w:t>
      </w:r>
      <w:r>
        <w:rPr>
          <w:b/>
          <w:bCs/>
          <w:color w:val="000000"/>
          <w:u w:val="single"/>
          <w:bdr w:val="single" w:sz="8" w:space="0" w:color="auto" w:frame="1"/>
        </w:rPr>
        <w:t>countries</w:t>
      </w:r>
      <w:r w:rsidR="004E4E8B">
        <w:rPr>
          <w:color w:val="000000"/>
          <w:sz w:val="16"/>
          <w:szCs w:val="16"/>
        </w:rPr>
        <w:t xml:space="preserve"> </w:t>
      </w:r>
    </w:p>
    <w:p w14:paraId="344524D6" w14:textId="77777777" w:rsidR="004E4E8B" w:rsidRDefault="005A7BB3" w:rsidP="005A7BB3">
      <w:pPr>
        <w:spacing w:line="235" w:lineRule="atLeast"/>
        <w:rPr>
          <w:rStyle w:val="StyleUnderline"/>
          <w:highlight w:val="yellow"/>
        </w:rPr>
      </w:pPr>
      <w:r>
        <w:rPr>
          <w:b/>
          <w:bCs/>
          <w:color w:val="000000"/>
          <w:u w:val="single"/>
          <w:bdr w:val="single" w:sz="8" w:space="0" w:color="auto" w:frame="1"/>
          <w:shd w:val="clear" w:color="auto" w:fill="00FFFF"/>
        </w:rPr>
        <w:t>U</w:t>
      </w:r>
      <w:r w:rsidR="004E4E8B">
        <w:rPr>
          <w:color w:val="000000"/>
          <w:sz w:val="16"/>
          <w:szCs w:val="16"/>
        </w:rPr>
        <w:t xml:space="preserve"> </w:t>
      </w:r>
      <w:r>
        <w:rPr>
          <w:b/>
          <w:bCs/>
          <w:color w:val="000000"/>
          <w:u w:val="single"/>
          <w:bdr w:val="single" w:sz="8" w:space="0" w:color="auto" w:frame="1"/>
          <w:shd w:val="clear" w:color="auto" w:fill="00FFFF"/>
        </w:rPr>
        <w:t>S</w:t>
      </w:r>
      <w:r w:rsidR="004E4E8B">
        <w:rPr>
          <w:color w:val="000000"/>
          <w:sz w:val="16"/>
          <w:szCs w:val="16"/>
        </w:rPr>
        <w:t xml:space="preserve"> </w:t>
      </w:r>
      <w:r>
        <w:rPr>
          <w:b/>
          <w:bCs/>
          <w:color w:val="000000"/>
          <w:u w:val="single"/>
          <w:bdr w:val="single" w:sz="8" w:space="0" w:color="auto" w:frame="1"/>
          <w:shd w:val="clear" w:color="auto" w:fill="00FFFF"/>
        </w:rPr>
        <w:t>already</w:t>
      </w:r>
      <w:r w:rsidR="004E4E8B">
        <w:rPr>
          <w:rStyle w:val="styleunderline0"/>
          <w:color w:val="000000"/>
          <w:u w:val="single"/>
          <w:shd w:val="clear" w:color="auto" w:fill="00FFFF"/>
        </w:rPr>
        <w:t xml:space="preserve"> </w:t>
      </w:r>
      <w:r>
        <w:rPr>
          <w:b/>
          <w:bCs/>
          <w:color w:val="000000"/>
          <w:u w:val="single"/>
          <w:bdr w:val="single" w:sz="8" w:space="0" w:color="auto" w:frame="1"/>
          <w:shd w:val="clear" w:color="auto" w:fill="00FFFF"/>
        </w:rPr>
        <w:t>no-first-use policy</w:t>
      </w:r>
      <w:r w:rsidR="004E4E8B">
        <w:rPr>
          <w:rStyle w:val="styleunderline0"/>
          <w:color w:val="000000"/>
          <w:u w:val="single"/>
        </w:rPr>
        <w:t xml:space="preserve"> </w:t>
      </w:r>
      <w:r>
        <w:rPr>
          <w:b/>
          <w:bCs/>
          <w:color w:val="000000"/>
          <w:u w:val="single"/>
          <w:bdr w:val="single" w:sz="8" w:space="0" w:color="auto" w:frame="1"/>
        </w:rPr>
        <w:t>vast </w:t>
      </w:r>
      <w:r>
        <w:rPr>
          <w:b/>
          <w:bCs/>
          <w:color w:val="000000"/>
          <w:u w:val="single"/>
          <w:bdr w:val="single" w:sz="8" w:space="0" w:color="auto" w:frame="1"/>
          <w:shd w:val="clear" w:color="auto" w:fill="00FFFF"/>
        </w:rPr>
        <w:t>majority</w:t>
      </w:r>
      <w:r w:rsidR="004E4E8B">
        <w:rPr>
          <w:rStyle w:val="styleunderline0"/>
          <w:color w:val="000000"/>
          <w:u w:val="single"/>
          <w:shd w:val="clear" w:color="auto" w:fill="00FFFF"/>
        </w:rPr>
        <w:t xml:space="preserve"> </w:t>
      </w:r>
      <w:r>
        <w:rPr>
          <w:b/>
          <w:bCs/>
          <w:color w:val="000000"/>
          <w:u w:val="single"/>
          <w:bdr w:val="single" w:sz="8" w:space="0" w:color="auto" w:frame="1"/>
        </w:rPr>
        <w:t>without nuc</w:t>
      </w:r>
      <w:r w:rsidR="004E4E8B">
        <w:rPr>
          <w:color w:val="000000"/>
          <w:sz w:val="16"/>
          <w:szCs w:val="16"/>
        </w:rPr>
        <w:t xml:space="preserve"> </w:t>
      </w:r>
      <w:r>
        <w:rPr>
          <w:b/>
          <w:bCs/>
          <w:color w:val="000000"/>
          <w:u w:val="single"/>
          <w:bdr w:val="single" w:sz="8" w:space="0" w:color="auto" w:frame="1"/>
        </w:rPr>
        <w:t>s</w:t>
      </w:r>
      <w:r w:rsidR="004E4E8B">
        <w:rPr>
          <w:rStyle w:val="styleunderline0"/>
          <w:color w:val="000000"/>
          <w:u w:val="single"/>
        </w:rPr>
        <w:t xml:space="preserve"> </w:t>
      </w:r>
    </w:p>
    <w:p w14:paraId="152E6015" w14:textId="77777777" w:rsidR="004E4E8B" w:rsidRDefault="005A7BB3" w:rsidP="005A7BB3">
      <w:pPr>
        <w:pStyle w:val="Heading2"/>
        <w:rPr>
          <w:rStyle w:val="StyleUnderline"/>
          <w:highlight w:val="yellow"/>
        </w:rPr>
      </w:pPr>
      <w:r>
        <w:t xml:space="preserve">K---Nuclearism </w:t>
      </w:r>
    </w:p>
    <w:p w14:paraId="4A2F3D03" w14:textId="77777777" w:rsidR="004E4E8B" w:rsidRDefault="005A7BB3" w:rsidP="005A7BB3">
      <w:pPr>
        <w:pStyle w:val="Heading3"/>
        <w:rPr>
          <w:rStyle w:val="StyleUnderline"/>
          <w:highlight w:val="yellow"/>
        </w:rPr>
      </w:pPr>
      <w:r>
        <w:t>Nuclearism K---1AR</w:t>
      </w:r>
    </w:p>
    <w:p w14:paraId="0B52F2CA" w14:textId="77777777" w:rsidR="004E4E8B" w:rsidRDefault="005A7BB3" w:rsidP="005A7BB3">
      <w:pPr>
        <w:pStyle w:val="Heading4"/>
        <w:spacing w:line="278" w:lineRule="atLeast"/>
        <w:rPr>
          <w:rStyle w:val="StyleUnderline"/>
          <w:highlight w:val="yellow"/>
        </w:rPr>
      </w:pPr>
      <w:r>
        <w:rPr>
          <w:rFonts w:cs="Calibri"/>
          <w:color w:val="000000"/>
          <w:szCs w:val="26"/>
        </w:rPr>
        <w:t>NFU is a </w:t>
      </w:r>
      <w:r>
        <w:rPr>
          <w:rFonts w:cs="Calibri"/>
          <w:color w:val="000000"/>
          <w:szCs w:val="26"/>
          <w:u w:val="single"/>
        </w:rPr>
        <w:t>necessary</w:t>
      </w:r>
      <w:r>
        <w:rPr>
          <w:rFonts w:cs="Calibri"/>
          <w:color w:val="000000"/>
          <w:szCs w:val="26"/>
        </w:rPr>
        <w:t> first step. </w:t>
      </w:r>
    </w:p>
    <w:p w14:paraId="0BA88979" w14:textId="77777777" w:rsidR="004E4E8B" w:rsidRDefault="005A7BB3" w:rsidP="005A7BB3">
      <w:pPr>
        <w:spacing w:line="235" w:lineRule="atLeast"/>
        <w:rPr>
          <w:rStyle w:val="StyleUnderline"/>
        </w:rPr>
      </w:pPr>
      <w:r>
        <w:rPr>
          <w:b/>
          <w:bCs/>
          <w:color w:val="000000"/>
          <w:sz w:val="26"/>
          <w:szCs w:val="26"/>
        </w:rPr>
        <w:t>Egeland 21</w:t>
      </w:r>
      <w:r w:rsidR="004E4E8B">
        <w:rPr>
          <w:color w:val="000000"/>
        </w:rPr>
        <w:t xml:space="preserve"> </w:t>
      </w:r>
    </w:p>
    <w:p w14:paraId="5610D2DB" w14:textId="77777777" w:rsidR="004E4E8B" w:rsidRDefault="005A7BB3" w:rsidP="005A7BB3">
      <w:pPr>
        <w:pStyle w:val="analytics1"/>
        <w:spacing w:after="0" w:line="278" w:lineRule="atLeast"/>
        <w:rPr>
          <w:rStyle w:val="StyleUnderline"/>
          <w:highlight w:val="yellow"/>
        </w:rPr>
      </w:pPr>
      <w:r>
        <w:rPr>
          <w:b w:val="0"/>
          <w:bCs/>
          <w:color w:val="000000"/>
          <w:szCs w:val="26"/>
          <w:u w:val="single"/>
          <w:shd w:val="clear" w:color="auto" w:fill="00FFFF"/>
        </w:rPr>
        <w:t>In the short term</w:t>
      </w:r>
      <w:r>
        <w:rPr>
          <w:b w:val="0"/>
          <w:bCs/>
          <w:color w:val="000000"/>
          <w:szCs w:val="26"/>
        </w:rPr>
        <w:t>, </w:t>
      </w:r>
      <w:r>
        <w:rPr>
          <w:b w:val="0"/>
          <w:bCs/>
          <w:color w:val="000000"/>
          <w:sz w:val="16"/>
          <w:szCs w:val="16"/>
        </w:rPr>
        <w:t>the TPNW is likely to continue to grow its support base among non- nuclear-weapon states. While it is clear that advocates have a monumental task ahead of them, with every additional signature and ratification, the balance shifts in favour of adherence, increasing the pressure on holdouts. Perceptive observers have already noticed changes to the way in which erstwhile critics represent the Treaty (Sauer and Nardon 2020). “In a subtle diplomatic move”, notes former Canadian ambassador Doug Roche (2020), “the Government of Canada has ceased its opposition and now ‘acknowledges’ the reason for the Treaty on the Prohibition of Nuclear Weapons.” Belgium, another formerly ardent opponent of the TPNW, is now governed on the basis of</w:t>
      </w:r>
      <w:r>
        <w:rPr>
          <w:b w:val="0"/>
          <w:bCs/>
          <w:color w:val="000000"/>
          <w:szCs w:val="26"/>
        </w:rPr>
        <w:t> </w:t>
      </w:r>
      <w:r>
        <w:rPr>
          <w:b w:val="0"/>
          <w:bCs/>
          <w:color w:val="000000"/>
          <w:sz w:val="16"/>
          <w:szCs w:val="16"/>
        </w:rPr>
        <w:t>a policy platform that calls on Belgium to “explore</w:t>
      </w:r>
      <w:r>
        <w:rPr>
          <w:b w:val="0"/>
          <w:bCs/>
          <w:color w:val="000000"/>
          <w:szCs w:val="26"/>
          <w:u w:val="single"/>
        </w:rPr>
        <w:t> </w:t>
      </w:r>
      <w:r>
        <w:rPr>
          <w:b w:val="0"/>
          <w:bCs/>
          <w:color w:val="000000"/>
          <w:szCs w:val="26"/>
          <w:u w:val="single"/>
          <w:shd w:val="clear" w:color="auto" w:fill="00FFFF"/>
        </w:rPr>
        <w:t>how to strengthen the </w:t>
      </w:r>
      <w:r>
        <w:rPr>
          <w:b w:val="0"/>
          <w:bCs/>
          <w:color w:val="000000"/>
          <w:szCs w:val="26"/>
          <w:u w:val="single"/>
        </w:rPr>
        <w:t>multilateral</w:t>
      </w:r>
      <w:r>
        <w:rPr>
          <w:b w:val="0"/>
          <w:bCs/>
          <w:color w:val="000000"/>
          <w:szCs w:val="26"/>
          <w:u w:val="single"/>
          <w:shd w:val="clear" w:color="auto" w:fill="00FFFF"/>
        </w:rPr>
        <w:t> non-prolif</w:t>
      </w:r>
      <w:r>
        <w:rPr>
          <w:b w:val="0"/>
          <w:bCs/>
          <w:color w:val="000000"/>
          <w:szCs w:val="26"/>
          <w:u w:val="single"/>
        </w:rPr>
        <w:t>eration</w:t>
      </w:r>
      <w:r>
        <w:rPr>
          <w:b w:val="0"/>
          <w:bCs/>
          <w:color w:val="000000"/>
          <w:szCs w:val="26"/>
          <w:u w:val="single"/>
          <w:shd w:val="clear" w:color="auto" w:fill="00FFFF"/>
        </w:rPr>
        <w:t> framework and </w:t>
      </w:r>
      <w:r>
        <w:rPr>
          <w:b w:val="0"/>
          <w:bCs/>
          <w:color w:val="000000"/>
          <w:szCs w:val="26"/>
          <w:u w:val="single"/>
        </w:rPr>
        <w:t>how the </w:t>
      </w:r>
      <w:r>
        <w:rPr>
          <w:b w:val="0"/>
          <w:bCs/>
          <w:color w:val="000000"/>
          <w:szCs w:val="26"/>
          <w:u w:val="single"/>
          <w:shd w:val="clear" w:color="auto" w:fill="00FFFF"/>
        </w:rPr>
        <w:t>UN Treaty on the P</w:t>
      </w:r>
      <w:r>
        <w:rPr>
          <w:b w:val="0"/>
          <w:bCs/>
          <w:color w:val="000000"/>
          <w:szCs w:val="26"/>
          <w:u w:val="single"/>
        </w:rPr>
        <w:t>rohibition of</w:t>
      </w:r>
      <w:r>
        <w:rPr>
          <w:b w:val="0"/>
          <w:bCs/>
          <w:color w:val="000000"/>
          <w:szCs w:val="26"/>
          <w:u w:val="single"/>
          <w:shd w:val="clear" w:color="auto" w:fill="00FFFF"/>
        </w:rPr>
        <w:t> N</w:t>
      </w:r>
      <w:r>
        <w:rPr>
          <w:b w:val="0"/>
          <w:bCs/>
          <w:color w:val="000000"/>
          <w:szCs w:val="26"/>
          <w:u w:val="single"/>
        </w:rPr>
        <w:t>uclear </w:t>
      </w:r>
      <w:r>
        <w:rPr>
          <w:b w:val="0"/>
          <w:bCs/>
          <w:color w:val="000000"/>
          <w:szCs w:val="26"/>
          <w:u w:val="single"/>
          <w:shd w:val="clear" w:color="auto" w:fill="00FFFF"/>
        </w:rPr>
        <w:t>W</w:t>
      </w:r>
      <w:r>
        <w:rPr>
          <w:b w:val="0"/>
          <w:bCs/>
          <w:color w:val="000000"/>
          <w:szCs w:val="26"/>
          <w:u w:val="single"/>
        </w:rPr>
        <w:t>eapons</w:t>
      </w:r>
      <w:r>
        <w:rPr>
          <w:b w:val="0"/>
          <w:bCs/>
          <w:color w:val="000000"/>
          <w:szCs w:val="26"/>
          <w:u w:val="single"/>
          <w:shd w:val="clear" w:color="auto" w:fill="00FFFF"/>
        </w:rPr>
        <w:t> can give new impetus to multilateral nuclear disarmament</w:t>
      </w:r>
      <w:r>
        <w:rPr>
          <w:b w:val="0"/>
          <w:bCs/>
          <w:color w:val="000000"/>
          <w:szCs w:val="26"/>
        </w:rPr>
        <w:t>” (</w:t>
      </w:r>
      <w:r>
        <w:rPr>
          <w:b w:val="0"/>
          <w:bCs/>
          <w:color w:val="000000"/>
          <w:sz w:val="16"/>
          <w:szCs w:val="16"/>
        </w:rPr>
        <w:t>ICAN 2020). The Norwegian Labour Party, the largest party in the Norwegian Parliament, has since 2017 gradually shifted from a position of guarded opposition to the TPNW to one of cautious support. At its conference in April 2021, the party resolved that</w:t>
      </w:r>
      <w:r>
        <w:rPr>
          <w:b w:val="0"/>
          <w:bCs/>
          <w:color w:val="000000"/>
          <w:szCs w:val="26"/>
        </w:rPr>
        <w:t> </w:t>
      </w:r>
      <w:r>
        <w:rPr>
          <w:b w:val="0"/>
          <w:bCs/>
          <w:color w:val="000000"/>
          <w:szCs w:val="26"/>
          <w:u w:val="single"/>
        </w:rPr>
        <w:t>signature of the TPNW</w:t>
      </w:r>
      <w:r>
        <w:rPr>
          <w:b w:val="0"/>
          <w:bCs/>
          <w:color w:val="000000"/>
          <w:szCs w:val="26"/>
        </w:rPr>
        <w:t> </w:t>
      </w:r>
      <w:r>
        <w:rPr>
          <w:b w:val="0"/>
          <w:bCs/>
          <w:color w:val="000000"/>
          <w:sz w:val="16"/>
          <w:szCs w:val="16"/>
        </w:rPr>
        <w:t>was impossible in the short term but</w:t>
      </w:r>
      <w:r>
        <w:rPr>
          <w:b w:val="0"/>
          <w:bCs/>
          <w:color w:val="000000"/>
          <w:szCs w:val="26"/>
        </w:rPr>
        <w:t> “</w:t>
      </w:r>
      <w:r>
        <w:rPr>
          <w:b w:val="0"/>
          <w:bCs/>
          <w:color w:val="000000"/>
          <w:szCs w:val="26"/>
          <w:u w:val="single"/>
        </w:rPr>
        <w:t>should be a goal for Norway and other NATO members</w:t>
      </w:r>
      <w:r>
        <w:rPr>
          <w:b w:val="0"/>
          <w:bCs/>
          <w:color w:val="000000"/>
          <w:szCs w:val="26"/>
        </w:rPr>
        <w:t>” (</w:t>
      </w:r>
      <w:r>
        <w:rPr>
          <w:b w:val="0"/>
          <w:bCs/>
          <w:color w:val="000000"/>
          <w:sz w:val="16"/>
          <w:szCs w:val="16"/>
        </w:rPr>
        <w:t>Arbeiderpartiet 2021).While the overall effect of the agreement remains to be seen, the TPNW has the potential to effect change in multiple ways. First and most immediately</w:t>
      </w:r>
      <w:r>
        <w:rPr>
          <w:b w:val="0"/>
          <w:bCs/>
          <w:color w:val="000000"/>
          <w:szCs w:val="26"/>
        </w:rPr>
        <w:t>, </w:t>
      </w:r>
      <w:r>
        <w:rPr>
          <w:b w:val="0"/>
          <w:bCs/>
          <w:color w:val="000000"/>
          <w:szCs w:val="26"/>
          <w:u w:val="single"/>
        </w:rPr>
        <w:t>the positive obligations enshrined in the agreement</w:t>
      </w:r>
      <w:r>
        <w:rPr>
          <w:b w:val="0"/>
          <w:bCs/>
          <w:color w:val="000000"/>
          <w:szCs w:val="26"/>
        </w:rPr>
        <w:t>, </w:t>
      </w:r>
      <w:r>
        <w:rPr>
          <w:b w:val="0"/>
          <w:bCs/>
          <w:color w:val="000000"/>
          <w:sz w:val="16"/>
          <w:szCs w:val="16"/>
        </w:rPr>
        <w:t>such as the duties to assist victims and provide environmental remediation</w:t>
      </w:r>
      <w:r>
        <w:rPr>
          <w:b w:val="0"/>
          <w:bCs/>
          <w:color w:val="000000"/>
          <w:szCs w:val="26"/>
        </w:rPr>
        <w:t>, </w:t>
      </w:r>
      <w:r>
        <w:rPr>
          <w:b w:val="0"/>
          <w:bCs/>
          <w:color w:val="000000"/>
          <w:szCs w:val="26"/>
          <w:u w:val="single"/>
        </w:rPr>
        <w:t>could yield help to affected communities</w:t>
      </w:r>
      <w:r>
        <w:rPr>
          <w:b w:val="0"/>
          <w:bCs/>
          <w:color w:val="000000"/>
          <w:szCs w:val="26"/>
        </w:rPr>
        <w:t>. </w:t>
      </w:r>
      <w:r>
        <w:rPr>
          <w:b w:val="0"/>
          <w:bCs/>
          <w:color w:val="000000"/>
          <w:sz w:val="16"/>
          <w:szCs w:val="16"/>
        </w:rPr>
        <w:t>Further,</w:t>
      </w:r>
      <w:r>
        <w:rPr>
          <w:b w:val="0"/>
          <w:bCs/>
          <w:color w:val="000000"/>
          <w:szCs w:val="26"/>
        </w:rPr>
        <w:t> </w:t>
      </w:r>
      <w:r>
        <w:rPr>
          <w:b w:val="0"/>
          <w:bCs/>
          <w:color w:val="000000"/>
          <w:szCs w:val="26"/>
          <w:u w:val="single"/>
        </w:rPr>
        <w:t>the provisions for nuclear disarmament verification is already fostering innovative thinking</w:t>
      </w:r>
      <w:r>
        <w:rPr>
          <w:b w:val="0"/>
          <w:bCs/>
          <w:color w:val="000000"/>
          <w:szCs w:val="26"/>
        </w:rPr>
        <w:t> </w:t>
      </w:r>
      <w:r>
        <w:rPr>
          <w:b w:val="0"/>
          <w:bCs/>
          <w:color w:val="000000"/>
          <w:sz w:val="16"/>
          <w:szCs w:val="16"/>
        </w:rPr>
        <w:t>among experts (see Patton, Philippe, and Mian 2019; Shea 2019). While nuclear dis-armament verification work carried out under the auspices of certain nuclear-armed states has occasionally been tainted by the suspicion that the activities in question are being promoted primarily as a fig leaf for inaction (see Perkovich 2020, 18; Varriale 2020, 19–19</w:t>
      </w:r>
      <w:r>
        <w:rPr>
          <w:b w:val="0"/>
          <w:bCs/>
          <w:color w:val="000000"/>
          <w:szCs w:val="26"/>
        </w:rPr>
        <w:t>), </w:t>
      </w:r>
      <w:r>
        <w:rPr>
          <w:b w:val="0"/>
          <w:bCs/>
          <w:color w:val="000000"/>
          <w:sz w:val="16"/>
          <w:szCs w:val="16"/>
        </w:rPr>
        <w:t>verification work carried out in support of the TPNW might steer clear of such suspicions. Second</w:t>
      </w:r>
      <w:r>
        <w:rPr>
          <w:b w:val="0"/>
          <w:bCs/>
          <w:color w:val="000000"/>
          <w:szCs w:val="26"/>
          <w:u w:val="single"/>
        </w:rPr>
        <w:t>, the TPNW and the norms it codifies could serve as the lynchpin of an alternative nuclear politics</w:t>
      </w:r>
      <w:r>
        <w:rPr>
          <w:b w:val="0"/>
          <w:bCs/>
          <w:color w:val="000000"/>
          <w:szCs w:val="26"/>
        </w:rPr>
        <w:t> </w:t>
      </w:r>
      <w:r>
        <w:rPr>
          <w:b w:val="0"/>
          <w:bCs/>
          <w:color w:val="000000"/>
          <w:szCs w:val="26"/>
          <w:u w:val="single"/>
        </w:rPr>
        <w:t>– a new nuclear “common sense</w:t>
      </w:r>
      <w:r>
        <w:rPr>
          <w:b w:val="0"/>
          <w:bCs/>
          <w:color w:val="000000"/>
          <w:szCs w:val="26"/>
        </w:rPr>
        <w:t>” – </w:t>
      </w:r>
      <w:r>
        <w:rPr>
          <w:b w:val="0"/>
          <w:bCs/>
          <w:color w:val="000000"/>
          <w:szCs w:val="26"/>
          <w:u w:val="single"/>
        </w:rPr>
        <w:t>that might over time nudge hearts and minds to financially and ideologically divesting from nuclear arms.</w:t>
      </w:r>
      <w:r>
        <w:rPr>
          <w:b w:val="0"/>
          <w:bCs/>
          <w:color w:val="000000"/>
          <w:szCs w:val="26"/>
        </w:rPr>
        <w:t> </w:t>
      </w:r>
      <w:r>
        <w:rPr>
          <w:b w:val="0"/>
          <w:bCs/>
          <w:color w:val="000000"/>
          <w:sz w:val="14"/>
          <w:szCs w:val="14"/>
        </w:rPr>
        <w:t>In the words of the UN Secretary-General, the TPNW could provide a tool for generating “useful pressure for effective, positive measures in disarmament” (Guterres 2018). Nuclear policy pundits often take for granted that policy change will inevitably have to take place through persuasion – that those currently opposed to this or that disarmament measure will have to be brought over to the other side through polite, elite-level consultations and rational argumentation. But such “Habermasian” conversion is rare in real life – certainly among high-level politicians. As Max Planck put it with regards to scientific paradigm shifts, a new paradigm “does not triumph by convincing its oppo-nents and making them see the light, but rather because its opponents eventually die, and a new generation grows up that is familiar with it” (Planck 1950, 33–34). In the case of nuclear diplomacy, there is also the added complication that the key interlocutors – diplomats – act not as autonomous subjects but as representatives of complex organisa-tions and vested interests.</w:t>
      </w:r>
      <w:r>
        <w:rPr>
          <w:b w:val="0"/>
          <w:bCs/>
          <w:color w:val="000000"/>
          <w:szCs w:val="26"/>
        </w:rPr>
        <w:t> </w:t>
      </w:r>
      <w:r>
        <w:rPr>
          <w:b w:val="0"/>
          <w:bCs/>
          <w:color w:val="000000"/>
          <w:szCs w:val="26"/>
          <w:u w:val="single"/>
        </w:rPr>
        <w:t>The TPNW,</w:t>
      </w:r>
      <w:r>
        <w:rPr>
          <w:b w:val="0"/>
          <w:bCs/>
          <w:color w:val="000000"/>
          <w:szCs w:val="26"/>
        </w:rPr>
        <w:t> </w:t>
      </w:r>
      <w:r>
        <w:rPr>
          <w:b w:val="0"/>
          <w:bCs/>
          <w:color w:val="000000"/>
          <w:sz w:val="16"/>
          <w:szCs w:val="16"/>
        </w:rPr>
        <w:t>in this view, is unlikely to bring about change by altering the minds of current diplomats and politicians. But it</w:t>
      </w:r>
      <w:r>
        <w:rPr>
          <w:b w:val="0"/>
          <w:bCs/>
          <w:color w:val="000000"/>
          <w:szCs w:val="26"/>
        </w:rPr>
        <w:t> </w:t>
      </w:r>
      <w:r>
        <w:rPr>
          <w:b w:val="0"/>
          <w:bCs/>
          <w:color w:val="000000"/>
          <w:szCs w:val="26"/>
          <w:u w:val="single"/>
        </w:rPr>
        <w:t>might </w:t>
      </w:r>
      <w:r>
        <w:rPr>
          <w:b w:val="0"/>
          <w:bCs/>
          <w:color w:val="000000"/>
          <w:szCs w:val="26"/>
          <w:u w:val="single"/>
          <w:shd w:val="clear" w:color="auto" w:fill="00FFFF"/>
        </w:rPr>
        <w:t>contribute to over time shaping wider narratives and understandings and, </w:t>
      </w:r>
      <w:r>
        <w:rPr>
          <w:b w:val="0"/>
          <w:bCs/>
          <w:color w:val="000000"/>
          <w:szCs w:val="26"/>
          <w:u w:val="single"/>
        </w:rPr>
        <w:t>by extension, the </w:t>
      </w:r>
      <w:r>
        <w:rPr>
          <w:b w:val="0"/>
          <w:bCs/>
          <w:color w:val="000000"/>
          <w:szCs w:val="26"/>
          <w:u w:val="single"/>
          <w:shd w:val="clear" w:color="auto" w:fill="00FFFF"/>
        </w:rPr>
        <w:t>worldviews of future politicians, strategists, voters, and activists</w:t>
      </w:r>
      <w:r>
        <w:rPr>
          <w:b w:val="0"/>
          <w:bCs/>
          <w:color w:val="000000"/>
          <w:szCs w:val="26"/>
        </w:rPr>
        <w:t>. </w:t>
      </w:r>
      <w:r>
        <w:rPr>
          <w:b w:val="0"/>
          <w:bCs/>
          <w:color w:val="000000"/>
          <w:szCs w:val="26"/>
          <w:u w:val="single"/>
        </w:rPr>
        <w:t>As discussed above, a key contribution of the TPNW is to create room for adversarial politics, democracy, and ethical clarity – to draw away the abolitionist “veil of good intentions” and reveal the fault lines under-pinning the global nuclear order</w:t>
      </w:r>
      <w:r>
        <w:rPr>
          <w:b w:val="0"/>
          <w:bCs/>
          <w:color w:val="000000"/>
          <w:szCs w:val="26"/>
        </w:rPr>
        <w:t> (</w:t>
      </w:r>
      <w:r>
        <w:rPr>
          <w:b w:val="0"/>
          <w:bCs/>
          <w:color w:val="000000"/>
          <w:sz w:val="14"/>
          <w:szCs w:val="14"/>
        </w:rPr>
        <w:t xml:space="preserve">see Ruzicka 2018).Third, the TPNW could weigh in more directly in existing debates on nuclear policy as a rhetorical asset and source of pressure. An interesting case in point is </w:t>
      </w:r>
      <w:r>
        <w:rPr>
          <w:b w:val="0"/>
          <w:bCs/>
          <w:color w:val="000000"/>
          <w:sz w:val="14"/>
          <w:szCs w:val="14"/>
        </w:rPr>
        <w:lastRenderedPageBreak/>
        <w:t>Barack Obama’s deputy national security advisor, Ben Rhodes, who after leaving office praised the 112K. EGELAND International Campaign to Abolish Nuclear Weapons (ICAN), the civil society coalition championing the TPNW. Alluding that outside pressure plays a crucial role in shaping discussions inside governments, Rhodes argued in 2019 that it was important to hold nuclear-armed leaders’ “feet to the fire”. After all, states are not unitary actors of a single mind, but arenas for political contestation and discussion. In these tugs of war, opposing factions naturally use the rhetorical resources that are available to them, including external pressures and arguments. And the pressure from disarmers, Rhodes implied, was not nearly strong enough. As the former official argued,the other side of these debates – the people who manufacture the weapons, the people who might want to use the weapons, the people who unfortunately are in power in</w:t>
      </w:r>
      <w:r>
        <w:rPr>
          <w:b w:val="0"/>
          <w:bCs/>
          <w:color w:val="000000"/>
          <w:sz w:val="14"/>
          <w:szCs w:val="14"/>
        </w:rPr>
        <w:lastRenderedPageBreak/>
        <w:t xml:space="preserve"> too many places – they’re very well coordinated, they’re very well-funded, they share common strategies; we know that. And what they’re counting on is your apathy, your cynicism, your sense that there’s nothing I can do about this – that I can’t deal with the scale of change that needs to take place. Once you succumb to that, they win (Rhodes 2019). Given the mighty opposition of the defence industry and other vested interests, it was crucial, Rhodes suggested, to amplify pressure for disarmament through “visionary organisations like ICAN”. While Rhodes might not have admitted it while in office, the endorsement by</w:t>
      </w:r>
      <w:r>
        <w:rPr>
          <w:b w:val="0"/>
          <w:bCs/>
          <w:color w:val="000000"/>
          <w:szCs w:val="26"/>
        </w:rPr>
        <w:t> </w:t>
      </w:r>
      <w:r>
        <w:rPr>
          <w:b w:val="0"/>
          <w:bCs/>
          <w:color w:val="000000"/>
          <w:szCs w:val="26"/>
          <w:u w:val="single"/>
        </w:rPr>
        <w:t>US allies and other non-nuclear-weapon states of the TPNW could help progressives within the </w:t>
      </w:r>
      <w:r>
        <w:rPr>
          <w:b w:val="0"/>
          <w:bCs/>
          <w:color w:val="000000"/>
          <w:szCs w:val="26"/>
          <w:u w:val="single"/>
          <w:shd w:val="clear" w:color="auto" w:fill="00FFFF"/>
        </w:rPr>
        <w:t>US government make their case for American nuclear restraint, including a n</w:t>
      </w:r>
      <w:r>
        <w:rPr>
          <w:b w:val="0"/>
          <w:bCs/>
          <w:color w:val="000000"/>
          <w:szCs w:val="26"/>
          <w:u w:val="single"/>
        </w:rPr>
        <w:t>o</w:t>
      </w:r>
      <w:r>
        <w:rPr>
          <w:b w:val="0"/>
          <w:bCs/>
          <w:color w:val="000000"/>
          <w:szCs w:val="26"/>
          <w:u w:val="single"/>
          <w:shd w:val="clear" w:color="auto" w:fill="00FFFF"/>
        </w:rPr>
        <w:t>-f</w:t>
      </w:r>
      <w:r>
        <w:rPr>
          <w:b w:val="0"/>
          <w:bCs/>
          <w:color w:val="000000"/>
          <w:szCs w:val="26"/>
          <w:u w:val="single"/>
        </w:rPr>
        <w:t>irst</w:t>
      </w:r>
      <w:r>
        <w:rPr>
          <w:b w:val="0"/>
          <w:bCs/>
          <w:color w:val="000000"/>
          <w:szCs w:val="26"/>
          <w:u w:val="single"/>
          <w:shd w:val="clear" w:color="auto" w:fill="00FFFF"/>
        </w:rPr>
        <w:t>-u</w:t>
      </w:r>
      <w:r>
        <w:rPr>
          <w:b w:val="0"/>
          <w:bCs/>
          <w:color w:val="000000"/>
          <w:szCs w:val="26"/>
          <w:u w:val="single"/>
        </w:rPr>
        <w:t>se</w:t>
      </w:r>
      <w:r>
        <w:rPr>
          <w:b w:val="0"/>
          <w:bCs/>
          <w:color w:val="000000"/>
          <w:szCs w:val="26"/>
          <w:u w:val="single"/>
          <w:shd w:val="clear" w:color="auto" w:fill="00FFFF"/>
        </w:rPr>
        <w:t> or sole-purpose policy</w:t>
      </w:r>
      <w:r>
        <w:rPr>
          <w:b w:val="0"/>
          <w:bCs/>
          <w:color w:val="000000"/>
          <w:sz w:val="14"/>
          <w:szCs w:val="14"/>
          <w:u w:val="single"/>
          <w:shd w:val="clear" w:color="auto" w:fill="00FFFF"/>
        </w:rPr>
        <w:t>,</w:t>
      </w:r>
      <w:r>
        <w:rPr>
          <w:b w:val="0"/>
          <w:bCs/>
          <w:color w:val="000000"/>
          <w:sz w:val="14"/>
          <w:szCs w:val="14"/>
          <w:u w:val="single"/>
        </w:rPr>
        <w:t> </w:t>
      </w:r>
      <w:r>
        <w:rPr>
          <w:b w:val="0"/>
          <w:bCs/>
          <w:color w:val="000000"/>
          <w:sz w:val="14"/>
          <w:szCs w:val="14"/>
        </w:rPr>
        <w:t>by widening the so-called Overton window or perceived scope for political action. After all, at present, the case for a large US arsenal and first-use nuclear posture turns largely on the claim that America’s allies and partners would not have it any other way. Ultimately, the impact of the TPNW will be determined by its stakeholders. For its supporters, the entry-</w:t>
      </w:r>
    </w:p>
    <w:p w14:paraId="5257795A" w14:textId="5BAEA585" w:rsidR="005A7BB3" w:rsidRPr="004E4E8B" w:rsidRDefault="005A7BB3" w:rsidP="005A7BB3"/>
    <w:sectPr w:rsidR="005A7BB3" w:rsidRPr="004E4E8B" w:rsidSect="00EE7E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A22CF" w14:textId="77777777" w:rsidR="00DB2F29" w:rsidRDefault="00DB2F29" w:rsidP="00066D2C">
      <w:pPr>
        <w:spacing w:after="0" w:line="240" w:lineRule="auto"/>
      </w:pPr>
      <w:r>
        <w:separator/>
      </w:r>
    </w:p>
  </w:endnote>
  <w:endnote w:type="continuationSeparator" w:id="0">
    <w:p w14:paraId="7E7E81A5" w14:textId="77777777" w:rsidR="00DB2F29" w:rsidRDefault="00DB2F29" w:rsidP="00066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Times">
    <w:altName w:val="Sylfaen"/>
    <w:panose1 w:val="00000500000000020000"/>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GSSoeiKakugothicUB">
    <w:panose1 w:val="020B0900000000000000"/>
    <w:charset w:val="80"/>
    <w:family w:val="swiss"/>
    <w:pitch w:val="variable"/>
    <w:sig w:usb0="E00002FF" w:usb1="6AC7FDFF" w:usb2="00000012" w:usb3="00000000" w:csb0="0002009F"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20B0604020202020204"/>
    <w:charset w:val="4D"/>
    <w:family w:val="swiss"/>
    <w:notTrueType/>
    <w:pitch w:val="default"/>
    <w:sig w:usb0="00000003" w:usb1="00000000" w:usb2="00000000" w:usb3="00000000" w:csb0="00000001" w:csb1="00000000"/>
  </w:font>
  <w:font w:name="Futura Book">
    <w:altName w:val="Cambria"/>
    <w:panose1 w:val="020B0602020204020303"/>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20B0604020202020204"/>
    <w:charset w:val="4D"/>
    <w:family w:val="roman"/>
    <w:notTrueType/>
    <w:pitch w:val="default"/>
    <w:sig w:usb0="03000000" w:usb1="00000000" w:usb2="00000000" w:usb3="00000000" w:csb0="00000001" w:csb1="00000000"/>
  </w:font>
  <w:font w:name="Frutiger LT Std 55 Roman">
    <w:altName w:val="Times New Roman"/>
    <w:panose1 w:val="020B0604020202020204"/>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altName w:val="Courier New"/>
    <w:panose1 w:val="02070309020205020404"/>
    <w:charset w:val="00"/>
    <w:family w:val="auto"/>
    <w:pitch w:val="variable"/>
    <w:sig w:usb0="00000003"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ヒラギノ角ゴ Pro W3">
    <w:panose1 w:val="020B0604020202020204"/>
    <w:charset w:val="80"/>
    <w:family w:val="auto"/>
    <w:pitch w:val="variable"/>
    <w:sig w:usb0="E00002FF" w:usb1="7AC7FFFF" w:usb2="00000012" w:usb3="00000000" w:csb0="0002000D" w:csb1="00000000"/>
  </w:font>
  <w:font w:name="Perpetua">
    <w:panose1 w:val="02020502060401020303"/>
    <w:charset w:val="00"/>
    <w:family w:val="roman"/>
    <w:pitch w:val="variable"/>
    <w:sig w:usb0="00000003" w:usb1="00000000" w:usb2="00000000" w:usb3="00000000" w:csb0="00000001" w:csb1="00000000"/>
  </w:font>
  <w:font w:name="Scala">
    <w:altName w:val="Cambria"/>
    <w:panose1 w:val="020B0604020202020204"/>
    <w:charset w:val="00"/>
    <w:family w:val="roman"/>
    <w:notTrueType/>
    <w:pitch w:val="default"/>
    <w:sig w:usb0="00000003" w:usb1="00000000" w:usb2="00000000" w:usb3="00000000" w:csb0="00000001" w:csb1="00000000"/>
  </w:font>
  <w:font w:name="Myriad Pro">
    <w:altName w:val="Segoe UI"/>
    <w:panose1 w:val="020B0604020202020204"/>
    <w:charset w:val="00"/>
    <w:family w:val="swiss"/>
    <w:notTrueType/>
    <w:pitch w:val="variable"/>
    <w:sig w:usb0="20000287" w:usb1="00000001" w:usb2="00000000" w:usb3="00000000" w:csb0="0000019F" w:csb1="00000000"/>
  </w:font>
  <w:font w:name="Times New Roman Bold">
    <w:altName w:val="Times New Roman"/>
    <w:panose1 w:val="020B0604020202020204"/>
    <w:charset w:val="00"/>
    <w:family w:val="auto"/>
    <w:pitch w:val="variable"/>
    <w:sig w:usb0="00000003" w:usb1="00000000" w:usb2="00000000" w:usb3="00000000" w:csb0="00000001" w:csb1="00000000"/>
  </w:font>
  <w:font w:name="Trajan-Bold">
    <w:altName w:val="Times New Roman"/>
    <w:panose1 w:val="020B0604020202020204"/>
    <w:charset w:val="4D"/>
    <w:family w:val="auto"/>
    <w:notTrueType/>
    <w:pitch w:val="default"/>
    <w:sig w:usb0="00000003" w:usb1="00000000" w:usb2="00000000" w:usb3="00000000" w:csb0="00000001" w:csb1="00000000"/>
  </w:font>
  <w:font w:name="BookAntiqua">
    <w:altName w:val="Book Antiqua"/>
    <w:panose1 w:val="020B0604020202020204"/>
    <w:charset w:val="00"/>
    <w:family w:val="auto"/>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20B0604020202020204"/>
    <w:charset w:val="00"/>
    <w:family w:val="roman"/>
    <w:notTrueType/>
    <w:pitch w:val="default"/>
    <w:sig w:usb0="00000003" w:usb1="00000000" w:usb2="00000000" w:usb3="00000000" w:csb0="00000001" w:csb1="00000000"/>
  </w:font>
  <w:font w:name="New Baskerville">
    <w:altName w:val="Cambria"/>
    <w:panose1 w:val="020B0604020202020204"/>
    <w:charset w:val="4D"/>
    <w:family w:val="roman"/>
    <w:notTrueType/>
    <w:pitch w:val="default"/>
    <w:sig w:usb0="00000003" w:usb1="00000000" w:usb2="00000000" w:usb3="00000000" w:csb0="00000001" w:csb1="00000000"/>
  </w:font>
  <w:font w:name="Mokka">
    <w:altName w:val="Cambria"/>
    <w:panose1 w:val="020B0604020202020204"/>
    <w:charset w:val="4D"/>
    <w:family w:val="roman"/>
    <w:notTrueType/>
    <w:pitch w:val="default"/>
    <w:sig w:usb0="00000003" w:usb1="00000000" w:usb2="00000000" w:usb3="00000000" w:csb0="00000001" w:csb1="00000000"/>
  </w:font>
  <w:font w:name="Avenir Book">
    <w:panose1 w:val="02000503020000020003"/>
    <w:charset w:val="00"/>
    <w:family w:val="auto"/>
    <w:pitch w:val="variable"/>
    <w:sig w:usb0="800000AF" w:usb1="5000204A" w:usb2="00000000" w:usb3="00000000" w:csb0="0000009B" w:csb1="00000000"/>
  </w:font>
  <w:font w:name="Helvetica Neue">
    <w:altName w:val="Arial"/>
    <w:panose1 w:val="02000503000000020004"/>
    <w:charset w:val="00"/>
    <w:family w:val="auto"/>
    <w:pitch w:val="variable"/>
    <w:sig w:usb0="E50002FF" w:usb1="500079DB" w:usb2="00000010" w:usb3="00000000" w:csb0="00000001" w:csb1="00000000"/>
  </w:font>
  <w:font w:name="Sabon LT Std">
    <w:altName w:val="Sabon LT Std"/>
    <w:panose1 w:val="020B0604020202020204"/>
    <w:charset w:val="4D"/>
    <w:family w:val="roman"/>
    <w:notTrueType/>
    <w:pitch w:val="default"/>
    <w:sig w:usb0="00000003" w:usb1="00000000" w:usb2="00000000" w:usb3="00000000" w:csb0="00000001" w:csb1="00000000"/>
  </w:font>
  <w:font w:name="Adobe Garamond Pro">
    <w:altName w:val="Times New Roman"/>
    <w:panose1 w:val="020B0604020202020204"/>
    <w:charset w:val="00"/>
    <w:family w:val="roman"/>
    <w:notTrueType/>
    <w:pitch w:val="default"/>
    <w:sig w:usb0="00000003" w:usb1="00000000" w:usb2="00000000" w:usb3="00000000" w:csb0="00000001" w:csb1="00000000"/>
  </w:font>
  <w:font w:name="Gill Sans">
    <w:panose1 w:val="020B0502020104020203"/>
    <w:charset w:val="B1"/>
    <w:family w:val="swiss"/>
    <w:pitch w:val="variable"/>
    <w:sig w:usb0="80000A67" w:usb1="00000000" w:usb2="00000000" w:usb3="00000000" w:csb0="000001F7" w:csb1="00000000"/>
  </w:font>
  <w:font w:name="Lucida Grande">
    <w:panose1 w:val="020B0600040502020204"/>
    <w:charset w:val="00"/>
    <w:family w:val="swiss"/>
    <w:pitch w:val="variable"/>
    <w:sig w:usb0="E1000AEF" w:usb1="5000A1FF" w:usb2="00000000" w:usb3="00000000" w:csb0="000001BF" w:csb1="00000000"/>
  </w:font>
  <w:font w:name="Helvetica LT Std">
    <w:altName w:val="Arial"/>
    <w:panose1 w:val="00000000000000000000"/>
    <w:charset w:val="00"/>
    <w:family w:val="roman"/>
    <w:notTrueType/>
    <w:pitch w:val="default"/>
    <w:sig w:usb0="00000003" w:usb1="00000000" w:usb2="00000000" w:usb3="00000000" w:csb0="00000001" w:csb1="00000000"/>
  </w:font>
  <w:font w:name="Baskerville">
    <w:panose1 w:val="02020502070401020303"/>
    <w:charset w:val="00"/>
    <w:family w:val="roman"/>
    <w:pitch w:val="variable"/>
    <w:sig w:usb0="80000067" w:usb1="02000000" w:usb2="00000000" w:usb3="00000000" w:csb0="0000019F" w:csb1="00000000"/>
  </w:font>
  <w:font w:name="Impact">
    <w:panose1 w:val="020B0806030902050204"/>
    <w:charset w:val="00"/>
    <w:family w:val="swiss"/>
    <w:pitch w:val="variable"/>
    <w:sig w:usb0="00000287" w:usb1="00000000" w:usb2="00000000" w:usb3="00000000" w:csb0="0000009F" w:csb1="00000000"/>
  </w:font>
  <w:font w:name="Paperback 24">
    <w:altName w:val="Cambria"/>
    <w:panose1 w:val="020B0604020202020204"/>
    <w:charset w:val="00"/>
    <w:family w:val="roman"/>
    <w:notTrueType/>
    <w:pitch w:val="default"/>
  </w:font>
  <w:font w:name="Webdings">
    <w:panose1 w:val="05030102010509060703"/>
    <w:charset w:val="4D"/>
    <w:family w:val="decorative"/>
    <w:pitch w:val="variable"/>
    <w:sig w:usb0="00000003" w:usb1="00000000" w:usb2="00000000" w:usb3="00000000" w:csb0="80000001" w:csb1="00000000"/>
  </w:font>
  <w:font w:name="CordiaUPC">
    <w:panose1 w:val="020B0304020202020204"/>
    <w:charset w:val="DE"/>
    <w:family w:val="swiss"/>
    <w:pitch w:val="variable"/>
    <w:sig w:usb0="81000003" w:usb1="00000000" w:usb2="00000000" w:usb3="00000000" w:csb0="00010001" w:csb1="00000000"/>
  </w:font>
  <w:font w:name="Candara">
    <w:panose1 w:val="020E0502030303020204"/>
    <w:charset w:val="00"/>
    <w:family w:val="swiss"/>
    <w:pitch w:val="variable"/>
    <w:sig w:usb0="A00002EF" w:usb1="4000A44B" w:usb2="00000000" w:usb3="00000000" w:csb0="0000019F" w:csb1="00000000"/>
  </w:font>
  <w:font w:name="FrankRuehl">
    <w:panose1 w:val="020E0503060101010101"/>
    <w:charset w:val="B1"/>
    <w:family w:val="swiss"/>
    <w:pitch w:val="variable"/>
    <w:sig w:usb0="00000803" w:usb1="00000000" w:usb2="00000000" w:usb3="00000000" w:csb0="00000021" w:csb1="00000000"/>
  </w:font>
  <w:font w:name="Gungsuh">
    <w:panose1 w:val="02030600000101010101"/>
    <w:charset w:val="81"/>
    <w:family w:val="roman"/>
    <w:pitch w:val="variable"/>
    <w:sig w:usb0="B00002AF" w:usb1="69D77CFB" w:usb2="00000030" w:usb3="00000000" w:csb0="0008009F" w:csb1="00000000"/>
  </w:font>
  <w:font w:name="HNKAOE+Arial">
    <w:altName w:val="Arial"/>
    <w:panose1 w:val="020B0604020202020204"/>
    <w:charset w:val="00"/>
    <w:family w:val="roman"/>
    <w:notTrueType/>
    <w:pitch w:val="default"/>
  </w:font>
  <w:font w:name="Gulim">
    <w:altName w:val="굴림"/>
    <w:panose1 w:val="020B0600000101010101"/>
    <w:charset w:val="81"/>
    <w:family w:val="swiss"/>
    <w:pitch w:val="variable"/>
    <w:sig w:usb0="B00002AF" w:usb1="69D77CFB" w:usb2="00000030" w:usb3="00000000" w:csb0="0008009F" w:csb1="00000000"/>
  </w:font>
  <w:font w:name="Palatino-Roman">
    <w:altName w:val="Book Antiqua"/>
    <w:panose1 w:val="00000000000000000000"/>
    <w:charset w:val="00"/>
    <w:family w:val="roman"/>
    <w:notTrueType/>
    <w:pitch w:val="default"/>
  </w:font>
  <w:font w:name="TradeGothicLTStd">
    <w:altName w:val="Cambria"/>
    <w:panose1 w:val="020B0604020202020204"/>
    <w:charset w:val="00"/>
    <w:family w:val="roman"/>
    <w:notTrueType/>
    <w:pitch w:val="default"/>
  </w:font>
  <w:font w:name="TradeGothicLTStd-BdCn20">
    <w:altName w:val="Cambria"/>
    <w:panose1 w:val="020B0604020202020204"/>
    <w:charset w:val="00"/>
    <w:family w:val="roman"/>
    <w:notTrueType/>
    <w:pitch w:val="default"/>
  </w:font>
  <w:font w:name="Minion Pro">
    <w:panose1 w:val="020B0604020202020204"/>
    <w:charset w:val="00"/>
    <w:family w:val="roman"/>
    <w:notTrueType/>
    <w:pitch w:val="variable"/>
    <w:sig w:usb0="60000287" w:usb1="00000001" w:usb2="00000000" w:usb3="00000000" w:csb0="0000019F" w:csb1="00000000"/>
  </w:font>
  <w:font w:name="Futura">
    <w:panose1 w:val="020B0602020204020303"/>
    <w:charset w:val="00"/>
    <w:family w:val="swiss"/>
    <w:pitch w:val="variable"/>
    <w:sig w:usb0="A00002AF" w:usb1="5000214A" w:usb2="00000000" w:usb3="00000000" w:csb0="0000009F" w:csb1="00000000"/>
  </w:font>
  <w:font w:name="Estrangelo Edessa">
    <w:panose1 w:val="020B0604020202020204"/>
    <w:charset w:val="01"/>
    <w:family w:val="roman"/>
    <w:notTrueType/>
    <w:pitch w:val="variable"/>
  </w:font>
  <w:font w:name="Frutiger 45 Light">
    <w:panose1 w:val="020B0604020202020204"/>
    <w:charset w:val="00"/>
    <w:family w:val="swiss"/>
    <w:notTrueType/>
    <w:pitch w:val="default"/>
    <w:sig w:usb0="03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Times-Italic">
    <w:panose1 w:val="020B0604020202020204"/>
    <w:charset w:val="00"/>
    <w:family w:val="swiss"/>
    <w:notTrueType/>
    <w:pitch w:val="default"/>
    <w:sig w:usb0="00000003" w:usb1="00000000" w:usb2="00000000" w:usb3="00000000" w:csb0="00000001" w:csb1="00000000"/>
  </w:font>
  <w:font w:name="Times-Roman">
    <w:panose1 w:val="020B0604020202020204"/>
    <w:charset w:val="00"/>
    <w:family w:val="auto"/>
    <w:notTrueType/>
    <w:pitch w:val="variable"/>
    <w:sig w:usb0="E00002FF" w:usb1="5000205A" w:usb2="00000000" w:usb3="00000000" w:csb0="0000019F" w:csb1="00000000"/>
  </w:font>
  <w:font w:name="StarSymbol">
    <w:panose1 w:val="020B0604020202020204"/>
    <w:charset w:val="02"/>
    <w:family w:val="auto"/>
    <w:pitch w:val="default"/>
  </w:font>
  <w:font w:name="AKDPE C+ Utopia">
    <w:altName w:val="Cambria"/>
    <w:panose1 w:val="020B0604020202020204"/>
    <w:charset w:val="00"/>
    <w:family w:val="roman"/>
    <w:notTrueType/>
    <w:pitch w:val="default"/>
    <w:sig w:usb0="00000003" w:usb1="00000000" w:usb2="00000000" w:usb3="00000000" w:csb0="00000001" w:csb1="00000000"/>
  </w:font>
  <w:font w:name="Avenir LT Std 45 Book">
    <w:altName w:val="Calibri"/>
    <w:panose1 w:val="02000503020000020003"/>
    <w:charset w:val="00"/>
    <w:family w:val="swiss"/>
    <w:pitch w:val="variable"/>
    <w:sig w:usb0="800000AF" w:usb1="4000204A" w:usb2="00000000" w:usb3="00000000" w:csb0="00000001" w:csb1="00000000"/>
  </w:font>
  <w:font w:name="Arial Bold">
    <w:altName w:val="Arial"/>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3F14F" w14:textId="77777777" w:rsidR="00DB2F29" w:rsidRDefault="00DB2F29" w:rsidP="00066D2C">
      <w:pPr>
        <w:spacing w:after="0" w:line="240" w:lineRule="auto"/>
      </w:pPr>
      <w:r>
        <w:separator/>
      </w:r>
    </w:p>
  </w:footnote>
  <w:footnote w:type="continuationSeparator" w:id="0">
    <w:p w14:paraId="03A52FB9" w14:textId="77777777" w:rsidR="00DB2F29" w:rsidRDefault="00DB2F29" w:rsidP="00066D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multilevel"/>
    <w:tmpl w:val="00000000"/>
    <w:lvl w:ilvl="0">
      <w:start w:val="1"/>
      <w:numFmt w:val="bullet"/>
      <w:lvlText w:val="•"/>
      <w:lvlJc w:val="left"/>
      <w:rPr>
        <w:rFonts w:ascii="Lucida Sans Unicode" w:hAnsi="Lucida Sans Unicode" w:cs="Lucida Sans Unicode"/>
        <w:b w:val="0"/>
        <w:bCs w:val="0"/>
        <w:i w:val="0"/>
        <w:iCs w:val="0"/>
        <w:smallCaps w:val="0"/>
        <w:strike w:val="0"/>
        <w:color w:val="000000"/>
        <w:spacing w:val="-10"/>
        <w:w w:val="100"/>
        <w:position w:val="0"/>
        <w:sz w:val="19"/>
        <w:szCs w:val="19"/>
        <w:u w:val="none"/>
      </w:rPr>
    </w:lvl>
    <w:lvl w:ilvl="1">
      <w:start w:val="1"/>
      <w:numFmt w:val="bullet"/>
      <w:lvlText w:val="•"/>
      <w:lvlJc w:val="left"/>
      <w:rPr>
        <w:rFonts w:ascii="Lucida Sans Unicode" w:hAnsi="Lucida Sans Unicode" w:cs="Lucida Sans Unicode"/>
        <w:b w:val="0"/>
        <w:bCs w:val="0"/>
        <w:i w:val="0"/>
        <w:iCs w:val="0"/>
        <w:smallCaps w:val="0"/>
        <w:strike w:val="0"/>
        <w:color w:val="000000"/>
        <w:spacing w:val="-10"/>
        <w:w w:val="100"/>
        <w:position w:val="0"/>
        <w:sz w:val="19"/>
        <w:szCs w:val="19"/>
        <w:u w:val="none"/>
      </w:rPr>
    </w:lvl>
    <w:lvl w:ilvl="2">
      <w:start w:val="1"/>
      <w:numFmt w:val="bullet"/>
      <w:lvlText w:val="•"/>
      <w:lvlJc w:val="left"/>
      <w:rPr>
        <w:rFonts w:ascii="Lucida Sans Unicode" w:hAnsi="Lucida Sans Unicode" w:cs="Lucida Sans Unicode"/>
        <w:b w:val="0"/>
        <w:bCs w:val="0"/>
        <w:i w:val="0"/>
        <w:iCs w:val="0"/>
        <w:smallCaps w:val="0"/>
        <w:strike w:val="0"/>
        <w:color w:val="000000"/>
        <w:spacing w:val="-10"/>
        <w:w w:val="100"/>
        <w:position w:val="0"/>
        <w:sz w:val="19"/>
        <w:szCs w:val="19"/>
        <w:u w:val="none"/>
      </w:rPr>
    </w:lvl>
    <w:lvl w:ilvl="3">
      <w:start w:val="1"/>
      <w:numFmt w:val="bullet"/>
      <w:lvlText w:val="•"/>
      <w:lvlJc w:val="left"/>
      <w:rPr>
        <w:rFonts w:ascii="Lucida Sans Unicode" w:hAnsi="Lucida Sans Unicode" w:cs="Lucida Sans Unicode"/>
        <w:b w:val="0"/>
        <w:bCs w:val="0"/>
        <w:i w:val="0"/>
        <w:iCs w:val="0"/>
        <w:smallCaps w:val="0"/>
        <w:strike w:val="0"/>
        <w:color w:val="000000"/>
        <w:spacing w:val="-10"/>
        <w:w w:val="100"/>
        <w:position w:val="0"/>
        <w:sz w:val="19"/>
        <w:szCs w:val="19"/>
        <w:u w:val="none"/>
      </w:rPr>
    </w:lvl>
    <w:lvl w:ilvl="4">
      <w:start w:val="1"/>
      <w:numFmt w:val="bullet"/>
      <w:lvlText w:val="•"/>
      <w:lvlJc w:val="left"/>
      <w:rPr>
        <w:rFonts w:ascii="Lucida Sans Unicode" w:hAnsi="Lucida Sans Unicode" w:cs="Lucida Sans Unicode"/>
        <w:b w:val="0"/>
        <w:bCs w:val="0"/>
        <w:i w:val="0"/>
        <w:iCs w:val="0"/>
        <w:smallCaps w:val="0"/>
        <w:strike w:val="0"/>
        <w:color w:val="000000"/>
        <w:spacing w:val="-10"/>
        <w:w w:val="100"/>
        <w:position w:val="0"/>
        <w:sz w:val="19"/>
        <w:szCs w:val="19"/>
        <w:u w:val="none"/>
      </w:rPr>
    </w:lvl>
    <w:lvl w:ilvl="5">
      <w:start w:val="1"/>
      <w:numFmt w:val="bullet"/>
      <w:lvlText w:val="•"/>
      <w:lvlJc w:val="left"/>
      <w:rPr>
        <w:rFonts w:ascii="Lucida Sans Unicode" w:hAnsi="Lucida Sans Unicode" w:cs="Lucida Sans Unicode"/>
        <w:b w:val="0"/>
        <w:bCs w:val="0"/>
        <w:i w:val="0"/>
        <w:iCs w:val="0"/>
        <w:smallCaps w:val="0"/>
        <w:strike w:val="0"/>
        <w:color w:val="000000"/>
        <w:spacing w:val="-10"/>
        <w:w w:val="100"/>
        <w:position w:val="0"/>
        <w:sz w:val="19"/>
        <w:szCs w:val="19"/>
        <w:u w:val="none"/>
      </w:rPr>
    </w:lvl>
    <w:lvl w:ilvl="6">
      <w:start w:val="1"/>
      <w:numFmt w:val="bullet"/>
      <w:lvlText w:val="•"/>
      <w:lvlJc w:val="left"/>
      <w:rPr>
        <w:rFonts w:ascii="Lucida Sans Unicode" w:hAnsi="Lucida Sans Unicode" w:cs="Lucida Sans Unicode"/>
        <w:b w:val="0"/>
        <w:bCs w:val="0"/>
        <w:i w:val="0"/>
        <w:iCs w:val="0"/>
        <w:smallCaps w:val="0"/>
        <w:strike w:val="0"/>
        <w:color w:val="000000"/>
        <w:spacing w:val="-10"/>
        <w:w w:val="100"/>
        <w:position w:val="0"/>
        <w:sz w:val="19"/>
        <w:szCs w:val="19"/>
        <w:u w:val="none"/>
      </w:rPr>
    </w:lvl>
    <w:lvl w:ilvl="7">
      <w:start w:val="1"/>
      <w:numFmt w:val="bullet"/>
      <w:lvlText w:val="•"/>
      <w:lvlJc w:val="left"/>
      <w:rPr>
        <w:rFonts w:ascii="Lucida Sans Unicode" w:hAnsi="Lucida Sans Unicode" w:cs="Lucida Sans Unicode"/>
        <w:b w:val="0"/>
        <w:bCs w:val="0"/>
        <w:i w:val="0"/>
        <w:iCs w:val="0"/>
        <w:smallCaps w:val="0"/>
        <w:strike w:val="0"/>
        <w:color w:val="000000"/>
        <w:spacing w:val="-10"/>
        <w:w w:val="100"/>
        <w:position w:val="0"/>
        <w:sz w:val="19"/>
        <w:szCs w:val="19"/>
        <w:u w:val="none"/>
      </w:rPr>
    </w:lvl>
    <w:lvl w:ilvl="8">
      <w:start w:val="1"/>
      <w:numFmt w:val="bullet"/>
      <w:lvlText w:val="•"/>
      <w:lvlJc w:val="left"/>
      <w:rPr>
        <w:rFonts w:ascii="Lucida Sans Unicode" w:hAnsi="Lucida Sans Unicode" w:cs="Lucida Sans Unicode"/>
        <w:b w:val="0"/>
        <w:bCs w:val="0"/>
        <w:i w:val="0"/>
        <w:iCs w:val="0"/>
        <w:smallCaps w:val="0"/>
        <w:strike w:val="0"/>
        <w:color w:val="000000"/>
        <w:spacing w:val="-10"/>
        <w:w w:val="100"/>
        <w:position w:val="0"/>
        <w:sz w:val="19"/>
        <w:szCs w:val="19"/>
        <w:u w:val="none"/>
      </w:rPr>
    </w:lvl>
  </w:abstractNum>
  <w:abstractNum w:abstractNumId="12" w15:restartNumberingAfterBreak="0">
    <w:nsid w:val="00000003"/>
    <w:multiLevelType w:val="multilevel"/>
    <w:tmpl w:val="00000002"/>
    <w:lvl w:ilvl="0">
      <w:start w:val="1"/>
      <w:numFmt w:val="bullet"/>
      <w:lvlText w:val="•"/>
      <w:lvlJc w:val="left"/>
      <w:rPr>
        <w:rFonts w:ascii="Lucida Sans Unicode" w:hAnsi="Lucida Sans Unicode" w:cs="Lucida Sans Unicode"/>
        <w:b w:val="0"/>
        <w:bCs w:val="0"/>
        <w:i w:val="0"/>
        <w:iCs w:val="0"/>
        <w:smallCaps w:val="0"/>
        <w:strike w:val="0"/>
        <w:color w:val="000000"/>
        <w:spacing w:val="-10"/>
        <w:w w:val="100"/>
        <w:position w:val="0"/>
        <w:sz w:val="19"/>
        <w:szCs w:val="19"/>
        <w:u w:val="none"/>
      </w:rPr>
    </w:lvl>
    <w:lvl w:ilvl="1">
      <w:start w:val="1"/>
      <w:numFmt w:val="bullet"/>
      <w:lvlText w:val="•"/>
      <w:lvlJc w:val="left"/>
      <w:rPr>
        <w:rFonts w:ascii="Lucida Sans Unicode" w:hAnsi="Lucida Sans Unicode" w:cs="Lucida Sans Unicode"/>
        <w:b w:val="0"/>
        <w:bCs w:val="0"/>
        <w:i w:val="0"/>
        <w:iCs w:val="0"/>
        <w:smallCaps w:val="0"/>
        <w:strike w:val="0"/>
        <w:color w:val="000000"/>
        <w:spacing w:val="-10"/>
        <w:w w:val="100"/>
        <w:position w:val="0"/>
        <w:sz w:val="19"/>
        <w:szCs w:val="19"/>
        <w:u w:val="none"/>
      </w:rPr>
    </w:lvl>
    <w:lvl w:ilvl="2">
      <w:start w:val="1"/>
      <w:numFmt w:val="bullet"/>
      <w:lvlText w:val="•"/>
      <w:lvlJc w:val="left"/>
      <w:rPr>
        <w:rFonts w:ascii="Lucida Sans Unicode" w:hAnsi="Lucida Sans Unicode" w:cs="Lucida Sans Unicode"/>
        <w:b w:val="0"/>
        <w:bCs w:val="0"/>
        <w:i w:val="0"/>
        <w:iCs w:val="0"/>
        <w:smallCaps w:val="0"/>
        <w:strike w:val="0"/>
        <w:color w:val="000000"/>
        <w:spacing w:val="-10"/>
        <w:w w:val="100"/>
        <w:position w:val="0"/>
        <w:sz w:val="19"/>
        <w:szCs w:val="19"/>
        <w:u w:val="none"/>
      </w:rPr>
    </w:lvl>
    <w:lvl w:ilvl="3">
      <w:start w:val="1"/>
      <w:numFmt w:val="bullet"/>
      <w:lvlText w:val="•"/>
      <w:lvlJc w:val="left"/>
      <w:rPr>
        <w:rFonts w:ascii="Lucida Sans Unicode" w:hAnsi="Lucida Sans Unicode" w:cs="Lucida Sans Unicode"/>
        <w:b w:val="0"/>
        <w:bCs w:val="0"/>
        <w:i w:val="0"/>
        <w:iCs w:val="0"/>
        <w:smallCaps w:val="0"/>
        <w:strike w:val="0"/>
        <w:color w:val="000000"/>
        <w:spacing w:val="-10"/>
        <w:w w:val="100"/>
        <w:position w:val="0"/>
        <w:sz w:val="19"/>
        <w:szCs w:val="19"/>
        <w:u w:val="none"/>
      </w:rPr>
    </w:lvl>
    <w:lvl w:ilvl="4">
      <w:start w:val="1"/>
      <w:numFmt w:val="bullet"/>
      <w:lvlText w:val="•"/>
      <w:lvlJc w:val="left"/>
      <w:rPr>
        <w:rFonts w:ascii="Lucida Sans Unicode" w:hAnsi="Lucida Sans Unicode" w:cs="Lucida Sans Unicode"/>
        <w:b w:val="0"/>
        <w:bCs w:val="0"/>
        <w:i w:val="0"/>
        <w:iCs w:val="0"/>
        <w:smallCaps w:val="0"/>
        <w:strike w:val="0"/>
        <w:color w:val="000000"/>
        <w:spacing w:val="-10"/>
        <w:w w:val="100"/>
        <w:position w:val="0"/>
        <w:sz w:val="19"/>
        <w:szCs w:val="19"/>
        <w:u w:val="none"/>
      </w:rPr>
    </w:lvl>
    <w:lvl w:ilvl="5">
      <w:start w:val="1"/>
      <w:numFmt w:val="bullet"/>
      <w:lvlText w:val="•"/>
      <w:lvlJc w:val="left"/>
      <w:rPr>
        <w:rFonts w:ascii="Lucida Sans Unicode" w:hAnsi="Lucida Sans Unicode" w:cs="Lucida Sans Unicode"/>
        <w:b w:val="0"/>
        <w:bCs w:val="0"/>
        <w:i w:val="0"/>
        <w:iCs w:val="0"/>
        <w:smallCaps w:val="0"/>
        <w:strike w:val="0"/>
        <w:color w:val="000000"/>
        <w:spacing w:val="-10"/>
        <w:w w:val="100"/>
        <w:position w:val="0"/>
        <w:sz w:val="19"/>
        <w:szCs w:val="19"/>
        <w:u w:val="none"/>
      </w:rPr>
    </w:lvl>
    <w:lvl w:ilvl="6">
      <w:start w:val="1"/>
      <w:numFmt w:val="bullet"/>
      <w:lvlText w:val="•"/>
      <w:lvlJc w:val="left"/>
      <w:rPr>
        <w:rFonts w:ascii="Lucida Sans Unicode" w:hAnsi="Lucida Sans Unicode" w:cs="Lucida Sans Unicode"/>
        <w:b w:val="0"/>
        <w:bCs w:val="0"/>
        <w:i w:val="0"/>
        <w:iCs w:val="0"/>
        <w:smallCaps w:val="0"/>
        <w:strike w:val="0"/>
        <w:color w:val="000000"/>
        <w:spacing w:val="-10"/>
        <w:w w:val="100"/>
        <w:position w:val="0"/>
        <w:sz w:val="19"/>
        <w:szCs w:val="19"/>
        <w:u w:val="none"/>
      </w:rPr>
    </w:lvl>
    <w:lvl w:ilvl="7">
      <w:start w:val="1"/>
      <w:numFmt w:val="bullet"/>
      <w:lvlText w:val="•"/>
      <w:lvlJc w:val="left"/>
      <w:rPr>
        <w:rFonts w:ascii="Lucida Sans Unicode" w:hAnsi="Lucida Sans Unicode" w:cs="Lucida Sans Unicode"/>
        <w:b w:val="0"/>
        <w:bCs w:val="0"/>
        <w:i w:val="0"/>
        <w:iCs w:val="0"/>
        <w:smallCaps w:val="0"/>
        <w:strike w:val="0"/>
        <w:color w:val="000000"/>
        <w:spacing w:val="-10"/>
        <w:w w:val="100"/>
        <w:position w:val="0"/>
        <w:sz w:val="19"/>
        <w:szCs w:val="19"/>
        <w:u w:val="none"/>
      </w:rPr>
    </w:lvl>
    <w:lvl w:ilvl="8">
      <w:start w:val="1"/>
      <w:numFmt w:val="bullet"/>
      <w:lvlText w:val="•"/>
      <w:lvlJc w:val="left"/>
      <w:rPr>
        <w:rFonts w:ascii="Lucida Sans Unicode" w:hAnsi="Lucida Sans Unicode" w:cs="Lucida Sans Unicode"/>
        <w:b w:val="0"/>
        <w:bCs w:val="0"/>
        <w:i w:val="0"/>
        <w:iCs w:val="0"/>
        <w:smallCaps w:val="0"/>
        <w:strike w:val="0"/>
        <w:color w:val="000000"/>
        <w:spacing w:val="-10"/>
        <w:w w:val="100"/>
        <w:position w:val="0"/>
        <w:sz w:val="19"/>
        <w:szCs w:val="19"/>
        <w:u w:val="none"/>
      </w:rPr>
    </w:lvl>
  </w:abstractNum>
  <w:abstractNum w:abstractNumId="13" w15:restartNumberingAfterBreak="0">
    <w:nsid w:val="00000005"/>
    <w:multiLevelType w:val="multilevel"/>
    <w:tmpl w:val="00000004"/>
    <w:lvl w:ilvl="0">
      <w:start w:val="1"/>
      <w:numFmt w:val="bullet"/>
      <w:lvlText w:val="•"/>
      <w:lvlJc w:val="left"/>
      <w:rPr>
        <w:rFonts w:ascii="Lucida Sans Unicode" w:hAnsi="Lucida Sans Unicode" w:cs="Lucida Sans Unicode"/>
        <w:b w:val="0"/>
        <w:bCs w:val="0"/>
        <w:i w:val="0"/>
        <w:iCs w:val="0"/>
        <w:smallCaps w:val="0"/>
        <w:strike w:val="0"/>
        <w:color w:val="000000"/>
        <w:spacing w:val="-10"/>
        <w:w w:val="100"/>
        <w:position w:val="0"/>
        <w:sz w:val="19"/>
        <w:szCs w:val="19"/>
        <w:u w:val="none"/>
      </w:rPr>
    </w:lvl>
    <w:lvl w:ilvl="1">
      <w:start w:val="1"/>
      <w:numFmt w:val="bullet"/>
      <w:lvlText w:val="•"/>
      <w:lvlJc w:val="left"/>
      <w:rPr>
        <w:rFonts w:ascii="Lucida Sans Unicode" w:hAnsi="Lucida Sans Unicode" w:cs="Lucida Sans Unicode"/>
        <w:b w:val="0"/>
        <w:bCs w:val="0"/>
        <w:i w:val="0"/>
        <w:iCs w:val="0"/>
        <w:smallCaps w:val="0"/>
        <w:strike w:val="0"/>
        <w:color w:val="000000"/>
        <w:spacing w:val="-10"/>
        <w:w w:val="100"/>
        <w:position w:val="0"/>
        <w:sz w:val="19"/>
        <w:szCs w:val="19"/>
        <w:u w:val="none"/>
      </w:rPr>
    </w:lvl>
    <w:lvl w:ilvl="2">
      <w:start w:val="1"/>
      <w:numFmt w:val="bullet"/>
      <w:lvlText w:val="•"/>
      <w:lvlJc w:val="left"/>
      <w:rPr>
        <w:rFonts w:ascii="Lucida Sans Unicode" w:hAnsi="Lucida Sans Unicode" w:cs="Lucida Sans Unicode"/>
        <w:b w:val="0"/>
        <w:bCs w:val="0"/>
        <w:i w:val="0"/>
        <w:iCs w:val="0"/>
        <w:smallCaps w:val="0"/>
        <w:strike w:val="0"/>
        <w:color w:val="000000"/>
        <w:spacing w:val="-10"/>
        <w:w w:val="100"/>
        <w:position w:val="0"/>
        <w:sz w:val="19"/>
        <w:szCs w:val="19"/>
        <w:u w:val="none"/>
      </w:rPr>
    </w:lvl>
    <w:lvl w:ilvl="3">
      <w:start w:val="1"/>
      <w:numFmt w:val="bullet"/>
      <w:lvlText w:val="•"/>
      <w:lvlJc w:val="left"/>
      <w:rPr>
        <w:rFonts w:ascii="Lucida Sans Unicode" w:hAnsi="Lucida Sans Unicode" w:cs="Lucida Sans Unicode"/>
        <w:b w:val="0"/>
        <w:bCs w:val="0"/>
        <w:i w:val="0"/>
        <w:iCs w:val="0"/>
        <w:smallCaps w:val="0"/>
        <w:strike w:val="0"/>
        <w:color w:val="000000"/>
        <w:spacing w:val="-10"/>
        <w:w w:val="100"/>
        <w:position w:val="0"/>
        <w:sz w:val="19"/>
        <w:szCs w:val="19"/>
        <w:u w:val="none"/>
      </w:rPr>
    </w:lvl>
    <w:lvl w:ilvl="4">
      <w:start w:val="1"/>
      <w:numFmt w:val="bullet"/>
      <w:lvlText w:val="•"/>
      <w:lvlJc w:val="left"/>
      <w:rPr>
        <w:rFonts w:ascii="Lucida Sans Unicode" w:hAnsi="Lucida Sans Unicode" w:cs="Lucida Sans Unicode"/>
        <w:b w:val="0"/>
        <w:bCs w:val="0"/>
        <w:i w:val="0"/>
        <w:iCs w:val="0"/>
        <w:smallCaps w:val="0"/>
        <w:strike w:val="0"/>
        <w:color w:val="000000"/>
        <w:spacing w:val="-10"/>
        <w:w w:val="100"/>
        <w:position w:val="0"/>
        <w:sz w:val="19"/>
        <w:szCs w:val="19"/>
        <w:u w:val="none"/>
      </w:rPr>
    </w:lvl>
    <w:lvl w:ilvl="5">
      <w:start w:val="1"/>
      <w:numFmt w:val="bullet"/>
      <w:lvlText w:val="•"/>
      <w:lvlJc w:val="left"/>
      <w:rPr>
        <w:rFonts w:ascii="Lucida Sans Unicode" w:hAnsi="Lucida Sans Unicode" w:cs="Lucida Sans Unicode"/>
        <w:b w:val="0"/>
        <w:bCs w:val="0"/>
        <w:i w:val="0"/>
        <w:iCs w:val="0"/>
        <w:smallCaps w:val="0"/>
        <w:strike w:val="0"/>
        <w:color w:val="000000"/>
        <w:spacing w:val="-10"/>
        <w:w w:val="100"/>
        <w:position w:val="0"/>
        <w:sz w:val="19"/>
        <w:szCs w:val="19"/>
        <w:u w:val="none"/>
      </w:rPr>
    </w:lvl>
    <w:lvl w:ilvl="6">
      <w:start w:val="1"/>
      <w:numFmt w:val="bullet"/>
      <w:lvlText w:val="•"/>
      <w:lvlJc w:val="left"/>
      <w:rPr>
        <w:rFonts w:ascii="Lucida Sans Unicode" w:hAnsi="Lucida Sans Unicode" w:cs="Lucida Sans Unicode"/>
        <w:b w:val="0"/>
        <w:bCs w:val="0"/>
        <w:i w:val="0"/>
        <w:iCs w:val="0"/>
        <w:smallCaps w:val="0"/>
        <w:strike w:val="0"/>
        <w:color w:val="000000"/>
        <w:spacing w:val="-10"/>
        <w:w w:val="100"/>
        <w:position w:val="0"/>
        <w:sz w:val="19"/>
        <w:szCs w:val="19"/>
        <w:u w:val="none"/>
      </w:rPr>
    </w:lvl>
    <w:lvl w:ilvl="7">
      <w:start w:val="1"/>
      <w:numFmt w:val="bullet"/>
      <w:lvlText w:val="•"/>
      <w:lvlJc w:val="left"/>
      <w:rPr>
        <w:rFonts w:ascii="Lucida Sans Unicode" w:hAnsi="Lucida Sans Unicode" w:cs="Lucida Sans Unicode"/>
        <w:b w:val="0"/>
        <w:bCs w:val="0"/>
        <w:i w:val="0"/>
        <w:iCs w:val="0"/>
        <w:smallCaps w:val="0"/>
        <w:strike w:val="0"/>
        <w:color w:val="000000"/>
        <w:spacing w:val="-10"/>
        <w:w w:val="100"/>
        <w:position w:val="0"/>
        <w:sz w:val="19"/>
        <w:szCs w:val="19"/>
        <w:u w:val="none"/>
      </w:rPr>
    </w:lvl>
    <w:lvl w:ilvl="8">
      <w:start w:val="1"/>
      <w:numFmt w:val="bullet"/>
      <w:lvlText w:val="•"/>
      <w:lvlJc w:val="left"/>
      <w:rPr>
        <w:rFonts w:ascii="Lucida Sans Unicode" w:hAnsi="Lucida Sans Unicode" w:cs="Lucida Sans Unicode"/>
        <w:b w:val="0"/>
        <w:bCs w:val="0"/>
        <w:i w:val="0"/>
        <w:iCs w:val="0"/>
        <w:smallCaps w:val="0"/>
        <w:strike w:val="0"/>
        <w:color w:val="000000"/>
        <w:spacing w:val="-10"/>
        <w:w w:val="100"/>
        <w:position w:val="0"/>
        <w:sz w:val="19"/>
        <w:szCs w:val="19"/>
        <w:u w:val="none"/>
      </w:rPr>
    </w:lvl>
  </w:abstractNum>
  <w:abstractNum w:abstractNumId="14" w15:restartNumberingAfterBreak="0">
    <w:nsid w:val="00000007"/>
    <w:multiLevelType w:val="multilevel"/>
    <w:tmpl w:val="00000006"/>
    <w:lvl w:ilvl="0">
      <w:start w:val="1"/>
      <w:numFmt w:val="bullet"/>
      <w:lvlText w:val="•"/>
      <w:lvlJc w:val="left"/>
      <w:rPr>
        <w:rFonts w:ascii="Lucida Sans Unicode" w:hAnsi="Lucida Sans Unicode" w:cs="Lucida Sans Unicode"/>
        <w:b w:val="0"/>
        <w:bCs w:val="0"/>
        <w:i w:val="0"/>
        <w:iCs w:val="0"/>
        <w:smallCaps w:val="0"/>
        <w:strike w:val="0"/>
        <w:color w:val="000000"/>
        <w:spacing w:val="-10"/>
        <w:w w:val="100"/>
        <w:position w:val="0"/>
        <w:sz w:val="19"/>
        <w:szCs w:val="19"/>
        <w:u w:val="none"/>
      </w:rPr>
    </w:lvl>
    <w:lvl w:ilvl="1">
      <w:start w:val="1"/>
      <w:numFmt w:val="bullet"/>
      <w:lvlText w:val="•"/>
      <w:lvlJc w:val="left"/>
      <w:rPr>
        <w:rFonts w:ascii="Lucida Sans Unicode" w:hAnsi="Lucida Sans Unicode" w:cs="Lucida Sans Unicode"/>
        <w:b w:val="0"/>
        <w:bCs w:val="0"/>
        <w:i w:val="0"/>
        <w:iCs w:val="0"/>
        <w:smallCaps w:val="0"/>
        <w:strike w:val="0"/>
        <w:color w:val="000000"/>
        <w:spacing w:val="-10"/>
        <w:w w:val="100"/>
        <w:position w:val="0"/>
        <w:sz w:val="19"/>
        <w:szCs w:val="19"/>
        <w:u w:val="none"/>
      </w:rPr>
    </w:lvl>
    <w:lvl w:ilvl="2">
      <w:start w:val="1"/>
      <w:numFmt w:val="bullet"/>
      <w:lvlText w:val="•"/>
      <w:lvlJc w:val="left"/>
      <w:rPr>
        <w:rFonts w:ascii="Lucida Sans Unicode" w:hAnsi="Lucida Sans Unicode" w:cs="Lucida Sans Unicode"/>
        <w:b w:val="0"/>
        <w:bCs w:val="0"/>
        <w:i w:val="0"/>
        <w:iCs w:val="0"/>
        <w:smallCaps w:val="0"/>
        <w:strike w:val="0"/>
        <w:color w:val="000000"/>
        <w:spacing w:val="-10"/>
        <w:w w:val="100"/>
        <w:position w:val="0"/>
        <w:sz w:val="19"/>
        <w:szCs w:val="19"/>
        <w:u w:val="none"/>
      </w:rPr>
    </w:lvl>
    <w:lvl w:ilvl="3">
      <w:start w:val="1"/>
      <w:numFmt w:val="bullet"/>
      <w:lvlText w:val="•"/>
      <w:lvlJc w:val="left"/>
      <w:rPr>
        <w:rFonts w:ascii="Lucida Sans Unicode" w:hAnsi="Lucida Sans Unicode" w:cs="Lucida Sans Unicode"/>
        <w:b w:val="0"/>
        <w:bCs w:val="0"/>
        <w:i w:val="0"/>
        <w:iCs w:val="0"/>
        <w:smallCaps w:val="0"/>
        <w:strike w:val="0"/>
        <w:color w:val="000000"/>
        <w:spacing w:val="-10"/>
        <w:w w:val="100"/>
        <w:position w:val="0"/>
        <w:sz w:val="19"/>
        <w:szCs w:val="19"/>
        <w:u w:val="none"/>
      </w:rPr>
    </w:lvl>
    <w:lvl w:ilvl="4">
      <w:start w:val="1"/>
      <w:numFmt w:val="bullet"/>
      <w:lvlText w:val="•"/>
      <w:lvlJc w:val="left"/>
      <w:rPr>
        <w:rFonts w:ascii="Lucida Sans Unicode" w:hAnsi="Lucida Sans Unicode" w:cs="Lucida Sans Unicode"/>
        <w:b w:val="0"/>
        <w:bCs w:val="0"/>
        <w:i w:val="0"/>
        <w:iCs w:val="0"/>
        <w:smallCaps w:val="0"/>
        <w:strike w:val="0"/>
        <w:color w:val="000000"/>
        <w:spacing w:val="-10"/>
        <w:w w:val="100"/>
        <w:position w:val="0"/>
        <w:sz w:val="19"/>
        <w:szCs w:val="19"/>
        <w:u w:val="none"/>
      </w:rPr>
    </w:lvl>
    <w:lvl w:ilvl="5">
      <w:start w:val="1"/>
      <w:numFmt w:val="bullet"/>
      <w:lvlText w:val="•"/>
      <w:lvlJc w:val="left"/>
      <w:rPr>
        <w:rFonts w:ascii="Lucida Sans Unicode" w:hAnsi="Lucida Sans Unicode" w:cs="Lucida Sans Unicode"/>
        <w:b w:val="0"/>
        <w:bCs w:val="0"/>
        <w:i w:val="0"/>
        <w:iCs w:val="0"/>
        <w:smallCaps w:val="0"/>
        <w:strike w:val="0"/>
        <w:color w:val="000000"/>
        <w:spacing w:val="-10"/>
        <w:w w:val="100"/>
        <w:position w:val="0"/>
        <w:sz w:val="19"/>
        <w:szCs w:val="19"/>
        <w:u w:val="none"/>
      </w:rPr>
    </w:lvl>
    <w:lvl w:ilvl="6">
      <w:start w:val="1"/>
      <w:numFmt w:val="bullet"/>
      <w:lvlText w:val="•"/>
      <w:lvlJc w:val="left"/>
      <w:rPr>
        <w:rFonts w:ascii="Lucida Sans Unicode" w:hAnsi="Lucida Sans Unicode" w:cs="Lucida Sans Unicode"/>
        <w:b w:val="0"/>
        <w:bCs w:val="0"/>
        <w:i w:val="0"/>
        <w:iCs w:val="0"/>
        <w:smallCaps w:val="0"/>
        <w:strike w:val="0"/>
        <w:color w:val="000000"/>
        <w:spacing w:val="-10"/>
        <w:w w:val="100"/>
        <w:position w:val="0"/>
        <w:sz w:val="19"/>
        <w:szCs w:val="19"/>
        <w:u w:val="none"/>
      </w:rPr>
    </w:lvl>
    <w:lvl w:ilvl="7">
      <w:start w:val="1"/>
      <w:numFmt w:val="bullet"/>
      <w:lvlText w:val="•"/>
      <w:lvlJc w:val="left"/>
      <w:rPr>
        <w:rFonts w:ascii="Lucida Sans Unicode" w:hAnsi="Lucida Sans Unicode" w:cs="Lucida Sans Unicode"/>
        <w:b w:val="0"/>
        <w:bCs w:val="0"/>
        <w:i w:val="0"/>
        <w:iCs w:val="0"/>
        <w:smallCaps w:val="0"/>
        <w:strike w:val="0"/>
        <w:color w:val="000000"/>
        <w:spacing w:val="-10"/>
        <w:w w:val="100"/>
        <w:position w:val="0"/>
        <w:sz w:val="19"/>
        <w:szCs w:val="19"/>
        <w:u w:val="none"/>
      </w:rPr>
    </w:lvl>
    <w:lvl w:ilvl="8">
      <w:start w:val="1"/>
      <w:numFmt w:val="bullet"/>
      <w:lvlText w:val="•"/>
      <w:lvlJc w:val="left"/>
      <w:rPr>
        <w:rFonts w:ascii="Lucida Sans Unicode" w:hAnsi="Lucida Sans Unicode" w:cs="Lucida Sans Unicode"/>
        <w:b w:val="0"/>
        <w:bCs w:val="0"/>
        <w:i w:val="0"/>
        <w:iCs w:val="0"/>
        <w:smallCaps w:val="0"/>
        <w:strike w:val="0"/>
        <w:color w:val="000000"/>
        <w:spacing w:val="-10"/>
        <w:w w:val="100"/>
        <w:position w:val="0"/>
        <w:sz w:val="19"/>
        <w:szCs w:val="19"/>
        <w:u w:val="none"/>
      </w:rPr>
    </w:lvl>
  </w:abstractNum>
  <w:abstractNum w:abstractNumId="15" w15:restartNumberingAfterBreak="0">
    <w:nsid w:val="00000009"/>
    <w:multiLevelType w:val="multilevel"/>
    <w:tmpl w:val="00000008"/>
    <w:lvl w:ilvl="0">
      <w:start w:val="1"/>
      <w:numFmt w:val="bullet"/>
      <w:lvlText w:val="•"/>
      <w:lvlJc w:val="left"/>
      <w:rPr>
        <w:rFonts w:ascii="Lucida Sans Unicode" w:hAnsi="Lucida Sans Unicode" w:cs="Lucida Sans Unicode"/>
        <w:b w:val="0"/>
        <w:bCs w:val="0"/>
        <w:i w:val="0"/>
        <w:iCs w:val="0"/>
        <w:smallCaps w:val="0"/>
        <w:strike w:val="0"/>
        <w:color w:val="000000"/>
        <w:spacing w:val="-10"/>
        <w:w w:val="100"/>
        <w:position w:val="0"/>
        <w:sz w:val="19"/>
        <w:szCs w:val="19"/>
        <w:u w:val="none"/>
      </w:rPr>
    </w:lvl>
    <w:lvl w:ilvl="1">
      <w:start w:val="1"/>
      <w:numFmt w:val="bullet"/>
      <w:lvlText w:val="•"/>
      <w:lvlJc w:val="left"/>
      <w:rPr>
        <w:rFonts w:ascii="Lucida Sans Unicode" w:hAnsi="Lucida Sans Unicode" w:cs="Lucida Sans Unicode"/>
        <w:b w:val="0"/>
        <w:bCs w:val="0"/>
        <w:i w:val="0"/>
        <w:iCs w:val="0"/>
        <w:smallCaps w:val="0"/>
        <w:strike w:val="0"/>
        <w:color w:val="000000"/>
        <w:spacing w:val="-10"/>
        <w:w w:val="100"/>
        <w:position w:val="0"/>
        <w:sz w:val="19"/>
        <w:szCs w:val="19"/>
        <w:u w:val="none"/>
      </w:rPr>
    </w:lvl>
    <w:lvl w:ilvl="2">
      <w:start w:val="1"/>
      <w:numFmt w:val="bullet"/>
      <w:lvlText w:val="•"/>
      <w:lvlJc w:val="left"/>
      <w:rPr>
        <w:rFonts w:ascii="Lucida Sans Unicode" w:hAnsi="Lucida Sans Unicode" w:cs="Lucida Sans Unicode"/>
        <w:b w:val="0"/>
        <w:bCs w:val="0"/>
        <w:i w:val="0"/>
        <w:iCs w:val="0"/>
        <w:smallCaps w:val="0"/>
        <w:strike w:val="0"/>
        <w:color w:val="000000"/>
        <w:spacing w:val="-10"/>
        <w:w w:val="100"/>
        <w:position w:val="0"/>
        <w:sz w:val="19"/>
        <w:szCs w:val="19"/>
        <w:u w:val="none"/>
      </w:rPr>
    </w:lvl>
    <w:lvl w:ilvl="3">
      <w:start w:val="1"/>
      <w:numFmt w:val="bullet"/>
      <w:lvlText w:val="•"/>
      <w:lvlJc w:val="left"/>
      <w:rPr>
        <w:rFonts w:ascii="Lucida Sans Unicode" w:hAnsi="Lucida Sans Unicode" w:cs="Lucida Sans Unicode"/>
        <w:b w:val="0"/>
        <w:bCs w:val="0"/>
        <w:i w:val="0"/>
        <w:iCs w:val="0"/>
        <w:smallCaps w:val="0"/>
        <w:strike w:val="0"/>
        <w:color w:val="000000"/>
        <w:spacing w:val="-10"/>
        <w:w w:val="100"/>
        <w:position w:val="0"/>
        <w:sz w:val="19"/>
        <w:szCs w:val="19"/>
        <w:u w:val="none"/>
      </w:rPr>
    </w:lvl>
    <w:lvl w:ilvl="4">
      <w:start w:val="1"/>
      <w:numFmt w:val="bullet"/>
      <w:lvlText w:val="•"/>
      <w:lvlJc w:val="left"/>
      <w:rPr>
        <w:rFonts w:ascii="Lucida Sans Unicode" w:hAnsi="Lucida Sans Unicode" w:cs="Lucida Sans Unicode"/>
        <w:b w:val="0"/>
        <w:bCs w:val="0"/>
        <w:i w:val="0"/>
        <w:iCs w:val="0"/>
        <w:smallCaps w:val="0"/>
        <w:strike w:val="0"/>
        <w:color w:val="000000"/>
        <w:spacing w:val="-10"/>
        <w:w w:val="100"/>
        <w:position w:val="0"/>
        <w:sz w:val="19"/>
        <w:szCs w:val="19"/>
        <w:u w:val="none"/>
      </w:rPr>
    </w:lvl>
    <w:lvl w:ilvl="5">
      <w:start w:val="1"/>
      <w:numFmt w:val="bullet"/>
      <w:lvlText w:val="•"/>
      <w:lvlJc w:val="left"/>
      <w:rPr>
        <w:rFonts w:ascii="Lucida Sans Unicode" w:hAnsi="Lucida Sans Unicode" w:cs="Lucida Sans Unicode"/>
        <w:b w:val="0"/>
        <w:bCs w:val="0"/>
        <w:i w:val="0"/>
        <w:iCs w:val="0"/>
        <w:smallCaps w:val="0"/>
        <w:strike w:val="0"/>
        <w:color w:val="000000"/>
        <w:spacing w:val="-10"/>
        <w:w w:val="100"/>
        <w:position w:val="0"/>
        <w:sz w:val="19"/>
        <w:szCs w:val="19"/>
        <w:u w:val="none"/>
      </w:rPr>
    </w:lvl>
    <w:lvl w:ilvl="6">
      <w:start w:val="1"/>
      <w:numFmt w:val="bullet"/>
      <w:lvlText w:val="•"/>
      <w:lvlJc w:val="left"/>
      <w:rPr>
        <w:rFonts w:ascii="Lucida Sans Unicode" w:hAnsi="Lucida Sans Unicode" w:cs="Lucida Sans Unicode"/>
        <w:b w:val="0"/>
        <w:bCs w:val="0"/>
        <w:i w:val="0"/>
        <w:iCs w:val="0"/>
        <w:smallCaps w:val="0"/>
        <w:strike w:val="0"/>
        <w:color w:val="000000"/>
        <w:spacing w:val="-10"/>
        <w:w w:val="100"/>
        <w:position w:val="0"/>
        <w:sz w:val="19"/>
        <w:szCs w:val="19"/>
        <w:u w:val="none"/>
      </w:rPr>
    </w:lvl>
    <w:lvl w:ilvl="7">
      <w:start w:val="1"/>
      <w:numFmt w:val="bullet"/>
      <w:lvlText w:val="•"/>
      <w:lvlJc w:val="left"/>
      <w:rPr>
        <w:rFonts w:ascii="Lucida Sans Unicode" w:hAnsi="Lucida Sans Unicode" w:cs="Lucida Sans Unicode"/>
        <w:b w:val="0"/>
        <w:bCs w:val="0"/>
        <w:i w:val="0"/>
        <w:iCs w:val="0"/>
        <w:smallCaps w:val="0"/>
        <w:strike w:val="0"/>
        <w:color w:val="000000"/>
        <w:spacing w:val="-10"/>
        <w:w w:val="100"/>
        <w:position w:val="0"/>
        <w:sz w:val="19"/>
        <w:szCs w:val="19"/>
        <w:u w:val="none"/>
      </w:rPr>
    </w:lvl>
    <w:lvl w:ilvl="8">
      <w:start w:val="1"/>
      <w:numFmt w:val="bullet"/>
      <w:lvlText w:val="•"/>
      <w:lvlJc w:val="left"/>
      <w:rPr>
        <w:rFonts w:ascii="Lucida Sans Unicode" w:hAnsi="Lucida Sans Unicode" w:cs="Lucida Sans Unicode"/>
        <w:b w:val="0"/>
        <w:bCs w:val="0"/>
        <w:i w:val="0"/>
        <w:iCs w:val="0"/>
        <w:smallCaps w:val="0"/>
        <w:strike w:val="0"/>
        <w:color w:val="000000"/>
        <w:spacing w:val="-10"/>
        <w:w w:val="100"/>
        <w:position w:val="0"/>
        <w:sz w:val="19"/>
        <w:szCs w:val="19"/>
        <w:u w:val="none"/>
      </w:rPr>
    </w:lvl>
  </w:abstractNum>
  <w:abstractNum w:abstractNumId="16" w15:restartNumberingAfterBreak="0">
    <w:nsid w:val="0000000B"/>
    <w:multiLevelType w:val="multilevel"/>
    <w:tmpl w:val="0000000A"/>
    <w:lvl w:ilvl="0">
      <w:start w:val="1"/>
      <w:numFmt w:val="bullet"/>
      <w:lvlText w:val="•"/>
      <w:lvlJc w:val="left"/>
      <w:rPr>
        <w:rFonts w:ascii="Lucida Sans Unicode" w:hAnsi="Lucida Sans Unicode" w:cs="Lucida Sans Unicode"/>
        <w:b w:val="0"/>
        <w:bCs w:val="0"/>
        <w:i w:val="0"/>
        <w:iCs w:val="0"/>
        <w:smallCaps w:val="0"/>
        <w:strike w:val="0"/>
        <w:color w:val="000000"/>
        <w:spacing w:val="-10"/>
        <w:w w:val="100"/>
        <w:position w:val="0"/>
        <w:sz w:val="19"/>
        <w:szCs w:val="19"/>
        <w:u w:val="none"/>
      </w:rPr>
    </w:lvl>
    <w:lvl w:ilvl="1">
      <w:start w:val="1"/>
      <w:numFmt w:val="bullet"/>
      <w:lvlText w:val="•"/>
      <w:lvlJc w:val="left"/>
      <w:rPr>
        <w:rFonts w:ascii="Lucida Sans Unicode" w:hAnsi="Lucida Sans Unicode" w:cs="Lucida Sans Unicode"/>
        <w:b w:val="0"/>
        <w:bCs w:val="0"/>
        <w:i w:val="0"/>
        <w:iCs w:val="0"/>
        <w:smallCaps w:val="0"/>
        <w:strike w:val="0"/>
        <w:color w:val="000000"/>
        <w:spacing w:val="-10"/>
        <w:w w:val="100"/>
        <w:position w:val="0"/>
        <w:sz w:val="19"/>
        <w:szCs w:val="19"/>
        <w:u w:val="none"/>
      </w:rPr>
    </w:lvl>
    <w:lvl w:ilvl="2">
      <w:start w:val="1"/>
      <w:numFmt w:val="bullet"/>
      <w:lvlText w:val="•"/>
      <w:lvlJc w:val="left"/>
      <w:rPr>
        <w:rFonts w:ascii="Lucida Sans Unicode" w:hAnsi="Lucida Sans Unicode" w:cs="Lucida Sans Unicode"/>
        <w:b w:val="0"/>
        <w:bCs w:val="0"/>
        <w:i w:val="0"/>
        <w:iCs w:val="0"/>
        <w:smallCaps w:val="0"/>
        <w:strike w:val="0"/>
        <w:color w:val="000000"/>
        <w:spacing w:val="-10"/>
        <w:w w:val="100"/>
        <w:position w:val="0"/>
        <w:sz w:val="19"/>
        <w:szCs w:val="19"/>
        <w:u w:val="none"/>
      </w:rPr>
    </w:lvl>
    <w:lvl w:ilvl="3">
      <w:start w:val="1"/>
      <w:numFmt w:val="bullet"/>
      <w:lvlText w:val="•"/>
      <w:lvlJc w:val="left"/>
      <w:rPr>
        <w:rFonts w:ascii="Lucida Sans Unicode" w:hAnsi="Lucida Sans Unicode" w:cs="Lucida Sans Unicode"/>
        <w:b w:val="0"/>
        <w:bCs w:val="0"/>
        <w:i w:val="0"/>
        <w:iCs w:val="0"/>
        <w:smallCaps w:val="0"/>
        <w:strike w:val="0"/>
        <w:color w:val="000000"/>
        <w:spacing w:val="-10"/>
        <w:w w:val="100"/>
        <w:position w:val="0"/>
        <w:sz w:val="19"/>
        <w:szCs w:val="19"/>
        <w:u w:val="none"/>
      </w:rPr>
    </w:lvl>
    <w:lvl w:ilvl="4">
      <w:start w:val="1"/>
      <w:numFmt w:val="bullet"/>
      <w:lvlText w:val="•"/>
      <w:lvlJc w:val="left"/>
      <w:rPr>
        <w:rFonts w:ascii="Lucida Sans Unicode" w:hAnsi="Lucida Sans Unicode" w:cs="Lucida Sans Unicode"/>
        <w:b w:val="0"/>
        <w:bCs w:val="0"/>
        <w:i w:val="0"/>
        <w:iCs w:val="0"/>
        <w:smallCaps w:val="0"/>
        <w:strike w:val="0"/>
        <w:color w:val="000000"/>
        <w:spacing w:val="-10"/>
        <w:w w:val="100"/>
        <w:position w:val="0"/>
        <w:sz w:val="19"/>
        <w:szCs w:val="19"/>
        <w:u w:val="none"/>
      </w:rPr>
    </w:lvl>
    <w:lvl w:ilvl="5">
      <w:start w:val="1"/>
      <w:numFmt w:val="bullet"/>
      <w:lvlText w:val="•"/>
      <w:lvlJc w:val="left"/>
      <w:rPr>
        <w:rFonts w:ascii="Lucida Sans Unicode" w:hAnsi="Lucida Sans Unicode" w:cs="Lucida Sans Unicode"/>
        <w:b w:val="0"/>
        <w:bCs w:val="0"/>
        <w:i w:val="0"/>
        <w:iCs w:val="0"/>
        <w:smallCaps w:val="0"/>
        <w:strike w:val="0"/>
        <w:color w:val="000000"/>
        <w:spacing w:val="-10"/>
        <w:w w:val="100"/>
        <w:position w:val="0"/>
        <w:sz w:val="19"/>
        <w:szCs w:val="19"/>
        <w:u w:val="none"/>
      </w:rPr>
    </w:lvl>
    <w:lvl w:ilvl="6">
      <w:start w:val="1"/>
      <w:numFmt w:val="bullet"/>
      <w:lvlText w:val="•"/>
      <w:lvlJc w:val="left"/>
      <w:rPr>
        <w:rFonts w:ascii="Lucida Sans Unicode" w:hAnsi="Lucida Sans Unicode" w:cs="Lucida Sans Unicode"/>
        <w:b w:val="0"/>
        <w:bCs w:val="0"/>
        <w:i w:val="0"/>
        <w:iCs w:val="0"/>
        <w:smallCaps w:val="0"/>
        <w:strike w:val="0"/>
        <w:color w:val="000000"/>
        <w:spacing w:val="-10"/>
        <w:w w:val="100"/>
        <w:position w:val="0"/>
        <w:sz w:val="19"/>
        <w:szCs w:val="19"/>
        <w:u w:val="none"/>
      </w:rPr>
    </w:lvl>
    <w:lvl w:ilvl="7">
      <w:start w:val="1"/>
      <w:numFmt w:val="bullet"/>
      <w:lvlText w:val="•"/>
      <w:lvlJc w:val="left"/>
      <w:rPr>
        <w:rFonts w:ascii="Lucida Sans Unicode" w:hAnsi="Lucida Sans Unicode" w:cs="Lucida Sans Unicode"/>
        <w:b w:val="0"/>
        <w:bCs w:val="0"/>
        <w:i w:val="0"/>
        <w:iCs w:val="0"/>
        <w:smallCaps w:val="0"/>
        <w:strike w:val="0"/>
        <w:color w:val="000000"/>
        <w:spacing w:val="-10"/>
        <w:w w:val="100"/>
        <w:position w:val="0"/>
        <w:sz w:val="19"/>
        <w:szCs w:val="19"/>
        <w:u w:val="none"/>
      </w:rPr>
    </w:lvl>
    <w:lvl w:ilvl="8">
      <w:start w:val="1"/>
      <w:numFmt w:val="bullet"/>
      <w:lvlText w:val="•"/>
      <w:lvlJc w:val="left"/>
      <w:rPr>
        <w:rFonts w:ascii="Lucida Sans Unicode" w:hAnsi="Lucida Sans Unicode" w:cs="Lucida Sans Unicode"/>
        <w:b w:val="0"/>
        <w:bCs w:val="0"/>
        <w:i w:val="0"/>
        <w:iCs w:val="0"/>
        <w:smallCaps w:val="0"/>
        <w:strike w:val="0"/>
        <w:color w:val="000000"/>
        <w:spacing w:val="-10"/>
        <w:w w:val="100"/>
        <w:position w:val="0"/>
        <w:sz w:val="19"/>
        <w:szCs w:val="19"/>
        <w:u w:val="none"/>
      </w:rPr>
    </w:lvl>
  </w:abstractNum>
  <w:abstractNum w:abstractNumId="17" w15:restartNumberingAfterBreak="0">
    <w:nsid w:val="0000000D"/>
    <w:multiLevelType w:val="multilevel"/>
    <w:tmpl w:val="0000000C"/>
    <w:lvl w:ilvl="0">
      <w:start w:val="1"/>
      <w:numFmt w:val="bullet"/>
      <w:lvlText w:val="•"/>
      <w:lvlJc w:val="left"/>
      <w:rPr>
        <w:rFonts w:ascii="Arial" w:hAnsi="Arial" w:cs="Arial"/>
        <w:b w:val="0"/>
        <w:bCs w:val="0"/>
        <w:i w:val="0"/>
        <w:iCs w:val="0"/>
        <w:smallCaps w:val="0"/>
        <w:strike w:val="0"/>
        <w:color w:val="000000"/>
        <w:spacing w:val="0"/>
        <w:w w:val="100"/>
        <w:position w:val="0"/>
        <w:sz w:val="17"/>
        <w:szCs w:val="17"/>
        <w:u w:val="none"/>
      </w:rPr>
    </w:lvl>
    <w:lvl w:ilvl="1">
      <w:start w:val="1"/>
      <w:numFmt w:val="bullet"/>
      <w:lvlText w:val="•"/>
      <w:lvlJc w:val="left"/>
      <w:rPr>
        <w:rFonts w:ascii="Arial" w:hAnsi="Arial" w:cs="Arial"/>
        <w:b w:val="0"/>
        <w:bCs w:val="0"/>
        <w:i w:val="0"/>
        <w:iCs w:val="0"/>
        <w:smallCaps w:val="0"/>
        <w:strike w:val="0"/>
        <w:color w:val="000000"/>
        <w:spacing w:val="0"/>
        <w:w w:val="100"/>
        <w:position w:val="0"/>
        <w:sz w:val="17"/>
        <w:szCs w:val="17"/>
        <w:u w:val="none"/>
      </w:rPr>
    </w:lvl>
    <w:lvl w:ilvl="2">
      <w:start w:val="1"/>
      <w:numFmt w:val="bullet"/>
      <w:lvlText w:val="•"/>
      <w:lvlJc w:val="left"/>
      <w:rPr>
        <w:rFonts w:ascii="Arial" w:hAnsi="Arial" w:cs="Arial"/>
        <w:b w:val="0"/>
        <w:bCs w:val="0"/>
        <w:i w:val="0"/>
        <w:iCs w:val="0"/>
        <w:smallCaps w:val="0"/>
        <w:strike w:val="0"/>
        <w:color w:val="000000"/>
        <w:spacing w:val="0"/>
        <w:w w:val="100"/>
        <w:position w:val="0"/>
        <w:sz w:val="17"/>
        <w:szCs w:val="17"/>
        <w:u w:val="none"/>
      </w:rPr>
    </w:lvl>
    <w:lvl w:ilvl="3">
      <w:start w:val="1"/>
      <w:numFmt w:val="bullet"/>
      <w:lvlText w:val="•"/>
      <w:lvlJc w:val="left"/>
      <w:rPr>
        <w:rFonts w:ascii="Arial" w:hAnsi="Arial" w:cs="Arial"/>
        <w:b w:val="0"/>
        <w:bCs w:val="0"/>
        <w:i w:val="0"/>
        <w:iCs w:val="0"/>
        <w:smallCaps w:val="0"/>
        <w:strike w:val="0"/>
        <w:color w:val="000000"/>
        <w:spacing w:val="0"/>
        <w:w w:val="100"/>
        <w:position w:val="0"/>
        <w:sz w:val="17"/>
        <w:szCs w:val="17"/>
        <w:u w:val="none"/>
      </w:rPr>
    </w:lvl>
    <w:lvl w:ilvl="4">
      <w:start w:val="1"/>
      <w:numFmt w:val="bullet"/>
      <w:lvlText w:val="•"/>
      <w:lvlJc w:val="left"/>
      <w:rPr>
        <w:rFonts w:ascii="Arial" w:hAnsi="Arial" w:cs="Arial"/>
        <w:b w:val="0"/>
        <w:bCs w:val="0"/>
        <w:i w:val="0"/>
        <w:iCs w:val="0"/>
        <w:smallCaps w:val="0"/>
        <w:strike w:val="0"/>
        <w:color w:val="000000"/>
        <w:spacing w:val="0"/>
        <w:w w:val="100"/>
        <w:position w:val="0"/>
        <w:sz w:val="17"/>
        <w:szCs w:val="17"/>
        <w:u w:val="none"/>
      </w:rPr>
    </w:lvl>
    <w:lvl w:ilvl="5">
      <w:start w:val="1"/>
      <w:numFmt w:val="bullet"/>
      <w:lvlText w:val="•"/>
      <w:lvlJc w:val="left"/>
      <w:rPr>
        <w:rFonts w:ascii="Arial" w:hAnsi="Arial" w:cs="Arial"/>
        <w:b w:val="0"/>
        <w:bCs w:val="0"/>
        <w:i w:val="0"/>
        <w:iCs w:val="0"/>
        <w:smallCaps w:val="0"/>
        <w:strike w:val="0"/>
        <w:color w:val="000000"/>
        <w:spacing w:val="0"/>
        <w:w w:val="100"/>
        <w:position w:val="0"/>
        <w:sz w:val="17"/>
        <w:szCs w:val="17"/>
        <w:u w:val="none"/>
      </w:rPr>
    </w:lvl>
    <w:lvl w:ilvl="6">
      <w:start w:val="1"/>
      <w:numFmt w:val="bullet"/>
      <w:lvlText w:val="•"/>
      <w:lvlJc w:val="left"/>
      <w:rPr>
        <w:rFonts w:ascii="Arial" w:hAnsi="Arial" w:cs="Arial"/>
        <w:b w:val="0"/>
        <w:bCs w:val="0"/>
        <w:i w:val="0"/>
        <w:iCs w:val="0"/>
        <w:smallCaps w:val="0"/>
        <w:strike w:val="0"/>
        <w:color w:val="000000"/>
        <w:spacing w:val="0"/>
        <w:w w:val="100"/>
        <w:position w:val="0"/>
        <w:sz w:val="17"/>
        <w:szCs w:val="17"/>
        <w:u w:val="none"/>
      </w:rPr>
    </w:lvl>
    <w:lvl w:ilvl="7">
      <w:start w:val="1"/>
      <w:numFmt w:val="bullet"/>
      <w:lvlText w:val="•"/>
      <w:lvlJc w:val="left"/>
      <w:rPr>
        <w:rFonts w:ascii="Arial" w:hAnsi="Arial" w:cs="Arial"/>
        <w:b w:val="0"/>
        <w:bCs w:val="0"/>
        <w:i w:val="0"/>
        <w:iCs w:val="0"/>
        <w:smallCaps w:val="0"/>
        <w:strike w:val="0"/>
        <w:color w:val="000000"/>
        <w:spacing w:val="0"/>
        <w:w w:val="100"/>
        <w:position w:val="0"/>
        <w:sz w:val="17"/>
        <w:szCs w:val="17"/>
        <w:u w:val="none"/>
      </w:rPr>
    </w:lvl>
    <w:lvl w:ilvl="8">
      <w:start w:val="1"/>
      <w:numFmt w:val="bullet"/>
      <w:lvlText w:val="•"/>
      <w:lvlJc w:val="left"/>
      <w:rPr>
        <w:rFonts w:ascii="Arial" w:hAnsi="Arial" w:cs="Arial"/>
        <w:b w:val="0"/>
        <w:bCs w:val="0"/>
        <w:i w:val="0"/>
        <w:iCs w:val="0"/>
        <w:smallCaps w:val="0"/>
        <w:strike w:val="0"/>
        <w:color w:val="000000"/>
        <w:spacing w:val="0"/>
        <w:w w:val="100"/>
        <w:position w:val="0"/>
        <w:sz w:val="17"/>
        <w:szCs w:val="17"/>
        <w:u w:val="none"/>
      </w:rPr>
    </w:lvl>
  </w:abstractNum>
  <w:abstractNum w:abstractNumId="18" w15:restartNumberingAfterBreak="0">
    <w:nsid w:val="0000000F"/>
    <w:multiLevelType w:val="multilevel"/>
    <w:tmpl w:val="0000000E"/>
    <w:lvl w:ilvl="0">
      <w:start w:val="1"/>
      <w:numFmt w:val="bullet"/>
      <w:lvlText w:val="•"/>
      <w:lvlJc w:val="left"/>
      <w:rPr>
        <w:rFonts w:ascii="Lucida Sans Unicode" w:hAnsi="Lucida Sans Unicode" w:cs="Lucida Sans Unicode"/>
        <w:b w:val="0"/>
        <w:bCs w:val="0"/>
        <w:i w:val="0"/>
        <w:iCs w:val="0"/>
        <w:smallCaps w:val="0"/>
        <w:strike w:val="0"/>
        <w:color w:val="000000"/>
        <w:spacing w:val="-10"/>
        <w:w w:val="100"/>
        <w:position w:val="0"/>
        <w:sz w:val="19"/>
        <w:szCs w:val="19"/>
        <w:u w:val="none"/>
      </w:rPr>
    </w:lvl>
    <w:lvl w:ilvl="1">
      <w:start w:val="1"/>
      <w:numFmt w:val="bullet"/>
      <w:lvlText w:val="•"/>
      <w:lvlJc w:val="left"/>
      <w:rPr>
        <w:rFonts w:ascii="Lucida Sans Unicode" w:hAnsi="Lucida Sans Unicode" w:cs="Lucida Sans Unicode"/>
        <w:b w:val="0"/>
        <w:bCs w:val="0"/>
        <w:i w:val="0"/>
        <w:iCs w:val="0"/>
        <w:smallCaps w:val="0"/>
        <w:strike w:val="0"/>
        <w:color w:val="000000"/>
        <w:spacing w:val="-10"/>
        <w:w w:val="100"/>
        <w:position w:val="0"/>
        <w:sz w:val="19"/>
        <w:szCs w:val="19"/>
        <w:u w:val="none"/>
      </w:rPr>
    </w:lvl>
    <w:lvl w:ilvl="2">
      <w:start w:val="1"/>
      <w:numFmt w:val="bullet"/>
      <w:lvlText w:val="•"/>
      <w:lvlJc w:val="left"/>
      <w:rPr>
        <w:rFonts w:ascii="Lucida Sans Unicode" w:hAnsi="Lucida Sans Unicode" w:cs="Lucida Sans Unicode"/>
        <w:b w:val="0"/>
        <w:bCs w:val="0"/>
        <w:i w:val="0"/>
        <w:iCs w:val="0"/>
        <w:smallCaps w:val="0"/>
        <w:strike w:val="0"/>
        <w:color w:val="000000"/>
        <w:spacing w:val="-10"/>
        <w:w w:val="100"/>
        <w:position w:val="0"/>
        <w:sz w:val="19"/>
        <w:szCs w:val="19"/>
        <w:u w:val="none"/>
      </w:rPr>
    </w:lvl>
    <w:lvl w:ilvl="3">
      <w:start w:val="1"/>
      <w:numFmt w:val="bullet"/>
      <w:lvlText w:val="•"/>
      <w:lvlJc w:val="left"/>
      <w:rPr>
        <w:rFonts w:ascii="Lucida Sans Unicode" w:hAnsi="Lucida Sans Unicode" w:cs="Lucida Sans Unicode"/>
        <w:b w:val="0"/>
        <w:bCs w:val="0"/>
        <w:i w:val="0"/>
        <w:iCs w:val="0"/>
        <w:smallCaps w:val="0"/>
        <w:strike w:val="0"/>
        <w:color w:val="000000"/>
        <w:spacing w:val="-10"/>
        <w:w w:val="100"/>
        <w:position w:val="0"/>
        <w:sz w:val="19"/>
        <w:szCs w:val="19"/>
        <w:u w:val="none"/>
      </w:rPr>
    </w:lvl>
    <w:lvl w:ilvl="4">
      <w:start w:val="1"/>
      <w:numFmt w:val="bullet"/>
      <w:lvlText w:val="•"/>
      <w:lvlJc w:val="left"/>
      <w:rPr>
        <w:rFonts w:ascii="Lucida Sans Unicode" w:hAnsi="Lucida Sans Unicode" w:cs="Lucida Sans Unicode"/>
        <w:b w:val="0"/>
        <w:bCs w:val="0"/>
        <w:i w:val="0"/>
        <w:iCs w:val="0"/>
        <w:smallCaps w:val="0"/>
        <w:strike w:val="0"/>
        <w:color w:val="000000"/>
        <w:spacing w:val="-10"/>
        <w:w w:val="100"/>
        <w:position w:val="0"/>
        <w:sz w:val="19"/>
        <w:szCs w:val="19"/>
        <w:u w:val="none"/>
      </w:rPr>
    </w:lvl>
    <w:lvl w:ilvl="5">
      <w:start w:val="1"/>
      <w:numFmt w:val="bullet"/>
      <w:lvlText w:val="•"/>
      <w:lvlJc w:val="left"/>
      <w:rPr>
        <w:rFonts w:ascii="Lucida Sans Unicode" w:hAnsi="Lucida Sans Unicode" w:cs="Lucida Sans Unicode"/>
        <w:b w:val="0"/>
        <w:bCs w:val="0"/>
        <w:i w:val="0"/>
        <w:iCs w:val="0"/>
        <w:smallCaps w:val="0"/>
        <w:strike w:val="0"/>
        <w:color w:val="000000"/>
        <w:spacing w:val="-10"/>
        <w:w w:val="100"/>
        <w:position w:val="0"/>
        <w:sz w:val="19"/>
        <w:szCs w:val="19"/>
        <w:u w:val="none"/>
      </w:rPr>
    </w:lvl>
    <w:lvl w:ilvl="6">
      <w:start w:val="1"/>
      <w:numFmt w:val="bullet"/>
      <w:lvlText w:val="•"/>
      <w:lvlJc w:val="left"/>
      <w:rPr>
        <w:rFonts w:ascii="Lucida Sans Unicode" w:hAnsi="Lucida Sans Unicode" w:cs="Lucida Sans Unicode"/>
        <w:b w:val="0"/>
        <w:bCs w:val="0"/>
        <w:i w:val="0"/>
        <w:iCs w:val="0"/>
        <w:smallCaps w:val="0"/>
        <w:strike w:val="0"/>
        <w:color w:val="000000"/>
        <w:spacing w:val="-10"/>
        <w:w w:val="100"/>
        <w:position w:val="0"/>
        <w:sz w:val="19"/>
        <w:szCs w:val="19"/>
        <w:u w:val="none"/>
      </w:rPr>
    </w:lvl>
    <w:lvl w:ilvl="7">
      <w:start w:val="1"/>
      <w:numFmt w:val="bullet"/>
      <w:lvlText w:val="•"/>
      <w:lvlJc w:val="left"/>
      <w:rPr>
        <w:rFonts w:ascii="Lucida Sans Unicode" w:hAnsi="Lucida Sans Unicode" w:cs="Lucida Sans Unicode"/>
        <w:b w:val="0"/>
        <w:bCs w:val="0"/>
        <w:i w:val="0"/>
        <w:iCs w:val="0"/>
        <w:smallCaps w:val="0"/>
        <w:strike w:val="0"/>
        <w:color w:val="000000"/>
        <w:spacing w:val="-10"/>
        <w:w w:val="100"/>
        <w:position w:val="0"/>
        <w:sz w:val="19"/>
        <w:szCs w:val="19"/>
        <w:u w:val="none"/>
      </w:rPr>
    </w:lvl>
    <w:lvl w:ilvl="8">
      <w:start w:val="1"/>
      <w:numFmt w:val="bullet"/>
      <w:lvlText w:val="•"/>
      <w:lvlJc w:val="left"/>
      <w:rPr>
        <w:rFonts w:ascii="Lucida Sans Unicode" w:hAnsi="Lucida Sans Unicode" w:cs="Lucida Sans Unicode"/>
        <w:b w:val="0"/>
        <w:bCs w:val="0"/>
        <w:i w:val="0"/>
        <w:iCs w:val="0"/>
        <w:smallCaps w:val="0"/>
        <w:strike w:val="0"/>
        <w:color w:val="000000"/>
        <w:spacing w:val="-10"/>
        <w:w w:val="100"/>
        <w:position w:val="0"/>
        <w:sz w:val="19"/>
        <w:szCs w:val="19"/>
        <w:u w:val="none"/>
      </w:rPr>
    </w:lvl>
  </w:abstractNum>
  <w:abstractNum w:abstractNumId="19" w15:restartNumberingAfterBreak="0">
    <w:nsid w:val="007664B8"/>
    <w:multiLevelType w:val="hybridMultilevel"/>
    <w:tmpl w:val="90628E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195559D"/>
    <w:multiLevelType w:val="multilevel"/>
    <w:tmpl w:val="2E40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2692B4F"/>
    <w:multiLevelType w:val="hybridMultilevel"/>
    <w:tmpl w:val="763A3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2716987"/>
    <w:multiLevelType w:val="hybridMultilevel"/>
    <w:tmpl w:val="76285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2D7272F"/>
    <w:multiLevelType w:val="hybridMultilevel"/>
    <w:tmpl w:val="971A47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34221B9"/>
    <w:multiLevelType w:val="hybridMultilevel"/>
    <w:tmpl w:val="F33CD604"/>
    <w:lvl w:ilvl="0" w:tplc="2FDC56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3F45C5B"/>
    <w:multiLevelType w:val="hybridMultilevel"/>
    <w:tmpl w:val="647E9572"/>
    <w:lvl w:ilvl="0" w:tplc="47108C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4171BB3"/>
    <w:multiLevelType w:val="hybridMultilevel"/>
    <w:tmpl w:val="9B1605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47521F8"/>
    <w:multiLevelType w:val="multilevel"/>
    <w:tmpl w:val="BB4E1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51060C1"/>
    <w:multiLevelType w:val="hybridMultilevel"/>
    <w:tmpl w:val="464A0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5B1151A"/>
    <w:multiLevelType w:val="hybridMultilevel"/>
    <w:tmpl w:val="0D606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05CB751A"/>
    <w:multiLevelType w:val="multilevel"/>
    <w:tmpl w:val="55D40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60D5CF7"/>
    <w:multiLevelType w:val="hybridMultilevel"/>
    <w:tmpl w:val="41C45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07B2566A"/>
    <w:multiLevelType w:val="multilevel"/>
    <w:tmpl w:val="2E40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80267A6"/>
    <w:multiLevelType w:val="hybridMultilevel"/>
    <w:tmpl w:val="550E90E6"/>
    <w:lvl w:ilvl="0" w:tplc="AC409A6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08235BA0"/>
    <w:multiLevelType w:val="multilevel"/>
    <w:tmpl w:val="9092D2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8431BDD"/>
    <w:multiLevelType w:val="hybridMultilevel"/>
    <w:tmpl w:val="6A469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088872C3"/>
    <w:multiLevelType w:val="hybridMultilevel"/>
    <w:tmpl w:val="934415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095542A0"/>
    <w:multiLevelType w:val="hybridMultilevel"/>
    <w:tmpl w:val="DB4EFDCA"/>
    <w:lvl w:ilvl="0" w:tplc="CFDE11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09C164F0"/>
    <w:multiLevelType w:val="hybridMultilevel"/>
    <w:tmpl w:val="40C2C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09F36E12"/>
    <w:multiLevelType w:val="hybridMultilevel"/>
    <w:tmpl w:val="46C687B8"/>
    <w:lvl w:ilvl="0" w:tplc="0D20C9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0B114E79"/>
    <w:multiLevelType w:val="hybridMultilevel"/>
    <w:tmpl w:val="5D646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0B3343FC"/>
    <w:multiLevelType w:val="multilevel"/>
    <w:tmpl w:val="A4F4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BB30B63"/>
    <w:multiLevelType w:val="hybridMultilevel"/>
    <w:tmpl w:val="FA44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0BC24408"/>
    <w:multiLevelType w:val="hybridMultilevel"/>
    <w:tmpl w:val="77A8F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0BDB7BE2"/>
    <w:multiLevelType w:val="hybridMultilevel"/>
    <w:tmpl w:val="A3CEA150"/>
    <w:lvl w:ilvl="0" w:tplc="A11E929E">
      <w:start w:val="126"/>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0C8E4D9A"/>
    <w:multiLevelType w:val="hybridMultilevel"/>
    <w:tmpl w:val="D844622A"/>
    <w:lvl w:ilvl="0" w:tplc="18F2736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0CC52615"/>
    <w:multiLevelType w:val="hybridMultilevel"/>
    <w:tmpl w:val="C284F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0D18119D"/>
    <w:multiLevelType w:val="hybridMultilevel"/>
    <w:tmpl w:val="1ABE3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0D31346B"/>
    <w:multiLevelType w:val="hybridMultilevel"/>
    <w:tmpl w:val="1152B9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0D703EE5"/>
    <w:multiLevelType w:val="hybridMultilevel"/>
    <w:tmpl w:val="704A5770"/>
    <w:lvl w:ilvl="0" w:tplc="C65430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0DAB13DB"/>
    <w:multiLevelType w:val="hybridMultilevel"/>
    <w:tmpl w:val="4AEE05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0E3A7F00"/>
    <w:multiLevelType w:val="multilevel"/>
    <w:tmpl w:val="122A1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0E9101E0"/>
    <w:multiLevelType w:val="hybridMultilevel"/>
    <w:tmpl w:val="570A9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0ED70F82"/>
    <w:multiLevelType w:val="hybridMultilevel"/>
    <w:tmpl w:val="67E09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0F1B2F92"/>
    <w:multiLevelType w:val="hybridMultilevel"/>
    <w:tmpl w:val="61A44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0FE91BD9"/>
    <w:multiLevelType w:val="hybridMultilevel"/>
    <w:tmpl w:val="9E5A8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0FF26CE2"/>
    <w:multiLevelType w:val="hybridMultilevel"/>
    <w:tmpl w:val="D72EA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106D5F47"/>
    <w:multiLevelType w:val="hybridMultilevel"/>
    <w:tmpl w:val="213C6EE2"/>
    <w:lvl w:ilvl="0" w:tplc="76C84B2A">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113D7436"/>
    <w:multiLevelType w:val="hybridMultilevel"/>
    <w:tmpl w:val="B4662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11FB6B08"/>
    <w:multiLevelType w:val="hybridMultilevel"/>
    <w:tmpl w:val="A45E3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12A02A64"/>
    <w:multiLevelType w:val="hybridMultilevel"/>
    <w:tmpl w:val="F1922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12CB38BF"/>
    <w:multiLevelType w:val="hybridMultilevel"/>
    <w:tmpl w:val="269443FE"/>
    <w:lvl w:ilvl="0" w:tplc="B374077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12E9207F"/>
    <w:multiLevelType w:val="multilevel"/>
    <w:tmpl w:val="E5822C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2F90202"/>
    <w:multiLevelType w:val="hybridMultilevel"/>
    <w:tmpl w:val="EBB299B6"/>
    <w:lvl w:ilvl="0" w:tplc="8B14E1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135307D0"/>
    <w:multiLevelType w:val="hybridMultilevel"/>
    <w:tmpl w:val="E83C0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14083811"/>
    <w:multiLevelType w:val="hybridMultilevel"/>
    <w:tmpl w:val="9E7C91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144F587B"/>
    <w:multiLevelType w:val="hybridMultilevel"/>
    <w:tmpl w:val="75E69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14D67C20"/>
    <w:multiLevelType w:val="hybridMultilevel"/>
    <w:tmpl w:val="64464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155211E1"/>
    <w:multiLevelType w:val="hybridMultilevel"/>
    <w:tmpl w:val="8E46B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15620246"/>
    <w:multiLevelType w:val="hybridMultilevel"/>
    <w:tmpl w:val="2BD286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1655668C"/>
    <w:multiLevelType w:val="hybridMultilevel"/>
    <w:tmpl w:val="6ECC1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16A33274"/>
    <w:multiLevelType w:val="hybridMultilevel"/>
    <w:tmpl w:val="86FAB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16BD0EC9"/>
    <w:multiLevelType w:val="multilevel"/>
    <w:tmpl w:val="0EFAFF5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4" w15:restartNumberingAfterBreak="0">
    <w:nsid w:val="16DF2813"/>
    <w:multiLevelType w:val="hybridMultilevel"/>
    <w:tmpl w:val="A0CC5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195173B4"/>
    <w:multiLevelType w:val="hybridMultilevel"/>
    <w:tmpl w:val="2FD42F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19D40D5F"/>
    <w:multiLevelType w:val="multilevel"/>
    <w:tmpl w:val="62802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9FA4AE8"/>
    <w:multiLevelType w:val="hybridMultilevel"/>
    <w:tmpl w:val="C6541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1A30526A"/>
    <w:multiLevelType w:val="hybridMultilevel"/>
    <w:tmpl w:val="0A581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1A5F7566"/>
    <w:multiLevelType w:val="hybridMultilevel"/>
    <w:tmpl w:val="4B30C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1AF024F5"/>
    <w:multiLevelType w:val="hybridMultilevel"/>
    <w:tmpl w:val="433CC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1B956375"/>
    <w:multiLevelType w:val="hybridMultilevel"/>
    <w:tmpl w:val="93245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1CC86B26"/>
    <w:multiLevelType w:val="hybridMultilevel"/>
    <w:tmpl w:val="51D86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1D1141C7"/>
    <w:multiLevelType w:val="hybridMultilevel"/>
    <w:tmpl w:val="3FE6A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1D865777"/>
    <w:multiLevelType w:val="hybridMultilevel"/>
    <w:tmpl w:val="7810A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1DA27D1C"/>
    <w:multiLevelType w:val="hybridMultilevel"/>
    <w:tmpl w:val="7E40EB54"/>
    <w:lvl w:ilvl="0" w:tplc="4D52B90C">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1DAB6BE9"/>
    <w:multiLevelType w:val="hybridMultilevel"/>
    <w:tmpl w:val="0F2A38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1DAD2E91"/>
    <w:multiLevelType w:val="hybridMultilevel"/>
    <w:tmpl w:val="7D664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1DB02D20"/>
    <w:multiLevelType w:val="hybridMultilevel"/>
    <w:tmpl w:val="35042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1E4D302E"/>
    <w:multiLevelType w:val="hybridMultilevel"/>
    <w:tmpl w:val="95FE9E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1E8C142A"/>
    <w:multiLevelType w:val="hybridMultilevel"/>
    <w:tmpl w:val="9DB6B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1EAF6A2E"/>
    <w:multiLevelType w:val="hybridMultilevel"/>
    <w:tmpl w:val="57C6D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1EBF340B"/>
    <w:multiLevelType w:val="hybridMultilevel"/>
    <w:tmpl w:val="43B27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1F175A07"/>
    <w:multiLevelType w:val="multilevel"/>
    <w:tmpl w:val="2CB2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1F5C53D4"/>
    <w:multiLevelType w:val="hybridMultilevel"/>
    <w:tmpl w:val="51FCA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1F70462A"/>
    <w:multiLevelType w:val="hybridMultilevel"/>
    <w:tmpl w:val="E33E8042"/>
    <w:lvl w:ilvl="0" w:tplc="0FF23C4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1F7E6099"/>
    <w:multiLevelType w:val="hybridMultilevel"/>
    <w:tmpl w:val="3D1E0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1F9B32B1"/>
    <w:multiLevelType w:val="hybridMultilevel"/>
    <w:tmpl w:val="15223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210C7A7C"/>
    <w:multiLevelType w:val="hybridMultilevel"/>
    <w:tmpl w:val="5664B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21125E42"/>
    <w:multiLevelType w:val="hybridMultilevel"/>
    <w:tmpl w:val="FF16820E"/>
    <w:lvl w:ilvl="0" w:tplc="91D073CE">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21305D51"/>
    <w:multiLevelType w:val="multilevel"/>
    <w:tmpl w:val="7CAE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1491862"/>
    <w:multiLevelType w:val="hybridMultilevel"/>
    <w:tmpl w:val="ECCA89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3" w15:restartNumberingAfterBreak="0">
    <w:nsid w:val="21643879"/>
    <w:multiLevelType w:val="hybridMultilevel"/>
    <w:tmpl w:val="B3543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224A2800"/>
    <w:multiLevelType w:val="hybridMultilevel"/>
    <w:tmpl w:val="49640E38"/>
    <w:lvl w:ilvl="0" w:tplc="69C402E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22B36111"/>
    <w:multiLevelType w:val="hybridMultilevel"/>
    <w:tmpl w:val="25849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23AA798A"/>
    <w:multiLevelType w:val="hybridMultilevel"/>
    <w:tmpl w:val="DADEF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23BC2C42"/>
    <w:multiLevelType w:val="hybridMultilevel"/>
    <w:tmpl w:val="59E883CE"/>
    <w:lvl w:ilvl="0" w:tplc="89D42A90">
      <w:start w:val="1"/>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242678A8"/>
    <w:multiLevelType w:val="hybridMultilevel"/>
    <w:tmpl w:val="58A2CA12"/>
    <w:lvl w:ilvl="0" w:tplc="091E089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24515F31"/>
    <w:multiLevelType w:val="hybridMultilevel"/>
    <w:tmpl w:val="598CB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247C7222"/>
    <w:multiLevelType w:val="hybridMultilevel"/>
    <w:tmpl w:val="4BE04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24BC727B"/>
    <w:multiLevelType w:val="hybridMultilevel"/>
    <w:tmpl w:val="8F5097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24E820EF"/>
    <w:multiLevelType w:val="hybridMultilevel"/>
    <w:tmpl w:val="9F7CF78E"/>
    <w:lvl w:ilvl="0" w:tplc="08090019">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4" w15:restartNumberingAfterBreak="0">
    <w:nsid w:val="254F0F6C"/>
    <w:multiLevelType w:val="hybridMultilevel"/>
    <w:tmpl w:val="AD18E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274B2676"/>
    <w:multiLevelType w:val="hybridMultilevel"/>
    <w:tmpl w:val="0B58692A"/>
    <w:lvl w:ilvl="0" w:tplc="EA7C3938">
      <w:start w:val="1"/>
      <w:numFmt w:val="decimal"/>
      <w:lvlText w:val="%1."/>
      <w:lvlJc w:val="left"/>
      <w:pPr>
        <w:ind w:left="720" w:hanging="360"/>
      </w:pPr>
      <w:rPr>
        <w:rFonts w:ascii="Cambria" w:eastAsiaTheme="majorEastAsia" w:hAnsi="Cambria" w:cstheme="majorBidi"/>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277E5229"/>
    <w:multiLevelType w:val="hybridMultilevel"/>
    <w:tmpl w:val="A50E9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283823BD"/>
    <w:multiLevelType w:val="hybridMultilevel"/>
    <w:tmpl w:val="69A8A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288643E0"/>
    <w:multiLevelType w:val="hybridMultilevel"/>
    <w:tmpl w:val="5E404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29281F3B"/>
    <w:multiLevelType w:val="multilevel"/>
    <w:tmpl w:val="84AC4A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9403C51"/>
    <w:multiLevelType w:val="hybridMultilevel"/>
    <w:tmpl w:val="6BBA32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2A180A7C"/>
    <w:multiLevelType w:val="hybridMultilevel"/>
    <w:tmpl w:val="9CC00EE4"/>
    <w:lvl w:ilvl="0" w:tplc="3A52AE2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2A4C70BE"/>
    <w:multiLevelType w:val="hybridMultilevel"/>
    <w:tmpl w:val="EB84C122"/>
    <w:lvl w:ilvl="0" w:tplc="C48250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2A775D7B"/>
    <w:multiLevelType w:val="hybridMultilevel"/>
    <w:tmpl w:val="D2F8019C"/>
    <w:lvl w:ilvl="0" w:tplc="AAB0BC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2AA247D0"/>
    <w:multiLevelType w:val="hybridMultilevel"/>
    <w:tmpl w:val="6F0805DA"/>
    <w:lvl w:ilvl="0" w:tplc="F8661C1A">
      <w:start w:val="10"/>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2AFC3CAA"/>
    <w:multiLevelType w:val="hybridMultilevel"/>
    <w:tmpl w:val="18B42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2BA92E8C"/>
    <w:multiLevelType w:val="hybridMultilevel"/>
    <w:tmpl w:val="CE644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2BAA43D9"/>
    <w:multiLevelType w:val="hybridMultilevel"/>
    <w:tmpl w:val="F16AFE76"/>
    <w:lvl w:ilvl="0" w:tplc="1B200F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2C777B2E"/>
    <w:multiLevelType w:val="hybridMultilevel"/>
    <w:tmpl w:val="CB703B4C"/>
    <w:lvl w:ilvl="0" w:tplc="2CAAC3F8">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2D571221"/>
    <w:multiLevelType w:val="hybridMultilevel"/>
    <w:tmpl w:val="B1E05BE4"/>
    <w:lvl w:ilvl="0" w:tplc="18EC8A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31" w15:restartNumberingAfterBreak="0">
    <w:nsid w:val="2DB8378B"/>
    <w:multiLevelType w:val="hybridMultilevel"/>
    <w:tmpl w:val="0CF47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2E122533"/>
    <w:multiLevelType w:val="hybridMultilevel"/>
    <w:tmpl w:val="C0702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2E2E5CC6"/>
    <w:multiLevelType w:val="hybridMultilevel"/>
    <w:tmpl w:val="537C5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2E593C07"/>
    <w:multiLevelType w:val="hybridMultilevel"/>
    <w:tmpl w:val="577CA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2E785C80"/>
    <w:multiLevelType w:val="hybridMultilevel"/>
    <w:tmpl w:val="10B2D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2F59356A"/>
    <w:multiLevelType w:val="hybridMultilevel"/>
    <w:tmpl w:val="A0B829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2F894A0F"/>
    <w:multiLevelType w:val="hybridMultilevel"/>
    <w:tmpl w:val="85F6C0CC"/>
    <w:lvl w:ilvl="0" w:tplc="3BF0E90E">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2F9349B7"/>
    <w:multiLevelType w:val="hybridMultilevel"/>
    <w:tmpl w:val="5C14CC3A"/>
    <w:lvl w:ilvl="0" w:tplc="E410E7A6">
      <w:start w:val="3"/>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30003360"/>
    <w:multiLevelType w:val="hybridMultilevel"/>
    <w:tmpl w:val="06380CF6"/>
    <w:lvl w:ilvl="0" w:tplc="A04E6FEA">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300142A2"/>
    <w:multiLevelType w:val="hybridMultilevel"/>
    <w:tmpl w:val="B6E60D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306427B6"/>
    <w:multiLevelType w:val="hybridMultilevel"/>
    <w:tmpl w:val="602E3A94"/>
    <w:lvl w:ilvl="0" w:tplc="5EE4DF62">
      <w:start w:val="5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2" w15:restartNumberingAfterBreak="0">
    <w:nsid w:val="308360DF"/>
    <w:multiLevelType w:val="hybridMultilevel"/>
    <w:tmpl w:val="45B6C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30E75A83"/>
    <w:multiLevelType w:val="hybridMultilevel"/>
    <w:tmpl w:val="EAC04C3A"/>
    <w:lvl w:ilvl="0" w:tplc="0CB837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314C72A5"/>
    <w:multiLevelType w:val="hybridMultilevel"/>
    <w:tmpl w:val="B20290AE"/>
    <w:lvl w:ilvl="0" w:tplc="4CF81A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31C628FD"/>
    <w:multiLevelType w:val="hybridMultilevel"/>
    <w:tmpl w:val="2F8A2D60"/>
    <w:lvl w:ilvl="0" w:tplc="755CD8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31C9296C"/>
    <w:multiLevelType w:val="hybridMultilevel"/>
    <w:tmpl w:val="BE2AE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31D154DF"/>
    <w:multiLevelType w:val="hybridMultilevel"/>
    <w:tmpl w:val="00120F5C"/>
    <w:lvl w:ilvl="0" w:tplc="F0FEE6B2">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33835604"/>
    <w:multiLevelType w:val="hybridMultilevel"/>
    <w:tmpl w:val="7F6E29B2"/>
    <w:lvl w:ilvl="0" w:tplc="9FC6FEE0">
      <w:start w:val="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341672C7"/>
    <w:multiLevelType w:val="hybridMultilevel"/>
    <w:tmpl w:val="9F5C1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34420907"/>
    <w:multiLevelType w:val="hybridMultilevel"/>
    <w:tmpl w:val="2684E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34473397"/>
    <w:multiLevelType w:val="hybridMultilevel"/>
    <w:tmpl w:val="CCC41F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34DA4920"/>
    <w:multiLevelType w:val="hybridMultilevel"/>
    <w:tmpl w:val="747C4AF6"/>
    <w:lvl w:ilvl="0" w:tplc="90A818D8">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351816B5"/>
    <w:multiLevelType w:val="hybridMultilevel"/>
    <w:tmpl w:val="A168A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35414F27"/>
    <w:multiLevelType w:val="hybridMultilevel"/>
    <w:tmpl w:val="8CC604E6"/>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355715C6"/>
    <w:multiLevelType w:val="hybridMultilevel"/>
    <w:tmpl w:val="5E880B66"/>
    <w:lvl w:ilvl="0" w:tplc="7D688B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364F30DA"/>
    <w:multiLevelType w:val="hybridMultilevel"/>
    <w:tmpl w:val="CF86E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3678514A"/>
    <w:multiLevelType w:val="hybridMultilevel"/>
    <w:tmpl w:val="967C7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36F35471"/>
    <w:multiLevelType w:val="hybridMultilevel"/>
    <w:tmpl w:val="B8AC3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37533AC0"/>
    <w:multiLevelType w:val="hybridMultilevel"/>
    <w:tmpl w:val="79482FAC"/>
    <w:lvl w:ilvl="0" w:tplc="41A84D58">
      <w:start w:val="2"/>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3764355D"/>
    <w:multiLevelType w:val="hybridMultilevel"/>
    <w:tmpl w:val="0FC42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376977EC"/>
    <w:multiLevelType w:val="hybridMultilevel"/>
    <w:tmpl w:val="F6A00388"/>
    <w:lvl w:ilvl="0" w:tplc="8CDC35CA">
      <w:start w:val="2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37DC44A0"/>
    <w:multiLevelType w:val="hybridMultilevel"/>
    <w:tmpl w:val="2006E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37E20C1D"/>
    <w:multiLevelType w:val="hybridMultilevel"/>
    <w:tmpl w:val="4BEAA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38427E1A"/>
    <w:multiLevelType w:val="hybridMultilevel"/>
    <w:tmpl w:val="9614FAEA"/>
    <w:lvl w:ilvl="0" w:tplc="5184CC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38635EED"/>
    <w:multiLevelType w:val="hybridMultilevel"/>
    <w:tmpl w:val="0024E778"/>
    <w:lvl w:ilvl="0" w:tplc="B7221866">
      <w:start w:val="2013"/>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3880546F"/>
    <w:multiLevelType w:val="hybridMultilevel"/>
    <w:tmpl w:val="D3AC1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38C06009"/>
    <w:multiLevelType w:val="hybridMultilevel"/>
    <w:tmpl w:val="C56C3372"/>
    <w:lvl w:ilvl="0" w:tplc="3E20D9A8">
      <w:start w:val="2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90120AA"/>
    <w:multiLevelType w:val="multilevel"/>
    <w:tmpl w:val="82B49D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39496346"/>
    <w:multiLevelType w:val="hybridMultilevel"/>
    <w:tmpl w:val="A5122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398F6018"/>
    <w:multiLevelType w:val="hybridMultilevel"/>
    <w:tmpl w:val="7102D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15:restartNumberingAfterBreak="0">
    <w:nsid w:val="39C61111"/>
    <w:multiLevelType w:val="hybridMultilevel"/>
    <w:tmpl w:val="E5C8B4E8"/>
    <w:lvl w:ilvl="0" w:tplc="522CDF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39F5330B"/>
    <w:multiLevelType w:val="hybridMultilevel"/>
    <w:tmpl w:val="BC4E9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15:restartNumberingAfterBreak="0">
    <w:nsid w:val="3A104658"/>
    <w:multiLevelType w:val="hybridMultilevel"/>
    <w:tmpl w:val="E43C9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15:restartNumberingAfterBreak="0">
    <w:nsid w:val="3B05649A"/>
    <w:multiLevelType w:val="hybridMultilevel"/>
    <w:tmpl w:val="CEC289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3B3C2AC7"/>
    <w:multiLevelType w:val="hybridMultilevel"/>
    <w:tmpl w:val="30BA9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3B770FF9"/>
    <w:multiLevelType w:val="hybridMultilevel"/>
    <w:tmpl w:val="7AF81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3BD33BAA"/>
    <w:multiLevelType w:val="hybridMultilevel"/>
    <w:tmpl w:val="C5A6F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15:restartNumberingAfterBreak="0">
    <w:nsid w:val="3BE45520"/>
    <w:multiLevelType w:val="hybridMultilevel"/>
    <w:tmpl w:val="537E7E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3BF606D0"/>
    <w:multiLevelType w:val="hybridMultilevel"/>
    <w:tmpl w:val="C1EC24C8"/>
    <w:lvl w:ilvl="0" w:tplc="33C0B502">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3CEC6460"/>
    <w:multiLevelType w:val="hybridMultilevel"/>
    <w:tmpl w:val="73F87A5E"/>
    <w:lvl w:ilvl="0" w:tplc="B3D69884">
      <w:start w:val="2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3D174E74"/>
    <w:multiLevelType w:val="hybridMultilevel"/>
    <w:tmpl w:val="48F41162"/>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3D506B18"/>
    <w:multiLevelType w:val="hybridMultilevel"/>
    <w:tmpl w:val="90160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15:restartNumberingAfterBreak="0">
    <w:nsid w:val="3E61624D"/>
    <w:multiLevelType w:val="hybridMultilevel"/>
    <w:tmpl w:val="38989B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15:restartNumberingAfterBreak="0">
    <w:nsid w:val="3E940598"/>
    <w:multiLevelType w:val="multilevel"/>
    <w:tmpl w:val="2E40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EA21784"/>
    <w:multiLevelType w:val="hybridMultilevel"/>
    <w:tmpl w:val="D3F04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15:restartNumberingAfterBreak="0">
    <w:nsid w:val="3EC661AD"/>
    <w:multiLevelType w:val="hybridMultilevel"/>
    <w:tmpl w:val="42E26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3FC80CA7"/>
    <w:multiLevelType w:val="multilevel"/>
    <w:tmpl w:val="347E3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3FCD595A"/>
    <w:multiLevelType w:val="hybridMultilevel"/>
    <w:tmpl w:val="DB48110C"/>
    <w:lvl w:ilvl="0" w:tplc="11A430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15:restartNumberingAfterBreak="0">
    <w:nsid w:val="40134F69"/>
    <w:multiLevelType w:val="hybridMultilevel"/>
    <w:tmpl w:val="A8A68D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2" w15:restartNumberingAfterBreak="0">
    <w:nsid w:val="404D0DD8"/>
    <w:multiLevelType w:val="hybridMultilevel"/>
    <w:tmpl w:val="AF107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15:restartNumberingAfterBreak="0">
    <w:nsid w:val="40734F02"/>
    <w:multiLevelType w:val="hybridMultilevel"/>
    <w:tmpl w:val="860CD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15:restartNumberingAfterBreak="0">
    <w:nsid w:val="41620642"/>
    <w:multiLevelType w:val="hybridMultilevel"/>
    <w:tmpl w:val="7AE65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15:restartNumberingAfterBreak="0">
    <w:nsid w:val="4187130F"/>
    <w:multiLevelType w:val="hybridMultilevel"/>
    <w:tmpl w:val="D9F2D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41CA180E"/>
    <w:multiLevelType w:val="hybridMultilevel"/>
    <w:tmpl w:val="06648282"/>
    <w:lvl w:ilvl="0" w:tplc="B882C42A">
      <w:start w:val="700"/>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15:restartNumberingAfterBreak="0">
    <w:nsid w:val="41F93F62"/>
    <w:multiLevelType w:val="hybridMultilevel"/>
    <w:tmpl w:val="25F0E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15:restartNumberingAfterBreak="0">
    <w:nsid w:val="43067784"/>
    <w:multiLevelType w:val="hybridMultilevel"/>
    <w:tmpl w:val="F8FA283E"/>
    <w:lvl w:ilvl="0" w:tplc="B2120E46">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15:restartNumberingAfterBreak="0">
    <w:nsid w:val="43BC5251"/>
    <w:multiLevelType w:val="hybridMultilevel"/>
    <w:tmpl w:val="818AF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15:restartNumberingAfterBreak="0">
    <w:nsid w:val="43F26F1E"/>
    <w:multiLevelType w:val="hybridMultilevel"/>
    <w:tmpl w:val="D6365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15:restartNumberingAfterBreak="0">
    <w:nsid w:val="44111407"/>
    <w:multiLevelType w:val="hybridMultilevel"/>
    <w:tmpl w:val="5FA83B5C"/>
    <w:lvl w:ilvl="0" w:tplc="C0505B1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15:restartNumberingAfterBreak="0">
    <w:nsid w:val="443E47BF"/>
    <w:multiLevelType w:val="hybridMultilevel"/>
    <w:tmpl w:val="5D96D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15:restartNumberingAfterBreak="0">
    <w:nsid w:val="44663208"/>
    <w:multiLevelType w:val="hybridMultilevel"/>
    <w:tmpl w:val="CB0628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5" w15:restartNumberingAfterBreak="0">
    <w:nsid w:val="453119BB"/>
    <w:multiLevelType w:val="hybridMultilevel"/>
    <w:tmpl w:val="51208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15:restartNumberingAfterBreak="0">
    <w:nsid w:val="4589571F"/>
    <w:multiLevelType w:val="hybridMultilevel"/>
    <w:tmpl w:val="440A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15:restartNumberingAfterBreak="0">
    <w:nsid w:val="45B5674E"/>
    <w:multiLevelType w:val="hybridMultilevel"/>
    <w:tmpl w:val="D87834E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8" w15:restartNumberingAfterBreak="0">
    <w:nsid w:val="45B9067D"/>
    <w:multiLevelType w:val="hybridMultilevel"/>
    <w:tmpl w:val="D8C832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15:restartNumberingAfterBreak="0">
    <w:nsid w:val="45CC54AF"/>
    <w:multiLevelType w:val="hybridMultilevel"/>
    <w:tmpl w:val="1CA68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15:restartNumberingAfterBreak="0">
    <w:nsid w:val="45F2108F"/>
    <w:multiLevelType w:val="hybridMultilevel"/>
    <w:tmpl w:val="E2E2B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15:restartNumberingAfterBreak="0">
    <w:nsid w:val="477A4AD4"/>
    <w:multiLevelType w:val="hybridMultilevel"/>
    <w:tmpl w:val="4DDA32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48232AA7"/>
    <w:multiLevelType w:val="multilevel"/>
    <w:tmpl w:val="FFBED6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8233413"/>
    <w:multiLevelType w:val="hybridMultilevel"/>
    <w:tmpl w:val="0058A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15:restartNumberingAfterBreak="0">
    <w:nsid w:val="4834309E"/>
    <w:multiLevelType w:val="hybridMultilevel"/>
    <w:tmpl w:val="34527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48E650C3"/>
    <w:multiLevelType w:val="hybridMultilevel"/>
    <w:tmpl w:val="88FC9610"/>
    <w:lvl w:ilvl="0" w:tplc="63623C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15:restartNumberingAfterBreak="0">
    <w:nsid w:val="490C2667"/>
    <w:multiLevelType w:val="hybridMultilevel"/>
    <w:tmpl w:val="D6B6A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15:restartNumberingAfterBreak="0">
    <w:nsid w:val="496E474B"/>
    <w:multiLevelType w:val="hybridMultilevel"/>
    <w:tmpl w:val="BBDC989E"/>
    <w:lvl w:ilvl="0" w:tplc="FDDA59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8" w15:restartNumberingAfterBreak="0">
    <w:nsid w:val="498D6EF4"/>
    <w:multiLevelType w:val="hybridMultilevel"/>
    <w:tmpl w:val="10E22812"/>
    <w:lvl w:ilvl="0" w:tplc="82C41AC6">
      <w:start w:val="1"/>
      <w:numFmt w:val="decimal"/>
      <w:lvlText w:val="%1"/>
      <w:lvlJc w:val="left"/>
      <w:pPr>
        <w:ind w:left="720" w:hanging="360"/>
      </w:pPr>
      <w:rPr>
        <w:rFonts w:ascii="Calibri" w:eastAsiaTheme="majorEastAsia" w:hAnsi="Calibr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15:restartNumberingAfterBreak="0">
    <w:nsid w:val="4A2B19E9"/>
    <w:multiLevelType w:val="hybridMultilevel"/>
    <w:tmpl w:val="BE6E3A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15:restartNumberingAfterBreak="0">
    <w:nsid w:val="4A2E039B"/>
    <w:multiLevelType w:val="hybridMultilevel"/>
    <w:tmpl w:val="8214C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1" w15:restartNumberingAfterBreak="0">
    <w:nsid w:val="4A695984"/>
    <w:multiLevelType w:val="hybridMultilevel"/>
    <w:tmpl w:val="BB121C92"/>
    <w:lvl w:ilvl="0" w:tplc="5C32541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2" w15:restartNumberingAfterBreak="0">
    <w:nsid w:val="4A8C1FD9"/>
    <w:multiLevelType w:val="hybridMultilevel"/>
    <w:tmpl w:val="F8129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4B703F3F"/>
    <w:multiLevelType w:val="hybridMultilevel"/>
    <w:tmpl w:val="7ED64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15:restartNumberingAfterBreak="0">
    <w:nsid w:val="4BF66A2A"/>
    <w:multiLevelType w:val="hybridMultilevel"/>
    <w:tmpl w:val="60261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15:restartNumberingAfterBreak="0">
    <w:nsid w:val="4C9F2A8A"/>
    <w:multiLevelType w:val="hybridMultilevel"/>
    <w:tmpl w:val="E4BC8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6" w15:restartNumberingAfterBreak="0">
    <w:nsid w:val="4DD0780C"/>
    <w:multiLevelType w:val="multilevel"/>
    <w:tmpl w:val="7A163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4E0A20D5"/>
    <w:multiLevelType w:val="hybridMultilevel"/>
    <w:tmpl w:val="EBA80CCE"/>
    <w:lvl w:ilvl="0" w:tplc="F94A126A">
      <w:start w:val="2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15:restartNumberingAfterBreak="0">
    <w:nsid w:val="4E18251C"/>
    <w:multiLevelType w:val="hybridMultilevel"/>
    <w:tmpl w:val="42BEE3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15:restartNumberingAfterBreak="0">
    <w:nsid w:val="4E6F2C8F"/>
    <w:multiLevelType w:val="hybridMultilevel"/>
    <w:tmpl w:val="9DAC7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15:restartNumberingAfterBreak="0">
    <w:nsid w:val="4F4D04B8"/>
    <w:multiLevelType w:val="hybridMultilevel"/>
    <w:tmpl w:val="50F41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15:restartNumberingAfterBreak="0">
    <w:nsid w:val="4F775788"/>
    <w:multiLevelType w:val="hybridMultilevel"/>
    <w:tmpl w:val="7494C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15:restartNumberingAfterBreak="0">
    <w:nsid w:val="4F8B5476"/>
    <w:multiLevelType w:val="hybridMultilevel"/>
    <w:tmpl w:val="DCC87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15:restartNumberingAfterBreak="0">
    <w:nsid w:val="50620FF0"/>
    <w:multiLevelType w:val="multilevel"/>
    <w:tmpl w:val="235CF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50CF674C"/>
    <w:multiLevelType w:val="hybridMultilevel"/>
    <w:tmpl w:val="6A664C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15:restartNumberingAfterBreak="0">
    <w:nsid w:val="51614DCB"/>
    <w:multiLevelType w:val="hybridMultilevel"/>
    <w:tmpl w:val="75A01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15:restartNumberingAfterBreak="0">
    <w:nsid w:val="51AA2194"/>
    <w:multiLevelType w:val="hybridMultilevel"/>
    <w:tmpl w:val="1C36A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15:restartNumberingAfterBreak="0">
    <w:nsid w:val="51C95D57"/>
    <w:multiLevelType w:val="hybridMultilevel"/>
    <w:tmpl w:val="E814CDF8"/>
    <w:lvl w:ilvl="0" w:tplc="1D7A4A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15:restartNumberingAfterBreak="0">
    <w:nsid w:val="51DA5D5D"/>
    <w:multiLevelType w:val="hybridMultilevel"/>
    <w:tmpl w:val="313E7A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15:restartNumberingAfterBreak="0">
    <w:nsid w:val="52C21E88"/>
    <w:multiLevelType w:val="hybridMultilevel"/>
    <w:tmpl w:val="1988D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15:restartNumberingAfterBreak="0">
    <w:nsid w:val="53E124D1"/>
    <w:multiLevelType w:val="hybridMultilevel"/>
    <w:tmpl w:val="D494B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1" w15:restartNumberingAfterBreak="0">
    <w:nsid w:val="544F1F96"/>
    <w:multiLevelType w:val="hybridMultilevel"/>
    <w:tmpl w:val="D8945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2" w15:restartNumberingAfterBreak="0">
    <w:nsid w:val="546E36D4"/>
    <w:multiLevelType w:val="hybridMultilevel"/>
    <w:tmpl w:val="06380CF6"/>
    <w:lvl w:ilvl="0" w:tplc="A04E6FEA">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3" w15:restartNumberingAfterBreak="0">
    <w:nsid w:val="54AB7DFA"/>
    <w:multiLevelType w:val="hybridMultilevel"/>
    <w:tmpl w:val="76AAF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4" w15:restartNumberingAfterBreak="0">
    <w:nsid w:val="554C01B5"/>
    <w:multiLevelType w:val="hybridMultilevel"/>
    <w:tmpl w:val="79AAFBA2"/>
    <w:lvl w:ilvl="0" w:tplc="9C120A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15:restartNumberingAfterBreak="0">
    <w:nsid w:val="557F2695"/>
    <w:multiLevelType w:val="hybridMultilevel"/>
    <w:tmpl w:val="F8C8D0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15:restartNumberingAfterBreak="0">
    <w:nsid w:val="55B428DA"/>
    <w:multiLevelType w:val="hybridMultilevel"/>
    <w:tmpl w:val="95460D86"/>
    <w:lvl w:ilvl="0" w:tplc="66684320">
      <w:start w:val="2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15:restartNumberingAfterBreak="0">
    <w:nsid w:val="55CE0967"/>
    <w:multiLevelType w:val="hybridMultilevel"/>
    <w:tmpl w:val="EFAC6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15:restartNumberingAfterBreak="0">
    <w:nsid w:val="563566E0"/>
    <w:multiLevelType w:val="hybridMultilevel"/>
    <w:tmpl w:val="C55E3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15:restartNumberingAfterBreak="0">
    <w:nsid w:val="565B38B1"/>
    <w:multiLevelType w:val="hybridMultilevel"/>
    <w:tmpl w:val="3C389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15:restartNumberingAfterBreak="0">
    <w:nsid w:val="565D6FDA"/>
    <w:multiLevelType w:val="hybridMultilevel"/>
    <w:tmpl w:val="A366105A"/>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1" w15:restartNumberingAfterBreak="0">
    <w:nsid w:val="56BE7FA9"/>
    <w:multiLevelType w:val="multilevel"/>
    <w:tmpl w:val="7F544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56E37AC0"/>
    <w:multiLevelType w:val="hybridMultilevel"/>
    <w:tmpl w:val="DCF40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3" w15:restartNumberingAfterBreak="0">
    <w:nsid w:val="574368B4"/>
    <w:multiLevelType w:val="hybridMultilevel"/>
    <w:tmpl w:val="E89C4B20"/>
    <w:lvl w:ilvl="0" w:tplc="458801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4" w15:restartNumberingAfterBreak="0">
    <w:nsid w:val="577579B5"/>
    <w:multiLevelType w:val="hybridMultilevel"/>
    <w:tmpl w:val="090A0ACA"/>
    <w:lvl w:ilvl="0" w:tplc="D3CCB730">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6" w15:restartNumberingAfterBreak="0">
    <w:nsid w:val="57FF0DC1"/>
    <w:multiLevelType w:val="hybridMultilevel"/>
    <w:tmpl w:val="159A0436"/>
    <w:lvl w:ilvl="0" w:tplc="126884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7" w15:restartNumberingAfterBreak="0">
    <w:nsid w:val="580B73B0"/>
    <w:multiLevelType w:val="hybridMultilevel"/>
    <w:tmpl w:val="FA46FD32"/>
    <w:lvl w:ilvl="0" w:tplc="3BF0E90E">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15:restartNumberingAfterBreak="0">
    <w:nsid w:val="58534186"/>
    <w:multiLevelType w:val="hybridMultilevel"/>
    <w:tmpl w:val="08D098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9" w15:restartNumberingAfterBreak="0">
    <w:nsid w:val="585C1282"/>
    <w:multiLevelType w:val="hybridMultilevel"/>
    <w:tmpl w:val="A678BB8C"/>
    <w:lvl w:ilvl="0" w:tplc="70525EFE">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15:restartNumberingAfterBreak="0">
    <w:nsid w:val="58783596"/>
    <w:multiLevelType w:val="hybridMultilevel"/>
    <w:tmpl w:val="ECCA8956"/>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1" w15:restartNumberingAfterBreak="0">
    <w:nsid w:val="58847BC9"/>
    <w:multiLevelType w:val="hybridMultilevel"/>
    <w:tmpl w:val="80B2BC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2" w15:restartNumberingAfterBreak="0">
    <w:nsid w:val="5B2322DA"/>
    <w:multiLevelType w:val="hybridMultilevel"/>
    <w:tmpl w:val="83C2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3" w15:restartNumberingAfterBreak="0">
    <w:nsid w:val="5B8663FC"/>
    <w:multiLevelType w:val="hybridMultilevel"/>
    <w:tmpl w:val="C164B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4" w15:restartNumberingAfterBreak="0">
    <w:nsid w:val="5B8E1E0C"/>
    <w:multiLevelType w:val="hybridMultilevel"/>
    <w:tmpl w:val="D7B0F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5" w15:restartNumberingAfterBreak="0">
    <w:nsid w:val="5C3D6C19"/>
    <w:multiLevelType w:val="hybridMultilevel"/>
    <w:tmpl w:val="32A89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6" w15:restartNumberingAfterBreak="0">
    <w:nsid w:val="5CC82C7E"/>
    <w:multiLevelType w:val="hybridMultilevel"/>
    <w:tmpl w:val="83860BFE"/>
    <w:lvl w:ilvl="0" w:tplc="CE646D6E">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7" w15:restartNumberingAfterBreak="0">
    <w:nsid w:val="5CFC032D"/>
    <w:multiLevelType w:val="hybridMultilevel"/>
    <w:tmpl w:val="ECE0E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15:restartNumberingAfterBreak="0">
    <w:nsid w:val="5D363406"/>
    <w:multiLevelType w:val="hybridMultilevel"/>
    <w:tmpl w:val="DE5AA90A"/>
    <w:lvl w:ilvl="0" w:tplc="40B8470A">
      <w:numFmt w:val="bullet"/>
      <w:lvlText w:val=""/>
      <w:lvlJc w:val="left"/>
      <w:pPr>
        <w:ind w:left="720" w:hanging="360"/>
      </w:pPr>
      <w:rPr>
        <w:rFonts w:ascii="Wingdings" w:eastAsiaTheme="minorHAnsi" w:hAnsi="Wingdings"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15:restartNumberingAfterBreak="0">
    <w:nsid w:val="5D9B426C"/>
    <w:multiLevelType w:val="hybridMultilevel"/>
    <w:tmpl w:val="D256D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0" w15:restartNumberingAfterBreak="0">
    <w:nsid w:val="5E330DFA"/>
    <w:multiLevelType w:val="hybridMultilevel"/>
    <w:tmpl w:val="20B05CAA"/>
    <w:lvl w:ilvl="0" w:tplc="5C0CAF84">
      <w:start w:val="1"/>
      <w:numFmt w:val="decimal"/>
      <w:lvlText w:val="%1."/>
      <w:lvlJc w:val="left"/>
      <w:pPr>
        <w:ind w:left="720" w:hanging="360"/>
      </w:pPr>
      <w:rPr>
        <w:rFonts w:ascii="Calibri" w:eastAsiaTheme="minorHAnsi"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1" w15:restartNumberingAfterBreak="0">
    <w:nsid w:val="5E610794"/>
    <w:multiLevelType w:val="hybridMultilevel"/>
    <w:tmpl w:val="5888AF9E"/>
    <w:lvl w:ilvl="0" w:tplc="A942EE08">
      <w:start w:val="1"/>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2" w15:restartNumberingAfterBreak="0">
    <w:nsid w:val="5EA6482B"/>
    <w:multiLevelType w:val="hybridMultilevel"/>
    <w:tmpl w:val="7B92ECC6"/>
    <w:lvl w:ilvl="0" w:tplc="E6D078B6">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15:restartNumberingAfterBreak="0">
    <w:nsid w:val="5EF66120"/>
    <w:multiLevelType w:val="hybridMultilevel"/>
    <w:tmpl w:val="93382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15:restartNumberingAfterBreak="0">
    <w:nsid w:val="5F131DFD"/>
    <w:multiLevelType w:val="hybridMultilevel"/>
    <w:tmpl w:val="532E6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5" w15:restartNumberingAfterBreak="0">
    <w:nsid w:val="5FE944AB"/>
    <w:multiLevelType w:val="hybridMultilevel"/>
    <w:tmpl w:val="37A4ECCA"/>
    <w:lvl w:ilvl="0" w:tplc="C53885C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6" w15:restartNumberingAfterBreak="0">
    <w:nsid w:val="60BD055B"/>
    <w:multiLevelType w:val="hybridMultilevel"/>
    <w:tmpl w:val="8116C9F2"/>
    <w:lvl w:ilvl="0" w:tplc="D0E2FB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7" w15:restartNumberingAfterBreak="0">
    <w:nsid w:val="61426900"/>
    <w:multiLevelType w:val="hybridMultilevel"/>
    <w:tmpl w:val="7B2487E6"/>
    <w:lvl w:ilvl="0" w:tplc="D174C98C">
      <w:numFmt w:val="bullet"/>
      <w:lvlText w:val="—"/>
      <w:lvlJc w:val="left"/>
      <w:pPr>
        <w:ind w:left="420" w:hanging="360"/>
      </w:pPr>
      <w:rPr>
        <w:rFonts w:ascii="Calibri" w:eastAsiaTheme="majorEastAsia"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78" w15:restartNumberingAfterBreak="0">
    <w:nsid w:val="623569EA"/>
    <w:multiLevelType w:val="multilevel"/>
    <w:tmpl w:val="21DE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9" w15:restartNumberingAfterBreak="0">
    <w:nsid w:val="62650FF6"/>
    <w:multiLevelType w:val="hybridMultilevel"/>
    <w:tmpl w:val="E1700E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0" w15:restartNumberingAfterBreak="0">
    <w:nsid w:val="62CB50EF"/>
    <w:multiLevelType w:val="hybridMultilevel"/>
    <w:tmpl w:val="5BA64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1" w15:restartNumberingAfterBreak="0">
    <w:nsid w:val="62DA02AB"/>
    <w:multiLevelType w:val="hybridMultilevel"/>
    <w:tmpl w:val="F3CC73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2" w15:restartNumberingAfterBreak="0">
    <w:nsid w:val="6326759D"/>
    <w:multiLevelType w:val="hybridMultilevel"/>
    <w:tmpl w:val="CD04C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3" w15:restartNumberingAfterBreak="0">
    <w:nsid w:val="639520C0"/>
    <w:multiLevelType w:val="multilevel"/>
    <w:tmpl w:val="52202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4" w15:restartNumberingAfterBreak="0">
    <w:nsid w:val="63BD0642"/>
    <w:multiLevelType w:val="multilevel"/>
    <w:tmpl w:val="7BE43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6" w15:restartNumberingAfterBreak="0">
    <w:nsid w:val="648E6358"/>
    <w:multiLevelType w:val="hybridMultilevel"/>
    <w:tmpl w:val="00262F88"/>
    <w:lvl w:ilvl="0" w:tplc="42D8BB6E">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15:restartNumberingAfterBreak="0">
    <w:nsid w:val="64B07E6D"/>
    <w:multiLevelType w:val="hybridMultilevel"/>
    <w:tmpl w:val="3B3A95C2"/>
    <w:lvl w:ilvl="0" w:tplc="3EAC9E3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15:restartNumberingAfterBreak="0">
    <w:nsid w:val="65095317"/>
    <w:multiLevelType w:val="hybridMultilevel"/>
    <w:tmpl w:val="CCF20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9" w15:restartNumberingAfterBreak="0">
    <w:nsid w:val="664C3D32"/>
    <w:multiLevelType w:val="multilevel"/>
    <w:tmpl w:val="D590A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66B631FB"/>
    <w:multiLevelType w:val="hybridMultilevel"/>
    <w:tmpl w:val="E89680EA"/>
    <w:lvl w:ilvl="0" w:tplc="8F0AD626">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1" w15:restartNumberingAfterBreak="0">
    <w:nsid w:val="66D13BD8"/>
    <w:multiLevelType w:val="hybridMultilevel"/>
    <w:tmpl w:val="B5D2D336"/>
    <w:lvl w:ilvl="0" w:tplc="698CB462">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15:restartNumberingAfterBreak="0">
    <w:nsid w:val="67334B92"/>
    <w:multiLevelType w:val="multilevel"/>
    <w:tmpl w:val="E9F0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6751501A"/>
    <w:multiLevelType w:val="hybridMultilevel"/>
    <w:tmpl w:val="E7EC0A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4" w15:restartNumberingAfterBreak="0">
    <w:nsid w:val="67C075B6"/>
    <w:multiLevelType w:val="hybridMultilevel"/>
    <w:tmpl w:val="9226312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95" w15:restartNumberingAfterBreak="0">
    <w:nsid w:val="67C3797A"/>
    <w:multiLevelType w:val="hybridMultilevel"/>
    <w:tmpl w:val="37B6C4AE"/>
    <w:lvl w:ilvl="0" w:tplc="F9281982">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7" w15:restartNumberingAfterBreak="0">
    <w:nsid w:val="67FC6DEE"/>
    <w:multiLevelType w:val="hybridMultilevel"/>
    <w:tmpl w:val="4336F9DA"/>
    <w:lvl w:ilvl="0" w:tplc="D0389FA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8" w15:restartNumberingAfterBreak="0">
    <w:nsid w:val="68067375"/>
    <w:multiLevelType w:val="hybridMultilevel"/>
    <w:tmpl w:val="5A7E2814"/>
    <w:lvl w:ilvl="0" w:tplc="C53885C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9" w15:restartNumberingAfterBreak="0">
    <w:nsid w:val="68235811"/>
    <w:multiLevelType w:val="hybridMultilevel"/>
    <w:tmpl w:val="7430F29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0" w15:restartNumberingAfterBreak="0">
    <w:nsid w:val="68902141"/>
    <w:multiLevelType w:val="hybridMultilevel"/>
    <w:tmpl w:val="4F18B9D6"/>
    <w:lvl w:ilvl="0" w:tplc="CE4497BA">
      <w:start w:val="2"/>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15:restartNumberingAfterBreak="0">
    <w:nsid w:val="68B53736"/>
    <w:multiLevelType w:val="hybridMultilevel"/>
    <w:tmpl w:val="BD563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2" w15:restartNumberingAfterBreak="0">
    <w:nsid w:val="68EB4E4B"/>
    <w:multiLevelType w:val="hybridMultilevel"/>
    <w:tmpl w:val="AE242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3" w15:restartNumberingAfterBreak="0">
    <w:nsid w:val="69C028CA"/>
    <w:multiLevelType w:val="hybridMultilevel"/>
    <w:tmpl w:val="750A9C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4" w15:restartNumberingAfterBreak="0">
    <w:nsid w:val="6A1C1559"/>
    <w:multiLevelType w:val="multilevel"/>
    <w:tmpl w:val="639AA374"/>
    <w:lvl w:ilvl="0">
      <w:start w:val="1"/>
      <w:numFmt w:val="upperLetter"/>
      <w:lvlText w:val="%1."/>
      <w:lvlJc w:val="left"/>
      <w:pPr>
        <w:tabs>
          <w:tab w:val="num" w:pos="36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05" w15:restartNumberingAfterBreak="0">
    <w:nsid w:val="6A643C88"/>
    <w:multiLevelType w:val="hybridMultilevel"/>
    <w:tmpl w:val="1E4A8096"/>
    <w:lvl w:ilvl="0" w:tplc="09B22F7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6" w15:restartNumberingAfterBreak="0">
    <w:nsid w:val="6C2B0E20"/>
    <w:multiLevelType w:val="hybridMultilevel"/>
    <w:tmpl w:val="4DB47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7" w15:restartNumberingAfterBreak="0">
    <w:nsid w:val="6CCA4550"/>
    <w:multiLevelType w:val="multilevel"/>
    <w:tmpl w:val="7CE49B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6D14570F"/>
    <w:multiLevelType w:val="hybridMultilevel"/>
    <w:tmpl w:val="2916A2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15:restartNumberingAfterBreak="0">
    <w:nsid w:val="6D553766"/>
    <w:multiLevelType w:val="hybridMultilevel"/>
    <w:tmpl w:val="4B64AE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0" w15:restartNumberingAfterBreak="0">
    <w:nsid w:val="6D6C1A51"/>
    <w:multiLevelType w:val="hybridMultilevel"/>
    <w:tmpl w:val="3206A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1" w15:restartNumberingAfterBreak="0">
    <w:nsid w:val="6D854958"/>
    <w:multiLevelType w:val="hybridMultilevel"/>
    <w:tmpl w:val="273A4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2" w15:restartNumberingAfterBreak="0">
    <w:nsid w:val="6E865E92"/>
    <w:multiLevelType w:val="hybridMultilevel"/>
    <w:tmpl w:val="B5CA9402"/>
    <w:lvl w:ilvl="0" w:tplc="DE423AB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3" w15:restartNumberingAfterBreak="0">
    <w:nsid w:val="6FF96907"/>
    <w:multiLevelType w:val="hybridMultilevel"/>
    <w:tmpl w:val="1B2AA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4" w15:restartNumberingAfterBreak="0">
    <w:nsid w:val="716D308C"/>
    <w:multiLevelType w:val="hybridMultilevel"/>
    <w:tmpl w:val="2D4E5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5" w15:restartNumberingAfterBreak="0">
    <w:nsid w:val="71A93A02"/>
    <w:multiLevelType w:val="hybridMultilevel"/>
    <w:tmpl w:val="27FAF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6" w15:restartNumberingAfterBreak="0">
    <w:nsid w:val="720E42A1"/>
    <w:multiLevelType w:val="hybridMultilevel"/>
    <w:tmpl w:val="C89A544C"/>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7" w15:restartNumberingAfterBreak="0">
    <w:nsid w:val="73792FDE"/>
    <w:multiLevelType w:val="hybridMultilevel"/>
    <w:tmpl w:val="4628C3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8" w15:restartNumberingAfterBreak="0">
    <w:nsid w:val="737B14A9"/>
    <w:multiLevelType w:val="hybridMultilevel"/>
    <w:tmpl w:val="BC385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9" w15:restartNumberingAfterBreak="0">
    <w:nsid w:val="7390215C"/>
    <w:multiLevelType w:val="hybridMultilevel"/>
    <w:tmpl w:val="EA1CC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0" w15:restartNumberingAfterBreak="0">
    <w:nsid w:val="73D74BD2"/>
    <w:multiLevelType w:val="hybridMultilevel"/>
    <w:tmpl w:val="F83E0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1" w15:restartNumberingAfterBreak="0">
    <w:nsid w:val="743B4013"/>
    <w:multiLevelType w:val="hybridMultilevel"/>
    <w:tmpl w:val="D0E0D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2" w15:restartNumberingAfterBreak="0">
    <w:nsid w:val="746929EF"/>
    <w:multiLevelType w:val="hybridMultilevel"/>
    <w:tmpl w:val="E2347B3C"/>
    <w:lvl w:ilvl="0" w:tplc="2632C3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3" w15:restartNumberingAfterBreak="0">
    <w:nsid w:val="74F237E0"/>
    <w:multiLevelType w:val="hybridMultilevel"/>
    <w:tmpl w:val="AAF62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4" w15:restartNumberingAfterBreak="0">
    <w:nsid w:val="75103B36"/>
    <w:multiLevelType w:val="hybridMultilevel"/>
    <w:tmpl w:val="A73C3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5" w15:restartNumberingAfterBreak="0">
    <w:nsid w:val="75725539"/>
    <w:multiLevelType w:val="hybridMultilevel"/>
    <w:tmpl w:val="D3C83CF4"/>
    <w:lvl w:ilvl="0" w:tplc="50C275F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6" w15:restartNumberingAfterBreak="0">
    <w:nsid w:val="76735936"/>
    <w:multiLevelType w:val="hybridMultilevel"/>
    <w:tmpl w:val="28280580"/>
    <w:lvl w:ilvl="0" w:tplc="13B41EFC">
      <w:start w:val="2"/>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7" w15:restartNumberingAfterBreak="0">
    <w:nsid w:val="768933C5"/>
    <w:multiLevelType w:val="hybridMultilevel"/>
    <w:tmpl w:val="73B667E8"/>
    <w:lvl w:ilvl="0" w:tplc="B1188A84">
      <w:start w:val="1"/>
      <w:numFmt w:val="upperLetter"/>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8" w15:restartNumberingAfterBreak="0">
    <w:nsid w:val="76AC6745"/>
    <w:multiLevelType w:val="hybridMultilevel"/>
    <w:tmpl w:val="422E6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9" w15:restartNumberingAfterBreak="0">
    <w:nsid w:val="76F729D4"/>
    <w:multiLevelType w:val="multilevel"/>
    <w:tmpl w:val="C86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77293F2B"/>
    <w:multiLevelType w:val="hybridMultilevel"/>
    <w:tmpl w:val="1F6CE5F4"/>
    <w:lvl w:ilvl="0" w:tplc="840077DE">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1" w15:restartNumberingAfterBreak="0">
    <w:nsid w:val="77426A17"/>
    <w:multiLevelType w:val="hybridMultilevel"/>
    <w:tmpl w:val="DE28251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2" w15:restartNumberingAfterBreak="0">
    <w:nsid w:val="7778031D"/>
    <w:multiLevelType w:val="multilevel"/>
    <w:tmpl w:val="3B3A9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77EA1D57"/>
    <w:multiLevelType w:val="hybridMultilevel"/>
    <w:tmpl w:val="0DD4B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4" w15:restartNumberingAfterBreak="0">
    <w:nsid w:val="783848DA"/>
    <w:multiLevelType w:val="hybridMultilevel"/>
    <w:tmpl w:val="CE9CD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5" w15:restartNumberingAfterBreak="0">
    <w:nsid w:val="78A76E6D"/>
    <w:multiLevelType w:val="hybridMultilevel"/>
    <w:tmpl w:val="D06A1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6" w15:restartNumberingAfterBreak="0">
    <w:nsid w:val="796154EA"/>
    <w:multiLevelType w:val="hybridMultilevel"/>
    <w:tmpl w:val="4A504286"/>
    <w:lvl w:ilvl="0" w:tplc="B906B056">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7" w15:restartNumberingAfterBreak="0">
    <w:nsid w:val="79697489"/>
    <w:multiLevelType w:val="hybridMultilevel"/>
    <w:tmpl w:val="E4321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8" w15:restartNumberingAfterBreak="0">
    <w:nsid w:val="79C37CAB"/>
    <w:multiLevelType w:val="hybridMultilevel"/>
    <w:tmpl w:val="2D0A3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9" w15:restartNumberingAfterBreak="0">
    <w:nsid w:val="79D66C6B"/>
    <w:multiLevelType w:val="hybridMultilevel"/>
    <w:tmpl w:val="45B80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0" w15:restartNumberingAfterBreak="0">
    <w:nsid w:val="7A777D42"/>
    <w:multiLevelType w:val="hybridMultilevel"/>
    <w:tmpl w:val="42DC8454"/>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1" w15:restartNumberingAfterBreak="0">
    <w:nsid w:val="7A881815"/>
    <w:multiLevelType w:val="hybridMultilevel"/>
    <w:tmpl w:val="9E62A942"/>
    <w:lvl w:ilvl="0" w:tplc="77848194">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2" w15:restartNumberingAfterBreak="0">
    <w:nsid w:val="7ABF3A89"/>
    <w:multiLevelType w:val="hybridMultilevel"/>
    <w:tmpl w:val="12D25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3" w15:restartNumberingAfterBreak="0">
    <w:nsid w:val="7B14754B"/>
    <w:multiLevelType w:val="hybridMultilevel"/>
    <w:tmpl w:val="FE70D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4" w15:restartNumberingAfterBreak="0">
    <w:nsid w:val="7B5B2E15"/>
    <w:multiLevelType w:val="hybridMultilevel"/>
    <w:tmpl w:val="46BC09C4"/>
    <w:lvl w:ilvl="0" w:tplc="4D9E0CC4">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5" w15:restartNumberingAfterBreak="0">
    <w:nsid w:val="7BA65FDC"/>
    <w:multiLevelType w:val="hybridMultilevel"/>
    <w:tmpl w:val="C26AD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6" w15:restartNumberingAfterBreak="0">
    <w:nsid w:val="7BCE6463"/>
    <w:multiLevelType w:val="multilevel"/>
    <w:tmpl w:val="2E40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7C8C4A8F"/>
    <w:multiLevelType w:val="hybridMultilevel"/>
    <w:tmpl w:val="468CF3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8" w15:restartNumberingAfterBreak="0">
    <w:nsid w:val="7DD81807"/>
    <w:multiLevelType w:val="hybridMultilevel"/>
    <w:tmpl w:val="117E5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9" w15:restartNumberingAfterBreak="0">
    <w:nsid w:val="7DF02AEE"/>
    <w:multiLevelType w:val="hybridMultilevel"/>
    <w:tmpl w:val="15B66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0" w15:restartNumberingAfterBreak="0">
    <w:nsid w:val="7E140C3B"/>
    <w:multiLevelType w:val="multilevel"/>
    <w:tmpl w:val="2E40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7E636FA2"/>
    <w:multiLevelType w:val="hybridMultilevel"/>
    <w:tmpl w:val="EECA5E6E"/>
    <w:lvl w:ilvl="0" w:tplc="B0EE1392">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2" w15:restartNumberingAfterBreak="0">
    <w:nsid w:val="7E73458D"/>
    <w:multiLevelType w:val="hybridMultilevel"/>
    <w:tmpl w:val="93689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3" w15:restartNumberingAfterBreak="0">
    <w:nsid w:val="7F1937B6"/>
    <w:multiLevelType w:val="hybridMultilevel"/>
    <w:tmpl w:val="F7F03F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4" w15:restartNumberingAfterBreak="0">
    <w:nsid w:val="7F5C303C"/>
    <w:multiLevelType w:val="hybridMultilevel"/>
    <w:tmpl w:val="B65C89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9073978">
    <w:abstractNumId w:val="204"/>
  </w:num>
  <w:num w:numId="2" w16cid:durableId="1170870560">
    <w:abstractNumId w:val="10"/>
  </w:num>
  <w:num w:numId="3" w16cid:durableId="833834185">
    <w:abstractNumId w:val="8"/>
  </w:num>
  <w:num w:numId="4" w16cid:durableId="483855610">
    <w:abstractNumId w:val="7"/>
  </w:num>
  <w:num w:numId="5" w16cid:durableId="490291629">
    <w:abstractNumId w:val="6"/>
  </w:num>
  <w:num w:numId="6" w16cid:durableId="1864976328">
    <w:abstractNumId w:val="5"/>
  </w:num>
  <w:num w:numId="7" w16cid:durableId="2064716988">
    <w:abstractNumId w:val="9"/>
  </w:num>
  <w:num w:numId="8" w16cid:durableId="1002856598">
    <w:abstractNumId w:val="4"/>
  </w:num>
  <w:num w:numId="9" w16cid:durableId="1377390552">
    <w:abstractNumId w:val="3"/>
  </w:num>
  <w:num w:numId="10" w16cid:durableId="1014767844">
    <w:abstractNumId w:val="2"/>
  </w:num>
  <w:num w:numId="11" w16cid:durableId="183520292">
    <w:abstractNumId w:val="1"/>
  </w:num>
  <w:num w:numId="12" w16cid:durableId="698092072">
    <w:abstractNumId w:val="10"/>
  </w:num>
  <w:num w:numId="13" w16cid:durableId="1369916954">
    <w:abstractNumId w:val="8"/>
  </w:num>
  <w:num w:numId="14" w16cid:durableId="8991844">
    <w:abstractNumId w:val="7"/>
  </w:num>
  <w:num w:numId="15" w16cid:durableId="1590043916">
    <w:abstractNumId w:val="6"/>
  </w:num>
  <w:num w:numId="16" w16cid:durableId="917204324">
    <w:abstractNumId w:val="5"/>
  </w:num>
  <w:num w:numId="17" w16cid:durableId="820923047">
    <w:abstractNumId w:val="9"/>
  </w:num>
  <w:num w:numId="18" w16cid:durableId="265381276">
    <w:abstractNumId w:val="4"/>
  </w:num>
  <w:num w:numId="19" w16cid:durableId="521014124">
    <w:abstractNumId w:val="3"/>
  </w:num>
  <w:num w:numId="20" w16cid:durableId="382170014">
    <w:abstractNumId w:val="2"/>
  </w:num>
  <w:num w:numId="21" w16cid:durableId="473835908">
    <w:abstractNumId w:val="1"/>
  </w:num>
  <w:num w:numId="22" w16cid:durableId="2090341659">
    <w:abstractNumId w:val="10"/>
  </w:num>
  <w:num w:numId="23" w16cid:durableId="830023063">
    <w:abstractNumId w:val="8"/>
  </w:num>
  <w:num w:numId="24" w16cid:durableId="1464425711">
    <w:abstractNumId w:val="7"/>
  </w:num>
  <w:num w:numId="25" w16cid:durableId="2010476064">
    <w:abstractNumId w:val="6"/>
  </w:num>
  <w:num w:numId="26" w16cid:durableId="986710928">
    <w:abstractNumId w:val="5"/>
  </w:num>
  <w:num w:numId="27" w16cid:durableId="950210330">
    <w:abstractNumId w:val="9"/>
  </w:num>
  <w:num w:numId="28" w16cid:durableId="1938175221">
    <w:abstractNumId w:val="4"/>
  </w:num>
  <w:num w:numId="29" w16cid:durableId="130751155">
    <w:abstractNumId w:val="3"/>
  </w:num>
  <w:num w:numId="30" w16cid:durableId="2140144801">
    <w:abstractNumId w:val="2"/>
  </w:num>
  <w:num w:numId="31" w16cid:durableId="743720178">
    <w:abstractNumId w:val="1"/>
  </w:num>
  <w:num w:numId="32" w16cid:durableId="448013982">
    <w:abstractNumId w:val="10"/>
  </w:num>
  <w:num w:numId="33" w16cid:durableId="1865287756">
    <w:abstractNumId w:val="8"/>
  </w:num>
  <w:num w:numId="34" w16cid:durableId="1666469906">
    <w:abstractNumId w:val="7"/>
  </w:num>
  <w:num w:numId="35" w16cid:durableId="1644846448">
    <w:abstractNumId w:val="6"/>
  </w:num>
  <w:num w:numId="36" w16cid:durableId="13850474">
    <w:abstractNumId w:val="5"/>
  </w:num>
  <w:num w:numId="37" w16cid:durableId="662976738">
    <w:abstractNumId w:val="9"/>
  </w:num>
  <w:num w:numId="38" w16cid:durableId="684669931">
    <w:abstractNumId w:val="4"/>
  </w:num>
  <w:num w:numId="39" w16cid:durableId="1670332364">
    <w:abstractNumId w:val="3"/>
  </w:num>
  <w:num w:numId="40" w16cid:durableId="701059567">
    <w:abstractNumId w:val="2"/>
  </w:num>
  <w:num w:numId="41" w16cid:durableId="294065829">
    <w:abstractNumId w:val="1"/>
  </w:num>
  <w:num w:numId="42" w16cid:durableId="1205605210">
    <w:abstractNumId w:val="106"/>
  </w:num>
  <w:num w:numId="43" w16cid:durableId="1695883432">
    <w:abstractNumId w:val="91"/>
  </w:num>
  <w:num w:numId="44" w16cid:durableId="720713117">
    <w:abstractNumId w:val="65"/>
  </w:num>
  <w:num w:numId="45" w16cid:durableId="2039962493">
    <w:abstractNumId w:val="93"/>
  </w:num>
  <w:num w:numId="46" w16cid:durableId="553779327">
    <w:abstractNumId w:val="145"/>
  </w:num>
  <w:num w:numId="47" w16cid:durableId="2057653214">
    <w:abstractNumId w:val="100"/>
  </w:num>
  <w:num w:numId="48" w16cid:durableId="270015577">
    <w:abstractNumId w:val="191"/>
  </w:num>
  <w:num w:numId="49" w16cid:durableId="717515072">
    <w:abstractNumId w:val="344"/>
  </w:num>
  <w:num w:numId="50" w16cid:durableId="332924875">
    <w:abstractNumId w:val="216"/>
  </w:num>
  <w:num w:numId="51" w16cid:durableId="713312810">
    <w:abstractNumId w:val="246"/>
  </w:num>
  <w:num w:numId="52" w16cid:durableId="1594438557">
    <w:abstractNumId w:val="227"/>
  </w:num>
  <w:num w:numId="53" w16cid:durableId="1049304380">
    <w:abstractNumId w:val="181"/>
  </w:num>
  <w:num w:numId="54" w16cid:durableId="1330406578">
    <w:abstractNumId w:val="167"/>
  </w:num>
  <w:num w:numId="55" w16cid:durableId="1340960588">
    <w:abstractNumId w:val="161"/>
  </w:num>
  <w:num w:numId="56" w16cid:durableId="122232364">
    <w:abstractNumId w:val="349"/>
  </w:num>
  <w:num w:numId="57" w16cid:durableId="617906020">
    <w:abstractNumId w:val="282"/>
  </w:num>
  <w:num w:numId="58" w16cid:durableId="85882875">
    <w:abstractNumId w:val="43"/>
  </w:num>
  <w:num w:numId="59" w16cid:durableId="1029837953">
    <w:abstractNumId w:val="273"/>
  </w:num>
  <w:num w:numId="60" w16cid:durableId="1139497527">
    <w:abstractNumId w:val="183"/>
  </w:num>
  <w:num w:numId="61" w16cid:durableId="1240289107">
    <w:abstractNumId w:val="125"/>
  </w:num>
  <w:num w:numId="62" w16cid:durableId="1555002130">
    <w:abstractNumId w:val="314"/>
  </w:num>
  <w:num w:numId="63" w16cid:durableId="1327972866">
    <w:abstractNumId w:val="253"/>
  </w:num>
  <w:num w:numId="64" w16cid:durableId="210969382">
    <w:abstractNumId w:val="63"/>
  </w:num>
  <w:num w:numId="65" w16cid:durableId="439372857">
    <w:abstractNumId w:val="143"/>
  </w:num>
  <w:num w:numId="66" w16cid:durableId="1653213956">
    <w:abstractNumId w:val="129"/>
  </w:num>
  <w:num w:numId="67" w16cid:durableId="1117024573">
    <w:abstractNumId w:val="189"/>
  </w:num>
  <w:num w:numId="68" w16cid:durableId="278728970">
    <w:abstractNumId w:val="123"/>
  </w:num>
  <w:num w:numId="69" w16cid:durableId="1808669216">
    <w:abstractNumId w:val="164"/>
  </w:num>
  <w:num w:numId="70" w16cid:durableId="1824927129">
    <w:abstractNumId w:val="225"/>
  </w:num>
  <w:num w:numId="71" w16cid:durableId="262493142">
    <w:abstractNumId w:val="313"/>
  </w:num>
  <w:num w:numId="72" w16cid:durableId="2101487485">
    <w:abstractNumId w:val="311"/>
  </w:num>
  <w:num w:numId="73" w16cid:durableId="389621424">
    <w:abstractNumId w:val="220"/>
  </w:num>
  <w:num w:numId="74" w16cid:durableId="1473210268">
    <w:abstractNumId w:val="279"/>
  </w:num>
  <w:num w:numId="75" w16cid:durableId="181364512">
    <w:abstractNumId w:val="274"/>
  </w:num>
  <w:num w:numId="76" w16cid:durableId="322660491">
    <w:abstractNumId w:val="21"/>
  </w:num>
  <w:num w:numId="77" w16cid:durableId="1917739217">
    <w:abstractNumId w:val="208"/>
  </w:num>
  <w:num w:numId="78" w16cid:durableId="2087649901">
    <w:abstractNumId w:val="297"/>
  </w:num>
  <w:num w:numId="79" w16cid:durableId="991563670">
    <w:abstractNumId w:val="64"/>
  </w:num>
  <w:num w:numId="80" w16cid:durableId="321471890">
    <w:abstractNumId w:val="133"/>
  </w:num>
  <w:num w:numId="81" w16cid:durableId="1091391500">
    <w:abstractNumId w:val="211"/>
  </w:num>
  <w:num w:numId="82" w16cid:durableId="416486577">
    <w:abstractNumId w:val="203"/>
  </w:num>
  <w:num w:numId="83" w16cid:durableId="35396974">
    <w:abstractNumId w:val="237"/>
  </w:num>
  <w:num w:numId="84" w16cid:durableId="833842256">
    <w:abstractNumId w:val="25"/>
  </w:num>
  <w:num w:numId="85" w16cid:durableId="264923840">
    <w:abstractNumId w:val="104"/>
  </w:num>
  <w:num w:numId="86" w16cid:durableId="657924976">
    <w:abstractNumId w:val="66"/>
  </w:num>
  <w:num w:numId="87" w16cid:durableId="765736950">
    <w:abstractNumId w:val="108"/>
  </w:num>
  <w:num w:numId="88" w16cid:durableId="92671117">
    <w:abstractNumId w:val="182"/>
  </w:num>
  <w:num w:numId="89" w16cid:durableId="1029990872">
    <w:abstractNumId w:val="11"/>
  </w:num>
  <w:num w:numId="90" w16cid:durableId="1132869369">
    <w:abstractNumId w:val="12"/>
  </w:num>
  <w:num w:numId="91" w16cid:durableId="457988103">
    <w:abstractNumId w:val="13"/>
  </w:num>
  <w:num w:numId="92" w16cid:durableId="1230654076">
    <w:abstractNumId w:val="14"/>
  </w:num>
  <w:num w:numId="93" w16cid:durableId="1294677662">
    <w:abstractNumId w:val="15"/>
  </w:num>
  <w:num w:numId="94" w16cid:durableId="2062752069">
    <w:abstractNumId w:val="16"/>
  </w:num>
  <w:num w:numId="95" w16cid:durableId="761414864">
    <w:abstractNumId w:val="17"/>
  </w:num>
  <w:num w:numId="96" w16cid:durableId="727385645">
    <w:abstractNumId w:val="18"/>
  </w:num>
  <w:num w:numId="97" w16cid:durableId="475297480">
    <w:abstractNumId w:val="276"/>
  </w:num>
  <w:num w:numId="98" w16cid:durableId="465198751">
    <w:abstractNumId w:val="112"/>
  </w:num>
  <w:num w:numId="99" w16cid:durableId="1241523235">
    <w:abstractNumId w:val="293"/>
  </w:num>
  <w:num w:numId="100" w16cid:durableId="387193232">
    <w:abstractNumId w:val="86"/>
  </w:num>
  <w:num w:numId="101" w16cid:durableId="1777946672">
    <w:abstractNumId w:val="80"/>
  </w:num>
  <w:num w:numId="102" w16cid:durableId="2027824181">
    <w:abstractNumId w:val="23"/>
  </w:num>
  <w:num w:numId="103" w16cid:durableId="1107889949">
    <w:abstractNumId w:val="50"/>
  </w:num>
  <w:num w:numId="104" w16cid:durableId="1990010835">
    <w:abstractNumId w:val="209"/>
  </w:num>
  <w:num w:numId="105" w16cid:durableId="228155946">
    <w:abstractNumId w:val="351"/>
  </w:num>
  <w:num w:numId="106" w16cid:durableId="780146032">
    <w:abstractNumId w:val="339"/>
  </w:num>
  <w:num w:numId="107" w16cid:durableId="712389572">
    <w:abstractNumId w:val="165"/>
  </w:num>
  <w:num w:numId="108" w16cid:durableId="589433458">
    <w:abstractNumId w:val="28"/>
  </w:num>
  <w:num w:numId="109" w16cid:durableId="1617636112">
    <w:abstractNumId w:val="101"/>
  </w:num>
  <w:num w:numId="110" w16cid:durableId="1240216174">
    <w:abstractNumId w:val="261"/>
  </w:num>
  <w:num w:numId="111" w16cid:durableId="1542935943">
    <w:abstractNumId w:val="240"/>
  </w:num>
  <w:num w:numId="112" w16cid:durableId="1861821321">
    <w:abstractNumId w:val="271"/>
  </w:num>
  <w:num w:numId="113" w16cid:durableId="21788417">
    <w:abstractNumId w:val="131"/>
  </w:num>
  <w:num w:numId="114" w16cid:durableId="566577004">
    <w:abstractNumId w:val="48"/>
  </w:num>
  <w:num w:numId="115" w16cid:durableId="1215658474">
    <w:abstractNumId w:val="69"/>
  </w:num>
  <w:num w:numId="116" w16cid:durableId="1271159053">
    <w:abstractNumId w:val="115"/>
  </w:num>
  <w:num w:numId="117" w16cid:durableId="2140030837">
    <w:abstractNumId w:val="132"/>
  </w:num>
  <w:num w:numId="118" w16cid:durableId="442917958">
    <w:abstractNumId w:val="321"/>
  </w:num>
  <w:num w:numId="119" w16cid:durableId="736897277">
    <w:abstractNumId w:val="137"/>
  </w:num>
  <w:num w:numId="120" w16cid:durableId="828063136">
    <w:abstractNumId w:val="75"/>
  </w:num>
  <w:num w:numId="121" w16cid:durableId="1681278994">
    <w:abstractNumId w:val="257"/>
  </w:num>
  <w:num w:numId="122" w16cid:durableId="567956186">
    <w:abstractNumId w:val="196"/>
  </w:num>
  <w:num w:numId="123" w16cid:durableId="856769558">
    <w:abstractNumId w:val="242"/>
  </w:num>
  <w:num w:numId="124" w16cid:durableId="1166164095">
    <w:abstractNumId w:val="139"/>
  </w:num>
  <w:num w:numId="125" w16cid:durableId="117142457">
    <w:abstractNumId w:val="31"/>
  </w:num>
  <w:num w:numId="126" w16cid:durableId="1236547482">
    <w:abstractNumId w:val="49"/>
  </w:num>
  <w:num w:numId="127" w16cid:durableId="1619531256">
    <w:abstractNumId w:val="228"/>
  </w:num>
  <w:num w:numId="128" w16cid:durableId="67970499">
    <w:abstractNumId w:val="178"/>
  </w:num>
  <w:num w:numId="129" w16cid:durableId="1733969056">
    <w:abstractNumId w:val="244"/>
  </w:num>
  <w:num w:numId="130" w16cid:durableId="1738090180">
    <w:abstractNumId w:val="305"/>
  </w:num>
  <w:num w:numId="131" w16cid:durableId="1782188491">
    <w:abstractNumId w:val="325"/>
  </w:num>
  <w:num w:numId="132" w16cid:durableId="1478764593">
    <w:abstractNumId w:val="256"/>
  </w:num>
  <w:num w:numId="133" w16cid:durableId="190533449">
    <w:abstractNumId w:val="198"/>
  </w:num>
  <w:num w:numId="134" w16cid:durableId="1544519301">
    <w:abstractNumId w:val="1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16cid:durableId="1870529554">
    <w:abstractNumId w:val="3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16cid:durableId="85539101">
    <w:abstractNumId w:val="262"/>
  </w:num>
  <w:num w:numId="137" w16cid:durableId="1071004201">
    <w:abstractNumId w:val="72"/>
  </w:num>
  <w:num w:numId="138" w16cid:durableId="1749689252">
    <w:abstractNumId w:val="54"/>
  </w:num>
  <w:num w:numId="139" w16cid:durableId="68038282">
    <w:abstractNumId w:val="270"/>
  </w:num>
  <w:num w:numId="140" w16cid:durableId="660236808">
    <w:abstractNumId w:val="265"/>
  </w:num>
  <w:num w:numId="141" w16cid:durableId="278680854">
    <w:abstractNumId w:val="260"/>
  </w:num>
  <w:num w:numId="142" w16cid:durableId="2008559893">
    <w:abstractNumId w:val="102"/>
  </w:num>
  <w:num w:numId="143" w16cid:durableId="1093209593">
    <w:abstractNumId w:val="245"/>
  </w:num>
  <w:num w:numId="144" w16cid:durableId="1265532189">
    <w:abstractNumId w:val="151"/>
  </w:num>
  <w:num w:numId="145" w16cid:durableId="233593408">
    <w:abstractNumId w:val="200"/>
  </w:num>
  <w:num w:numId="146" w16cid:durableId="482357935">
    <w:abstractNumId w:val="163"/>
  </w:num>
  <w:num w:numId="147" w16cid:durableId="411395978">
    <w:abstractNumId w:val="53"/>
  </w:num>
  <w:num w:numId="148" w16cid:durableId="1613899646">
    <w:abstractNumId w:val="205"/>
  </w:num>
  <w:num w:numId="149" w16cid:durableId="904026952">
    <w:abstractNumId w:val="235"/>
  </w:num>
  <w:num w:numId="150" w16cid:durableId="857623491">
    <w:abstractNumId w:val="336"/>
  </w:num>
  <w:num w:numId="151" w16cid:durableId="739790651">
    <w:abstractNumId w:val="327"/>
  </w:num>
  <w:num w:numId="152" w16cid:durableId="1240597219">
    <w:abstractNumId w:val="36"/>
  </w:num>
  <w:num w:numId="153" w16cid:durableId="1763262382">
    <w:abstractNumId w:val="353"/>
  </w:num>
  <w:num w:numId="154" w16cid:durableId="990061220">
    <w:abstractNumId w:val="162"/>
  </w:num>
  <w:num w:numId="155" w16cid:durableId="941230654">
    <w:abstractNumId w:val="172"/>
  </w:num>
  <w:num w:numId="156" w16cid:durableId="676422112">
    <w:abstractNumId w:val="41"/>
  </w:num>
  <w:num w:numId="157" w16cid:durableId="481896572">
    <w:abstractNumId w:val="202"/>
  </w:num>
  <w:num w:numId="158" w16cid:durableId="1605573998">
    <w:abstractNumId w:val="144"/>
  </w:num>
  <w:num w:numId="159" w16cid:durableId="1326588895">
    <w:abstractNumId w:val="319"/>
  </w:num>
  <w:num w:numId="160" w16cid:durableId="1320421217">
    <w:abstractNumId w:val="135"/>
  </w:num>
  <w:num w:numId="161" w16cid:durableId="1415014361">
    <w:abstractNumId w:val="120"/>
  </w:num>
  <w:num w:numId="162" w16cid:durableId="1279291314">
    <w:abstractNumId w:val="109"/>
  </w:num>
  <w:num w:numId="163" w16cid:durableId="1126965847">
    <w:abstractNumId w:val="218"/>
  </w:num>
  <w:num w:numId="164" w16cid:durableId="547690772">
    <w:abstractNumId w:val="96"/>
  </w:num>
  <w:num w:numId="165" w16cid:durableId="1262957059">
    <w:abstractNumId w:val="98"/>
  </w:num>
  <w:num w:numId="166" w16cid:durableId="1563708615">
    <w:abstractNumId w:val="320"/>
  </w:num>
  <w:num w:numId="167" w16cid:durableId="898052817">
    <w:abstractNumId w:val="55"/>
  </w:num>
  <w:num w:numId="168" w16cid:durableId="712146897">
    <w:abstractNumId w:val="236"/>
  </w:num>
  <w:num w:numId="169" w16cid:durableId="1089498469">
    <w:abstractNumId w:val="103"/>
  </w:num>
  <w:num w:numId="170" w16cid:durableId="41944192">
    <w:abstractNumId w:val="345"/>
  </w:num>
  <w:num w:numId="171" w16cid:durableId="1094517689">
    <w:abstractNumId w:val="79"/>
  </w:num>
  <w:num w:numId="172" w16cid:durableId="1934825503">
    <w:abstractNumId w:val="71"/>
  </w:num>
  <w:num w:numId="173" w16cid:durableId="55663450">
    <w:abstractNumId w:val="74"/>
  </w:num>
  <w:num w:numId="174" w16cid:durableId="1113204919">
    <w:abstractNumId w:val="160"/>
  </w:num>
  <w:num w:numId="175" w16cid:durableId="1103841822">
    <w:abstractNumId w:val="180"/>
  </w:num>
  <w:num w:numId="176" w16cid:durableId="338777069">
    <w:abstractNumId w:val="88"/>
  </w:num>
  <w:num w:numId="177" w16cid:durableId="93089206">
    <w:abstractNumId w:val="312"/>
  </w:num>
  <w:num w:numId="178" w16cid:durableId="563640186">
    <w:abstractNumId w:val="286"/>
  </w:num>
  <w:num w:numId="179" w16cid:durableId="1428431011">
    <w:abstractNumId w:val="158"/>
  </w:num>
  <w:num w:numId="180" w16cid:durableId="1126509167">
    <w:abstractNumId w:val="217"/>
  </w:num>
  <w:num w:numId="181" w16cid:durableId="402723698">
    <w:abstractNumId w:val="124"/>
  </w:num>
  <w:num w:numId="182" w16cid:durableId="661540835">
    <w:abstractNumId w:val="44"/>
  </w:num>
  <w:num w:numId="183" w16cid:durableId="2009017638">
    <w:abstractNumId w:val="168"/>
  </w:num>
  <w:num w:numId="184" w16cid:durableId="969743976">
    <w:abstractNumId w:val="296"/>
  </w:num>
  <w:num w:numId="185" w16cid:durableId="1152865376">
    <w:abstractNumId w:val="130"/>
  </w:num>
  <w:num w:numId="186" w16cid:durableId="807167651">
    <w:abstractNumId w:val="146"/>
  </w:num>
  <w:num w:numId="187" w16cid:durableId="1214581590">
    <w:abstractNumId w:val="247"/>
  </w:num>
  <w:num w:numId="188" w16cid:durableId="581136096">
    <w:abstractNumId w:val="26"/>
  </w:num>
  <w:num w:numId="189" w16cid:durableId="1240560923">
    <w:abstractNumId w:val="263"/>
  </w:num>
  <w:num w:numId="190" w16cid:durableId="1439183667">
    <w:abstractNumId w:val="176"/>
  </w:num>
  <w:num w:numId="191" w16cid:durableId="2069106981">
    <w:abstractNumId w:val="290"/>
  </w:num>
  <w:num w:numId="192" w16cid:durableId="1858614812">
    <w:abstractNumId w:val="99"/>
  </w:num>
  <w:num w:numId="193" w16cid:durableId="13000479">
    <w:abstractNumId w:val="177"/>
  </w:num>
  <w:num w:numId="194" w16cid:durableId="82647121">
    <w:abstractNumId w:val="58"/>
  </w:num>
  <w:num w:numId="195" w16cid:durableId="568541113">
    <w:abstractNumId w:val="195"/>
  </w:num>
  <w:num w:numId="196" w16cid:durableId="1839495258">
    <w:abstractNumId w:val="116"/>
  </w:num>
  <w:num w:numId="197" w16cid:durableId="1598292967">
    <w:abstractNumId w:val="241"/>
  </w:num>
  <w:num w:numId="198" w16cid:durableId="1495342545">
    <w:abstractNumId w:val="60"/>
  </w:num>
  <w:num w:numId="199" w16cid:durableId="50270290">
    <w:abstractNumId w:val="29"/>
  </w:num>
  <w:num w:numId="200" w16cid:durableId="1071194878">
    <w:abstractNumId w:val="330"/>
  </w:num>
  <w:num w:numId="201" w16cid:durableId="590162882">
    <w:abstractNumId w:val="62"/>
  </w:num>
  <w:num w:numId="202" w16cid:durableId="1654336928">
    <w:abstractNumId w:val="342"/>
  </w:num>
  <w:num w:numId="203" w16cid:durableId="13725253">
    <w:abstractNumId w:val="153"/>
  </w:num>
  <w:num w:numId="204" w16cid:durableId="793057181">
    <w:abstractNumId w:val="76"/>
  </w:num>
  <w:num w:numId="205" w16cid:durableId="157960962">
    <w:abstractNumId w:val="295"/>
  </w:num>
  <w:num w:numId="206" w16cid:durableId="1529877049">
    <w:abstractNumId w:val="243"/>
  </w:num>
  <w:num w:numId="207" w16cid:durableId="1184828000">
    <w:abstractNumId w:val="174"/>
  </w:num>
  <w:num w:numId="208" w16cid:durableId="656157012">
    <w:abstractNumId w:val="81"/>
  </w:num>
  <w:num w:numId="209" w16cid:durableId="972640693">
    <w:abstractNumId w:val="22"/>
  </w:num>
  <w:num w:numId="210" w16cid:durableId="1538347423">
    <w:abstractNumId w:val="134"/>
  </w:num>
  <w:num w:numId="211" w16cid:durableId="2084251843">
    <w:abstractNumId w:val="114"/>
  </w:num>
  <w:num w:numId="212" w16cid:durableId="1895965545">
    <w:abstractNumId w:val="310"/>
  </w:num>
  <w:num w:numId="213" w16cid:durableId="421024995">
    <w:abstractNumId w:val="157"/>
  </w:num>
  <w:num w:numId="214" w16cid:durableId="1587305691">
    <w:abstractNumId w:val="307"/>
  </w:num>
  <w:num w:numId="215" w16cid:durableId="2030523074">
    <w:abstractNumId w:val="212"/>
  </w:num>
  <w:num w:numId="216" w16cid:durableId="913709079">
    <w:abstractNumId w:val="67"/>
  </w:num>
  <w:num w:numId="217" w16cid:durableId="1766076429">
    <w:abstractNumId w:val="337"/>
  </w:num>
  <w:num w:numId="218" w16cid:durableId="527716669">
    <w:abstractNumId w:val="46"/>
  </w:num>
  <w:num w:numId="219" w16cid:durableId="1265726176">
    <w:abstractNumId w:val="269"/>
  </w:num>
  <w:num w:numId="220" w16cid:durableId="1438596058">
    <w:abstractNumId w:val="267"/>
  </w:num>
  <w:num w:numId="221" w16cid:durableId="1389263978">
    <w:abstractNumId w:val="287"/>
  </w:num>
  <w:num w:numId="222" w16cid:durableId="1182282846">
    <w:abstractNumId w:val="255"/>
  </w:num>
  <w:num w:numId="223" w16cid:durableId="932125269">
    <w:abstractNumId w:val="119"/>
  </w:num>
  <w:num w:numId="224" w16cid:durableId="1483737490">
    <w:abstractNumId w:val="171"/>
  </w:num>
  <w:num w:numId="225" w16cid:durableId="1464732964">
    <w:abstractNumId w:val="278"/>
  </w:num>
  <w:num w:numId="226" w16cid:durableId="1125077201">
    <w:abstractNumId w:val="42"/>
  </w:num>
  <w:num w:numId="227" w16cid:durableId="978144280">
    <w:abstractNumId w:val="283"/>
  </w:num>
  <w:num w:numId="228" w16cid:durableId="1910580530">
    <w:abstractNumId w:val="87"/>
  </w:num>
  <w:num w:numId="229" w16cid:durableId="476458799">
    <w:abstractNumId w:val="188"/>
  </w:num>
  <w:num w:numId="230" w16cid:durableId="1412966849">
    <w:abstractNumId w:val="248"/>
  </w:num>
  <w:num w:numId="231" w16cid:durableId="396633778">
    <w:abstractNumId w:val="333"/>
  </w:num>
  <w:num w:numId="232" w16cid:durableId="671416552">
    <w:abstractNumId w:val="142"/>
  </w:num>
  <w:num w:numId="233" w16cid:durableId="1919366826">
    <w:abstractNumId w:val="56"/>
  </w:num>
  <w:num w:numId="234" w16cid:durableId="1705401705">
    <w:abstractNumId w:val="288"/>
  </w:num>
  <w:num w:numId="235" w16cid:durableId="1233078282">
    <w:abstractNumId w:val="150"/>
  </w:num>
  <w:num w:numId="236" w16cid:durableId="2071995716">
    <w:abstractNumId w:val="127"/>
  </w:num>
  <w:num w:numId="237" w16cid:durableId="1662269806">
    <w:abstractNumId w:val="148"/>
  </w:num>
  <w:num w:numId="238" w16cid:durableId="1640768550">
    <w:abstractNumId w:val="97"/>
  </w:num>
  <w:num w:numId="239" w16cid:durableId="1868177867">
    <w:abstractNumId w:val="341"/>
  </w:num>
  <w:num w:numId="240" w16cid:durableId="686370308">
    <w:abstractNumId w:val="0"/>
  </w:num>
  <w:num w:numId="241" w16cid:durableId="268271188">
    <w:abstractNumId w:val="57"/>
  </w:num>
  <w:num w:numId="242" w16cid:durableId="1097480441">
    <w:abstractNumId w:val="254"/>
  </w:num>
  <w:num w:numId="243" w16cid:durableId="1971279022">
    <w:abstractNumId w:val="323"/>
  </w:num>
  <w:num w:numId="244" w16cid:durableId="1482893311">
    <w:abstractNumId w:val="118"/>
  </w:num>
  <w:num w:numId="245" w16cid:durableId="468935191">
    <w:abstractNumId w:val="84"/>
  </w:num>
  <w:num w:numId="246" w16cid:durableId="1531911274">
    <w:abstractNumId w:val="306"/>
  </w:num>
  <w:num w:numId="247" w16cid:durableId="902174934">
    <w:abstractNumId w:val="294"/>
  </w:num>
  <w:num w:numId="248" w16cid:durableId="2120294563">
    <w:abstractNumId w:val="59"/>
  </w:num>
  <w:num w:numId="249" w16cid:durableId="1092778610">
    <w:abstractNumId w:val="328"/>
  </w:num>
  <w:num w:numId="250" w16cid:durableId="1029186072">
    <w:abstractNumId w:val="35"/>
  </w:num>
  <w:num w:numId="251" w16cid:durableId="786238580">
    <w:abstractNumId w:val="77"/>
  </w:num>
  <w:num w:numId="252" w16cid:durableId="21713321">
    <w:abstractNumId w:val="232"/>
  </w:num>
  <w:num w:numId="253" w16cid:durableId="283661799">
    <w:abstractNumId w:val="107"/>
  </w:num>
  <w:num w:numId="254" w16cid:durableId="966854401">
    <w:abstractNumId w:val="249"/>
  </w:num>
  <w:num w:numId="255" w16cid:durableId="1545871152">
    <w:abstractNumId w:val="343"/>
  </w:num>
  <w:num w:numId="256" w16cid:durableId="1037513352">
    <w:abstractNumId w:val="40"/>
  </w:num>
  <w:num w:numId="257" w16cid:durableId="1292592650">
    <w:abstractNumId w:val="90"/>
  </w:num>
  <w:num w:numId="258" w16cid:durableId="1648977970">
    <w:abstractNumId w:val="230"/>
  </w:num>
  <w:num w:numId="259" w16cid:durableId="183908472">
    <w:abstractNumId w:val="68"/>
  </w:num>
  <w:num w:numId="260" w16cid:durableId="544680388">
    <w:abstractNumId w:val="299"/>
  </w:num>
  <w:num w:numId="261" w16cid:durableId="1998338298">
    <w:abstractNumId w:val="340"/>
  </w:num>
  <w:num w:numId="262" w16cid:durableId="282540460">
    <w:abstractNumId w:val="316"/>
  </w:num>
  <w:num w:numId="263" w16cid:durableId="1066993800">
    <w:abstractNumId w:val="298"/>
  </w:num>
  <w:num w:numId="264" w16cid:durableId="1942684391">
    <w:abstractNumId w:val="275"/>
  </w:num>
  <w:num w:numId="265" w16cid:durableId="81227414">
    <w:abstractNumId w:val="61"/>
  </w:num>
  <w:num w:numId="266" w16cid:durableId="1101217794">
    <w:abstractNumId w:val="105"/>
  </w:num>
  <w:num w:numId="267" w16cid:durableId="1209605811">
    <w:abstractNumId w:val="170"/>
  </w:num>
  <w:num w:numId="268" w16cid:durableId="1936552226">
    <w:abstractNumId w:val="95"/>
  </w:num>
  <w:num w:numId="269" w16cid:durableId="1749187012">
    <w:abstractNumId w:val="266"/>
  </w:num>
  <w:num w:numId="270" w16cid:durableId="845289157">
    <w:abstractNumId w:val="122"/>
  </w:num>
  <w:num w:numId="271" w16cid:durableId="979185878">
    <w:abstractNumId w:val="259"/>
  </w:num>
  <w:num w:numId="272" w16cid:durableId="864832663">
    <w:abstractNumId w:val="315"/>
  </w:num>
  <w:num w:numId="273" w16cid:durableId="2066827577">
    <w:abstractNumId w:val="38"/>
  </w:num>
  <w:num w:numId="274" w16cid:durableId="1393575004">
    <w:abstractNumId w:val="155"/>
  </w:num>
  <w:num w:numId="275" w16cid:durableId="1222130544">
    <w:abstractNumId w:val="285"/>
  </w:num>
  <w:num w:numId="276" w16cid:durableId="1997370350">
    <w:abstractNumId w:val="184"/>
  </w:num>
  <w:num w:numId="277" w16cid:durableId="897667433">
    <w:abstractNumId w:val="24"/>
  </w:num>
  <w:num w:numId="278" w16cid:durableId="2145543160">
    <w:abstractNumId w:val="111"/>
  </w:num>
  <w:num w:numId="279" w16cid:durableId="1844543381">
    <w:abstractNumId w:val="128"/>
  </w:num>
  <w:num w:numId="280" w16cid:durableId="1145317320">
    <w:abstractNumId w:val="194"/>
  </w:num>
  <w:num w:numId="281" w16cid:durableId="1438331894">
    <w:abstractNumId w:val="187"/>
  </w:num>
  <w:num w:numId="282" w16cid:durableId="616369461">
    <w:abstractNumId w:val="300"/>
  </w:num>
  <w:num w:numId="283" w16cid:durableId="1363090994">
    <w:abstractNumId w:val="326"/>
  </w:num>
  <w:num w:numId="284" w16cid:durableId="433332252">
    <w:abstractNumId w:val="147"/>
  </w:num>
  <w:num w:numId="285" w16cid:durableId="2054573265">
    <w:abstractNumId w:val="268"/>
  </w:num>
  <w:num w:numId="286" w16cid:durableId="562260372">
    <w:abstractNumId w:val="309"/>
  </w:num>
  <w:num w:numId="287" w16cid:durableId="807865595">
    <w:abstractNumId w:val="354"/>
  </w:num>
  <w:num w:numId="288" w16cid:durableId="906692933">
    <w:abstractNumId w:val="89"/>
  </w:num>
  <w:num w:numId="289" w16cid:durableId="1551303569">
    <w:abstractNumId w:val="113"/>
  </w:num>
  <w:num w:numId="290" w16cid:durableId="1891110097">
    <w:abstractNumId w:val="226"/>
  </w:num>
  <w:num w:numId="291" w16cid:durableId="1729186542">
    <w:abstractNumId w:val="169"/>
  </w:num>
  <w:num w:numId="292" w16cid:durableId="1126049915">
    <w:abstractNumId w:val="34"/>
  </w:num>
  <w:num w:numId="293" w16cid:durableId="1105464318">
    <w:abstractNumId w:val="308"/>
  </w:num>
  <w:num w:numId="294" w16cid:durableId="834153709">
    <w:abstractNumId w:val="33"/>
  </w:num>
  <w:num w:numId="295" w16cid:durableId="1293823355">
    <w:abstractNumId w:val="193"/>
  </w:num>
  <w:num w:numId="296" w16cid:durableId="1969894831">
    <w:abstractNumId w:val="231"/>
  </w:num>
  <w:num w:numId="297" w16cid:durableId="1117717590">
    <w:abstractNumId w:val="348"/>
  </w:num>
  <w:num w:numId="298" w16cid:durableId="2004041130">
    <w:abstractNumId w:val="117"/>
  </w:num>
  <w:num w:numId="299" w16cid:durableId="1408114990">
    <w:abstractNumId w:val="210"/>
  </w:num>
  <w:num w:numId="300" w16cid:durableId="545263937">
    <w:abstractNumId w:val="352"/>
  </w:num>
  <w:num w:numId="301" w16cid:durableId="381707923">
    <w:abstractNumId w:val="73"/>
  </w:num>
  <w:num w:numId="302" w16cid:durableId="1623489081">
    <w:abstractNumId w:val="304"/>
  </w:num>
  <w:num w:numId="303" w16cid:durableId="707605822">
    <w:abstractNumId w:val="206"/>
  </w:num>
  <w:num w:numId="304" w16cid:durableId="1309243013">
    <w:abstractNumId w:val="224"/>
  </w:num>
  <w:num w:numId="305" w16cid:durableId="709383634">
    <w:abstractNumId w:val="215"/>
  </w:num>
  <w:num w:numId="306" w16cid:durableId="506403980">
    <w:abstractNumId w:val="141"/>
  </w:num>
  <w:num w:numId="307" w16cid:durableId="1515802779">
    <w:abstractNumId w:val="324"/>
  </w:num>
  <w:num w:numId="308" w16cid:durableId="278026342">
    <w:abstractNumId w:val="252"/>
  </w:num>
  <w:num w:numId="309" w16cid:durableId="185405984">
    <w:abstractNumId w:val="264"/>
  </w:num>
  <w:num w:numId="310" w16cid:durableId="2041782321">
    <w:abstractNumId w:val="20"/>
  </w:num>
  <w:num w:numId="311" w16cid:durableId="598871651">
    <w:abstractNumId w:val="346"/>
  </w:num>
  <w:num w:numId="312" w16cid:durableId="546259393">
    <w:abstractNumId w:val="350"/>
  </w:num>
  <w:num w:numId="313" w16cid:durableId="1389038240">
    <w:abstractNumId w:val="185"/>
  </w:num>
  <w:num w:numId="314" w16cid:durableId="1282808690">
    <w:abstractNumId w:val="32"/>
  </w:num>
  <w:num w:numId="315" w16cid:durableId="477579062">
    <w:abstractNumId w:val="329"/>
  </w:num>
  <w:num w:numId="316" w16cid:durableId="695887908">
    <w:abstractNumId w:val="251"/>
  </w:num>
  <w:num w:numId="317" w16cid:durableId="1947543408">
    <w:abstractNumId w:val="332"/>
  </w:num>
  <w:num w:numId="318" w16cid:durableId="543297147">
    <w:abstractNumId w:val="292"/>
  </w:num>
  <w:num w:numId="319" w16cid:durableId="648287122">
    <w:abstractNumId w:val="233"/>
  </w:num>
  <w:num w:numId="320" w16cid:durableId="1836798636">
    <w:abstractNumId w:val="27"/>
  </w:num>
  <w:num w:numId="321" w16cid:durableId="1572428114">
    <w:abstractNumId w:val="30"/>
  </w:num>
  <w:num w:numId="322" w16cid:durableId="1499810044">
    <w:abstractNumId w:val="289"/>
  </w:num>
  <w:num w:numId="323" w16cid:durableId="646281509">
    <w:abstractNumId w:val="45"/>
  </w:num>
  <w:num w:numId="324" w16cid:durableId="1271669046">
    <w:abstractNumId w:val="47"/>
  </w:num>
  <w:num w:numId="325" w16cid:durableId="1004548438">
    <w:abstractNumId w:val="221"/>
  </w:num>
  <w:num w:numId="326" w16cid:durableId="1756586859">
    <w:abstractNumId w:val="331"/>
  </w:num>
  <w:num w:numId="327" w16cid:durableId="837305888">
    <w:abstractNumId w:val="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8" w16cid:durableId="842015867">
    <w:abstractNumId w:val="207"/>
  </w:num>
  <w:num w:numId="329" w16cid:durableId="1428502210">
    <w:abstractNumId w:val="2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0" w16cid:durableId="393478389">
    <w:abstractNumId w:val="140"/>
  </w:num>
  <w:num w:numId="331" w16cid:durableId="1944612196">
    <w:abstractNumId w:val="223"/>
  </w:num>
  <w:num w:numId="332" w16cid:durableId="1979912287">
    <w:abstractNumId w:val="94"/>
  </w:num>
  <w:num w:numId="333" w16cid:durableId="1075973217">
    <w:abstractNumId w:val="51"/>
  </w:num>
  <w:num w:numId="334" w16cid:durableId="151986826">
    <w:abstractNumId w:val="19"/>
  </w:num>
  <w:num w:numId="335" w16cid:durableId="987057201">
    <w:abstractNumId w:val="190"/>
  </w:num>
  <w:num w:numId="336" w16cid:durableId="801508732">
    <w:abstractNumId w:val="317"/>
  </w:num>
  <w:num w:numId="337" w16cid:durableId="1832136958">
    <w:abstractNumId w:val="219"/>
  </w:num>
  <w:num w:numId="338" w16cid:durableId="838009826">
    <w:abstractNumId w:val="280"/>
  </w:num>
  <w:num w:numId="339" w16cid:durableId="540285599">
    <w:abstractNumId w:val="173"/>
  </w:num>
  <w:num w:numId="340" w16cid:durableId="1828664532">
    <w:abstractNumId w:val="272"/>
  </w:num>
  <w:num w:numId="341" w16cid:durableId="1767730360">
    <w:abstractNumId w:val="85"/>
  </w:num>
  <w:num w:numId="342" w16cid:durableId="317929151">
    <w:abstractNumId w:val="92"/>
  </w:num>
  <w:num w:numId="343" w16cid:durableId="223640673">
    <w:abstractNumId w:val="301"/>
  </w:num>
  <w:num w:numId="344" w16cid:durableId="1910455849">
    <w:abstractNumId w:val="138"/>
  </w:num>
  <w:num w:numId="345" w16cid:durableId="1536427809">
    <w:abstractNumId w:val="214"/>
  </w:num>
  <w:num w:numId="346" w16cid:durableId="996693299">
    <w:abstractNumId w:val="234"/>
  </w:num>
  <w:num w:numId="347" w16cid:durableId="1061518780">
    <w:abstractNumId w:val="284"/>
  </w:num>
  <w:num w:numId="348" w16cid:durableId="1544900117">
    <w:abstractNumId w:val="303"/>
  </w:num>
  <w:num w:numId="349" w16cid:durableId="1099108672">
    <w:abstractNumId w:val="136"/>
  </w:num>
  <w:num w:numId="350" w16cid:durableId="61024069">
    <w:abstractNumId w:val="258"/>
  </w:num>
  <w:num w:numId="351" w16cid:durableId="1240945895">
    <w:abstractNumId w:val="238"/>
  </w:num>
  <w:num w:numId="352" w16cid:durableId="1747220787">
    <w:abstractNumId w:val="322"/>
  </w:num>
  <w:num w:numId="353" w16cid:durableId="1737894733">
    <w:abstractNumId w:val="154"/>
  </w:num>
  <w:num w:numId="354" w16cid:durableId="1795831691">
    <w:abstractNumId w:val="175"/>
  </w:num>
  <w:num w:numId="355" w16cid:durableId="99228312">
    <w:abstractNumId w:val="70"/>
  </w:num>
  <w:num w:numId="356" w16cid:durableId="1871186279">
    <w:abstractNumId w:val="250"/>
  </w:num>
  <w:num w:numId="357" w16cid:durableId="1838106422">
    <w:abstractNumId w:val="277"/>
  </w:num>
  <w:num w:numId="358" w16cid:durableId="344939383">
    <w:abstractNumId w:val="52"/>
  </w:num>
  <w:num w:numId="359" w16cid:durableId="714811334">
    <w:abstractNumId w:val="179"/>
  </w:num>
  <w:num w:numId="360" w16cid:durableId="479274435">
    <w:abstractNumId w:val="78"/>
  </w:num>
  <w:num w:numId="361" w16cid:durableId="960843450">
    <w:abstractNumId w:val="166"/>
  </w:num>
  <w:num w:numId="362" w16cid:durableId="1023288083">
    <w:abstractNumId w:val="197"/>
  </w:num>
  <w:num w:numId="363" w16cid:durableId="580068785">
    <w:abstractNumId w:val="192"/>
  </w:num>
  <w:num w:numId="364" w16cid:durableId="840388226">
    <w:abstractNumId w:val="281"/>
  </w:num>
  <w:num w:numId="365" w16cid:durableId="464853704">
    <w:abstractNumId w:val="83"/>
  </w:num>
  <w:num w:numId="366" w16cid:durableId="699939794">
    <w:abstractNumId w:val="347"/>
  </w:num>
  <w:num w:numId="367" w16cid:durableId="486946483">
    <w:abstractNumId w:val="338"/>
  </w:num>
  <w:num w:numId="368" w16cid:durableId="822430995">
    <w:abstractNumId w:val="213"/>
  </w:num>
  <w:num w:numId="369" w16cid:durableId="694699832">
    <w:abstractNumId w:val="222"/>
  </w:num>
  <w:num w:numId="370" w16cid:durableId="1899587279">
    <w:abstractNumId w:val="82"/>
  </w:num>
  <w:num w:numId="371" w16cid:durableId="1903715558">
    <w:abstractNumId w:val="302"/>
  </w:num>
  <w:num w:numId="372" w16cid:durableId="378093738">
    <w:abstractNumId w:val="126"/>
  </w:num>
  <w:num w:numId="373" w16cid:durableId="58946355">
    <w:abstractNumId w:val="318"/>
  </w:num>
  <w:num w:numId="374" w16cid:durableId="717169792">
    <w:abstractNumId w:val="334"/>
  </w:num>
  <w:num w:numId="375" w16cid:durableId="1775439552">
    <w:abstractNumId w:val="110"/>
  </w:num>
  <w:num w:numId="376" w16cid:durableId="488447739">
    <w:abstractNumId w:val="239"/>
  </w:num>
  <w:num w:numId="377" w16cid:durableId="1072433699">
    <w:abstractNumId w:val="186"/>
  </w:num>
  <w:num w:numId="378" w16cid:durableId="359361825">
    <w:abstractNumId w:val="201"/>
  </w:num>
  <w:num w:numId="379" w16cid:durableId="1325204782">
    <w:abstractNumId w:val="156"/>
  </w:num>
  <w:num w:numId="380" w16cid:durableId="2016880738">
    <w:abstractNumId w:val="37"/>
  </w:num>
  <w:num w:numId="381" w16cid:durableId="1568108050">
    <w:abstractNumId w:val="335"/>
  </w:num>
  <w:num w:numId="382" w16cid:durableId="838500261">
    <w:abstractNumId w:val="199"/>
  </w:num>
  <w:num w:numId="383" w16cid:durableId="329145028">
    <w:abstractNumId w:val="149"/>
  </w:num>
  <w:num w:numId="384" w16cid:durableId="1914003971">
    <w:abstractNumId w:val="39"/>
  </w:num>
  <w:num w:numId="385" w16cid:durableId="23869607">
    <w:abstractNumId w:val="121"/>
  </w:num>
  <w:num w:numId="386" w16cid:durableId="914360480">
    <w:abstractNumId w:val="159"/>
  </w:num>
  <w:num w:numId="387" w16cid:durableId="73867063">
    <w:abstractNumId w:val="291"/>
  </w:num>
  <w:num w:numId="388" w16cid:durableId="1492452039">
    <w:abstractNumId w:val="152"/>
  </w:num>
  <w:num w:numId="389" w16cid:durableId="1726492638">
    <w:abstractNumId w:val="2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3"/>
  <w:hideSpellingErrors/>
  <w:hideGrammaticalErrors/>
  <w:attachedTemplate r:id="rId1"/>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OS" w:val="Windows NT"/>
    <w:docVar w:name="OSVersion" w:val="10.0"/>
    <w:docVar w:name="RibbonPointer" w:val="14248145696"/>
    <w:docVar w:name="VerbatimVersion" w:val="6.0.0"/>
    <w:docVar w:name="WordVersion" w:val="16.0"/>
  </w:docVars>
  <w:rsids>
    <w:rsidRoot w:val="005A7BB3"/>
    <w:rsid w:val="00001C7E"/>
    <w:rsid w:val="0000487C"/>
    <w:rsid w:val="00011FEF"/>
    <w:rsid w:val="00013C8B"/>
    <w:rsid w:val="00023AEF"/>
    <w:rsid w:val="000250CA"/>
    <w:rsid w:val="00032119"/>
    <w:rsid w:val="000321C4"/>
    <w:rsid w:val="000427BD"/>
    <w:rsid w:val="00043C82"/>
    <w:rsid w:val="00050713"/>
    <w:rsid w:val="00053D0F"/>
    <w:rsid w:val="00056966"/>
    <w:rsid w:val="000615B0"/>
    <w:rsid w:val="00063921"/>
    <w:rsid w:val="000657E9"/>
    <w:rsid w:val="00066D2C"/>
    <w:rsid w:val="0007328F"/>
    <w:rsid w:val="00074F1E"/>
    <w:rsid w:val="0007573B"/>
    <w:rsid w:val="0007578B"/>
    <w:rsid w:val="0007692C"/>
    <w:rsid w:val="00076EA7"/>
    <w:rsid w:val="00080E37"/>
    <w:rsid w:val="00080F27"/>
    <w:rsid w:val="000912B1"/>
    <w:rsid w:val="00093AB9"/>
    <w:rsid w:val="00094DF4"/>
    <w:rsid w:val="000957D4"/>
    <w:rsid w:val="000961CD"/>
    <w:rsid w:val="000A0198"/>
    <w:rsid w:val="000A0585"/>
    <w:rsid w:val="000A218A"/>
    <w:rsid w:val="000A239C"/>
    <w:rsid w:val="000A4AE6"/>
    <w:rsid w:val="000A5EE1"/>
    <w:rsid w:val="000B3425"/>
    <w:rsid w:val="000B5FBB"/>
    <w:rsid w:val="000B6974"/>
    <w:rsid w:val="000B6B3E"/>
    <w:rsid w:val="000C137E"/>
    <w:rsid w:val="000C3F3E"/>
    <w:rsid w:val="000D0D08"/>
    <w:rsid w:val="000D739E"/>
    <w:rsid w:val="000D7A2C"/>
    <w:rsid w:val="000E0913"/>
    <w:rsid w:val="000E13F7"/>
    <w:rsid w:val="000E2525"/>
    <w:rsid w:val="000E3C90"/>
    <w:rsid w:val="000F5C68"/>
    <w:rsid w:val="000F6390"/>
    <w:rsid w:val="000F6530"/>
    <w:rsid w:val="000F775F"/>
    <w:rsid w:val="001014FC"/>
    <w:rsid w:val="0010417F"/>
    <w:rsid w:val="00105540"/>
    <w:rsid w:val="00105C8A"/>
    <w:rsid w:val="001119CE"/>
    <w:rsid w:val="001128A3"/>
    <w:rsid w:val="00114316"/>
    <w:rsid w:val="001149FE"/>
    <w:rsid w:val="00117F85"/>
    <w:rsid w:val="00117F87"/>
    <w:rsid w:val="001218F5"/>
    <w:rsid w:val="00122202"/>
    <w:rsid w:val="00126E0F"/>
    <w:rsid w:val="00127061"/>
    <w:rsid w:val="00131B53"/>
    <w:rsid w:val="001327C1"/>
    <w:rsid w:val="001329A3"/>
    <w:rsid w:val="00134120"/>
    <w:rsid w:val="001356C8"/>
    <w:rsid w:val="001378C8"/>
    <w:rsid w:val="00140A6B"/>
    <w:rsid w:val="00144AD4"/>
    <w:rsid w:val="00146731"/>
    <w:rsid w:val="00146F2E"/>
    <w:rsid w:val="00150A2E"/>
    <w:rsid w:val="00152BF7"/>
    <w:rsid w:val="001615B4"/>
    <w:rsid w:val="00163574"/>
    <w:rsid w:val="001645D4"/>
    <w:rsid w:val="0016567B"/>
    <w:rsid w:val="0016568A"/>
    <w:rsid w:val="00170A72"/>
    <w:rsid w:val="00171A2A"/>
    <w:rsid w:val="001723BA"/>
    <w:rsid w:val="00175A0C"/>
    <w:rsid w:val="00180A4E"/>
    <w:rsid w:val="00181F58"/>
    <w:rsid w:val="00186B65"/>
    <w:rsid w:val="00190CDA"/>
    <w:rsid w:val="00196816"/>
    <w:rsid w:val="0019779A"/>
    <w:rsid w:val="001977CD"/>
    <w:rsid w:val="0019782C"/>
    <w:rsid w:val="001A07A2"/>
    <w:rsid w:val="001A1422"/>
    <w:rsid w:val="001A3079"/>
    <w:rsid w:val="001A4D9A"/>
    <w:rsid w:val="001A6960"/>
    <w:rsid w:val="001B1595"/>
    <w:rsid w:val="001B1762"/>
    <w:rsid w:val="001B18CF"/>
    <w:rsid w:val="001B2C27"/>
    <w:rsid w:val="001C0A69"/>
    <w:rsid w:val="001C48D7"/>
    <w:rsid w:val="001D1994"/>
    <w:rsid w:val="001D6D5C"/>
    <w:rsid w:val="001D7A6D"/>
    <w:rsid w:val="001E4A64"/>
    <w:rsid w:val="001E61F5"/>
    <w:rsid w:val="001F0C01"/>
    <w:rsid w:val="001F1F4D"/>
    <w:rsid w:val="002005AF"/>
    <w:rsid w:val="00200C1A"/>
    <w:rsid w:val="002052E3"/>
    <w:rsid w:val="00210DC2"/>
    <w:rsid w:val="002110D6"/>
    <w:rsid w:val="002152F9"/>
    <w:rsid w:val="0021530A"/>
    <w:rsid w:val="002212A9"/>
    <w:rsid w:val="002234FB"/>
    <w:rsid w:val="00225437"/>
    <w:rsid w:val="002263A1"/>
    <w:rsid w:val="00232746"/>
    <w:rsid w:val="00236707"/>
    <w:rsid w:val="00241116"/>
    <w:rsid w:val="0024328E"/>
    <w:rsid w:val="002508CB"/>
    <w:rsid w:val="002514A7"/>
    <w:rsid w:val="00253733"/>
    <w:rsid w:val="00256AC0"/>
    <w:rsid w:val="002573AF"/>
    <w:rsid w:val="00263CC5"/>
    <w:rsid w:val="00271866"/>
    <w:rsid w:val="00276E12"/>
    <w:rsid w:val="00277BB1"/>
    <w:rsid w:val="00281B05"/>
    <w:rsid w:val="00282932"/>
    <w:rsid w:val="00282FFC"/>
    <w:rsid w:val="00286951"/>
    <w:rsid w:val="002878D0"/>
    <w:rsid w:val="00290F1B"/>
    <w:rsid w:val="00291C09"/>
    <w:rsid w:val="002A3018"/>
    <w:rsid w:val="002A4DA5"/>
    <w:rsid w:val="002A57B1"/>
    <w:rsid w:val="002B2116"/>
    <w:rsid w:val="002B3050"/>
    <w:rsid w:val="002B5F0C"/>
    <w:rsid w:val="002C0731"/>
    <w:rsid w:val="002C0B33"/>
    <w:rsid w:val="002C30D9"/>
    <w:rsid w:val="002C6C7D"/>
    <w:rsid w:val="002C769C"/>
    <w:rsid w:val="002D2594"/>
    <w:rsid w:val="002D3647"/>
    <w:rsid w:val="002D418C"/>
    <w:rsid w:val="002E663F"/>
    <w:rsid w:val="002F007E"/>
    <w:rsid w:val="002F0384"/>
    <w:rsid w:val="002F276B"/>
    <w:rsid w:val="002F28CE"/>
    <w:rsid w:val="002F2CFC"/>
    <w:rsid w:val="002F37D1"/>
    <w:rsid w:val="002F5A47"/>
    <w:rsid w:val="002F636E"/>
    <w:rsid w:val="00300F2F"/>
    <w:rsid w:val="00304257"/>
    <w:rsid w:val="00304A78"/>
    <w:rsid w:val="00306FDE"/>
    <w:rsid w:val="00307FBA"/>
    <w:rsid w:val="003106D9"/>
    <w:rsid w:val="00311112"/>
    <w:rsid w:val="00311C1F"/>
    <w:rsid w:val="0031266A"/>
    <w:rsid w:val="0031761F"/>
    <w:rsid w:val="00323E50"/>
    <w:rsid w:val="003264E7"/>
    <w:rsid w:val="003312D3"/>
    <w:rsid w:val="00333A69"/>
    <w:rsid w:val="003352D6"/>
    <w:rsid w:val="00345BF2"/>
    <w:rsid w:val="00347131"/>
    <w:rsid w:val="003479B5"/>
    <w:rsid w:val="003500B6"/>
    <w:rsid w:val="00352622"/>
    <w:rsid w:val="00355B45"/>
    <w:rsid w:val="00361FA0"/>
    <w:rsid w:val="003662DB"/>
    <w:rsid w:val="00367D96"/>
    <w:rsid w:val="003706D8"/>
    <w:rsid w:val="00373B7F"/>
    <w:rsid w:val="003753F6"/>
    <w:rsid w:val="003779C8"/>
    <w:rsid w:val="00382DF7"/>
    <w:rsid w:val="0039157C"/>
    <w:rsid w:val="00392D93"/>
    <w:rsid w:val="00393EF2"/>
    <w:rsid w:val="00394F71"/>
    <w:rsid w:val="00396D52"/>
    <w:rsid w:val="003A46B4"/>
    <w:rsid w:val="003A5CE8"/>
    <w:rsid w:val="003A698D"/>
    <w:rsid w:val="003B0DBC"/>
    <w:rsid w:val="003B17B3"/>
    <w:rsid w:val="003B4705"/>
    <w:rsid w:val="003B4F86"/>
    <w:rsid w:val="003B734D"/>
    <w:rsid w:val="003C177C"/>
    <w:rsid w:val="003C251E"/>
    <w:rsid w:val="003C3CCA"/>
    <w:rsid w:val="003C6CA9"/>
    <w:rsid w:val="003D3B44"/>
    <w:rsid w:val="003D4150"/>
    <w:rsid w:val="003D5367"/>
    <w:rsid w:val="003E6812"/>
    <w:rsid w:val="003F3920"/>
    <w:rsid w:val="003F4D5F"/>
    <w:rsid w:val="00405AD7"/>
    <w:rsid w:val="004127EF"/>
    <w:rsid w:val="00414EB4"/>
    <w:rsid w:val="004208C6"/>
    <w:rsid w:val="00425531"/>
    <w:rsid w:val="00425A83"/>
    <w:rsid w:val="00426CC6"/>
    <w:rsid w:val="00431905"/>
    <w:rsid w:val="004326E6"/>
    <w:rsid w:val="00432F5F"/>
    <w:rsid w:val="0043419E"/>
    <w:rsid w:val="0043450D"/>
    <w:rsid w:val="004348C6"/>
    <w:rsid w:val="00434BCC"/>
    <w:rsid w:val="004350BF"/>
    <w:rsid w:val="00435588"/>
    <w:rsid w:val="004433A0"/>
    <w:rsid w:val="004436F8"/>
    <w:rsid w:val="00447BAE"/>
    <w:rsid w:val="00450DA4"/>
    <w:rsid w:val="00457F13"/>
    <w:rsid w:val="004604DA"/>
    <w:rsid w:val="00462267"/>
    <w:rsid w:val="00462B60"/>
    <w:rsid w:val="00474720"/>
    <w:rsid w:val="00475B2C"/>
    <w:rsid w:val="00480A40"/>
    <w:rsid w:val="004827C9"/>
    <w:rsid w:val="00486F5E"/>
    <w:rsid w:val="004875B9"/>
    <w:rsid w:val="00491C5F"/>
    <w:rsid w:val="0049341D"/>
    <w:rsid w:val="00493AA8"/>
    <w:rsid w:val="004A2B4E"/>
    <w:rsid w:val="004A40AB"/>
    <w:rsid w:val="004A539A"/>
    <w:rsid w:val="004A74B8"/>
    <w:rsid w:val="004B3C97"/>
    <w:rsid w:val="004B4D3B"/>
    <w:rsid w:val="004B5436"/>
    <w:rsid w:val="004C2990"/>
    <w:rsid w:val="004C5E96"/>
    <w:rsid w:val="004C7B42"/>
    <w:rsid w:val="004D05AA"/>
    <w:rsid w:val="004D14C3"/>
    <w:rsid w:val="004D2C8F"/>
    <w:rsid w:val="004D43AE"/>
    <w:rsid w:val="004D5EAC"/>
    <w:rsid w:val="004D6EEE"/>
    <w:rsid w:val="004D73E6"/>
    <w:rsid w:val="004D7907"/>
    <w:rsid w:val="004E4E8B"/>
    <w:rsid w:val="004E6CD8"/>
    <w:rsid w:val="004E6F12"/>
    <w:rsid w:val="004E746C"/>
    <w:rsid w:val="004E7533"/>
    <w:rsid w:val="004F16CA"/>
    <w:rsid w:val="004F4139"/>
    <w:rsid w:val="004F682B"/>
    <w:rsid w:val="00500F93"/>
    <w:rsid w:val="005015BF"/>
    <w:rsid w:val="00503593"/>
    <w:rsid w:val="005036B1"/>
    <w:rsid w:val="00511177"/>
    <w:rsid w:val="005125C9"/>
    <w:rsid w:val="00515BDD"/>
    <w:rsid w:val="00521B9F"/>
    <w:rsid w:val="005268F8"/>
    <w:rsid w:val="0053626E"/>
    <w:rsid w:val="00544936"/>
    <w:rsid w:val="005449A8"/>
    <w:rsid w:val="0055242A"/>
    <w:rsid w:val="005525AE"/>
    <w:rsid w:val="005546C5"/>
    <w:rsid w:val="005558FC"/>
    <w:rsid w:val="00557B59"/>
    <w:rsid w:val="00565142"/>
    <w:rsid w:val="00567D6A"/>
    <w:rsid w:val="00567D90"/>
    <w:rsid w:val="00575723"/>
    <w:rsid w:val="00583644"/>
    <w:rsid w:val="00585F11"/>
    <w:rsid w:val="005906F9"/>
    <w:rsid w:val="005932B4"/>
    <w:rsid w:val="005A3550"/>
    <w:rsid w:val="005A4DE4"/>
    <w:rsid w:val="005A6204"/>
    <w:rsid w:val="005A6D5A"/>
    <w:rsid w:val="005A7BB3"/>
    <w:rsid w:val="005B41CE"/>
    <w:rsid w:val="005B566C"/>
    <w:rsid w:val="005B5DC5"/>
    <w:rsid w:val="005B6286"/>
    <w:rsid w:val="005C1630"/>
    <w:rsid w:val="005C2AEB"/>
    <w:rsid w:val="005C5B70"/>
    <w:rsid w:val="005D027B"/>
    <w:rsid w:val="005D3400"/>
    <w:rsid w:val="005D3778"/>
    <w:rsid w:val="005D388F"/>
    <w:rsid w:val="005D45F4"/>
    <w:rsid w:val="005D700C"/>
    <w:rsid w:val="005E0F22"/>
    <w:rsid w:val="005E43F7"/>
    <w:rsid w:val="005E5941"/>
    <w:rsid w:val="005E78A2"/>
    <w:rsid w:val="005F132E"/>
    <w:rsid w:val="005F5E14"/>
    <w:rsid w:val="00622773"/>
    <w:rsid w:val="00622C58"/>
    <w:rsid w:val="0062614B"/>
    <w:rsid w:val="006266E2"/>
    <w:rsid w:val="0063037B"/>
    <w:rsid w:val="00632C54"/>
    <w:rsid w:val="00635616"/>
    <w:rsid w:val="00641E99"/>
    <w:rsid w:val="006463F8"/>
    <w:rsid w:val="00650C88"/>
    <w:rsid w:val="0065258E"/>
    <w:rsid w:val="00655035"/>
    <w:rsid w:val="00656814"/>
    <w:rsid w:val="00657A00"/>
    <w:rsid w:val="006633F4"/>
    <w:rsid w:val="0066638E"/>
    <w:rsid w:val="00666CC0"/>
    <w:rsid w:val="00673C22"/>
    <w:rsid w:val="0067482D"/>
    <w:rsid w:val="006764E5"/>
    <w:rsid w:val="0067732F"/>
    <w:rsid w:val="00681007"/>
    <w:rsid w:val="0068122B"/>
    <w:rsid w:val="00681DD9"/>
    <w:rsid w:val="00682252"/>
    <w:rsid w:val="00682F5C"/>
    <w:rsid w:val="00687555"/>
    <w:rsid w:val="00690E39"/>
    <w:rsid w:val="00691FF9"/>
    <w:rsid w:val="0069285F"/>
    <w:rsid w:val="0069752C"/>
    <w:rsid w:val="006A0DE5"/>
    <w:rsid w:val="006A0F5C"/>
    <w:rsid w:val="006A3677"/>
    <w:rsid w:val="006A5B27"/>
    <w:rsid w:val="006B1653"/>
    <w:rsid w:val="006B47B2"/>
    <w:rsid w:val="006B4E4E"/>
    <w:rsid w:val="006B5952"/>
    <w:rsid w:val="006B6C5F"/>
    <w:rsid w:val="006B7E39"/>
    <w:rsid w:val="006C2072"/>
    <w:rsid w:val="006C43E7"/>
    <w:rsid w:val="006C4820"/>
    <w:rsid w:val="006C5872"/>
    <w:rsid w:val="006C60E0"/>
    <w:rsid w:val="006C676D"/>
    <w:rsid w:val="006C69E2"/>
    <w:rsid w:val="006C7825"/>
    <w:rsid w:val="006D767A"/>
    <w:rsid w:val="006E2A45"/>
    <w:rsid w:val="006E37D4"/>
    <w:rsid w:val="006F3768"/>
    <w:rsid w:val="006F71DE"/>
    <w:rsid w:val="00704573"/>
    <w:rsid w:val="007072CC"/>
    <w:rsid w:val="0071254A"/>
    <w:rsid w:val="007131D2"/>
    <w:rsid w:val="00713917"/>
    <w:rsid w:val="00717AF8"/>
    <w:rsid w:val="00720F86"/>
    <w:rsid w:val="00722E77"/>
    <w:rsid w:val="007245F1"/>
    <w:rsid w:val="007247B8"/>
    <w:rsid w:val="0072731C"/>
    <w:rsid w:val="0073056C"/>
    <w:rsid w:val="00735B1F"/>
    <w:rsid w:val="00737502"/>
    <w:rsid w:val="00740B3A"/>
    <w:rsid w:val="00740C8B"/>
    <w:rsid w:val="00743263"/>
    <w:rsid w:val="007454B6"/>
    <w:rsid w:val="0074789B"/>
    <w:rsid w:val="00754ABD"/>
    <w:rsid w:val="00754D3B"/>
    <w:rsid w:val="00760D6A"/>
    <w:rsid w:val="0076343C"/>
    <w:rsid w:val="00764C12"/>
    <w:rsid w:val="007720DC"/>
    <w:rsid w:val="007750DF"/>
    <w:rsid w:val="00777C19"/>
    <w:rsid w:val="00782487"/>
    <w:rsid w:val="00784C8D"/>
    <w:rsid w:val="00785E47"/>
    <w:rsid w:val="007873F5"/>
    <w:rsid w:val="0078760F"/>
    <w:rsid w:val="0079136A"/>
    <w:rsid w:val="00792AD8"/>
    <w:rsid w:val="00792D84"/>
    <w:rsid w:val="00795030"/>
    <w:rsid w:val="00795A26"/>
    <w:rsid w:val="007A00CB"/>
    <w:rsid w:val="007A312F"/>
    <w:rsid w:val="007A7EAB"/>
    <w:rsid w:val="007B5238"/>
    <w:rsid w:val="007C0AED"/>
    <w:rsid w:val="007C0BEE"/>
    <w:rsid w:val="007C42F3"/>
    <w:rsid w:val="007C4FA7"/>
    <w:rsid w:val="007C5531"/>
    <w:rsid w:val="007C63A0"/>
    <w:rsid w:val="007C6D52"/>
    <w:rsid w:val="007C6F91"/>
    <w:rsid w:val="007C72C0"/>
    <w:rsid w:val="007D034D"/>
    <w:rsid w:val="007D12ED"/>
    <w:rsid w:val="007D2F9C"/>
    <w:rsid w:val="007E0FB5"/>
    <w:rsid w:val="007E1757"/>
    <w:rsid w:val="007E18CC"/>
    <w:rsid w:val="007E1E34"/>
    <w:rsid w:val="007F1998"/>
    <w:rsid w:val="007F2034"/>
    <w:rsid w:val="007F4683"/>
    <w:rsid w:val="007F55A4"/>
    <w:rsid w:val="007F7C5E"/>
    <w:rsid w:val="00800BF1"/>
    <w:rsid w:val="0080587F"/>
    <w:rsid w:val="00806B14"/>
    <w:rsid w:val="008114D4"/>
    <w:rsid w:val="0081234D"/>
    <w:rsid w:val="00812D2D"/>
    <w:rsid w:val="00817A64"/>
    <w:rsid w:val="008202F7"/>
    <w:rsid w:val="008247A4"/>
    <w:rsid w:val="00825D47"/>
    <w:rsid w:val="008272A6"/>
    <w:rsid w:val="0083258C"/>
    <w:rsid w:val="00833D6C"/>
    <w:rsid w:val="00833E6A"/>
    <w:rsid w:val="00837BA1"/>
    <w:rsid w:val="00841328"/>
    <w:rsid w:val="00841CCC"/>
    <w:rsid w:val="00844377"/>
    <w:rsid w:val="008443EF"/>
    <w:rsid w:val="00846F90"/>
    <w:rsid w:val="00852FB9"/>
    <w:rsid w:val="008536B7"/>
    <w:rsid w:val="00860F34"/>
    <w:rsid w:val="00862AC4"/>
    <w:rsid w:val="0086319B"/>
    <w:rsid w:val="008674A6"/>
    <w:rsid w:val="0087210F"/>
    <w:rsid w:val="0087564D"/>
    <w:rsid w:val="00876000"/>
    <w:rsid w:val="0089108B"/>
    <w:rsid w:val="00892EE6"/>
    <w:rsid w:val="008931B4"/>
    <w:rsid w:val="008973A2"/>
    <w:rsid w:val="008A0E76"/>
    <w:rsid w:val="008A42FE"/>
    <w:rsid w:val="008A4F23"/>
    <w:rsid w:val="008A713B"/>
    <w:rsid w:val="008B4FBE"/>
    <w:rsid w:val="008B6039"/>
    <w:rsid w:val="008C2555"/>
    <w:rsid w:val="008C29FB"/>
    <w:rsid w:val="008C5B87"/>
    <w:rsid w:val="008D0448"/>
    <w:rsid w:val="008D0677"/>
    <w:rsid w:val="008D0C9E"/>
    <w:rsid w:val="008D2F03"/>
    <w:rsid w:val="008D6762"/>
    <w:rsid w:val="008E30D8"/>
    <w:rsid w:val="008E43D3"/>
    <w:rsid w:val="008E447C"/>
    <w:rsid w:val="008E596E"/>
    <w:rsid w:val="008E6741"/>
    <w:rsid w:val="008E78D1"/>
    <w:rsid w:val="008F04C5"/>
    <w:rsid w:val="008F125D"/>
    <w:rsid w:val="00901E9C"/>
    <w:rsid w:val="00906F79"/>
    <w:rsid w:val="00907369"/>
    <w:rsid w:val="00910B12"/>
    <w:rsid w:val="00912404"/>
    <w:rsid w:val="00920B9A"/>
    <w:rsid w:val="009249C5"/>
    <w:rsid w:val="00925558"/>
    <w:rsid w:val="00925B25"/>
    <w:rsid w:val="009263C9"/>
    <w:rsid w:val="00930B2A"/>
    <w:rsid w:val="00936F03"/>
    <w:rsid w:val="0094018B"/>
    <w:rsid w:val="009418E3"/>
    <w:rsid w:val="009435BB"/>
    <w:rsid w:val="00943B02"/>
    <w:rsid w:val="00953429"/>
    <w:rsid w:val="009539A4"/>
    <w:rsid w:val="009569E3"/>
    <w:rsid w:val="00960035"/>
    <w:rsid w:val="0096040F"/>
    <w:rsid w:val="0096145A"/>
    <w:rsid w:val="009632EF"/>
    <w:rsid w:val="00973D8A"/>
    <w:rsid w:val="009804B4"/>
    <w:rsid w:val="00980709"/>
    <w:rsid w:val="00981737"/>
    <w:rsid w:val="0098278C"/>
    <w:rsid w:val="00991819"/>
    <w:rsid w:val="00992BBB"/>
    <w:rsid w:val="00996B34"/>
    <w:rsid w:val="009A0FC8"/>
    <w:rsid w:val="009A2372"/>
    <w:rsid w:val="009A42F1"/>
    <w:rsid w:val="009A5571"/>
    <w:rsid w:val="009A7878"/>
    <w:rsid w:val="009B0CDC"/>
    <w:rsid w:val="009B1729"/>
    <w:rsid w:val="009C01EF"/>
    <w:rsid w:val="009C050D"/>
    <w:rsid w:val="009C06D3"/>
    <w:rsid w:val="009C1312"/>
    <w:rsid w:val="009C6DFD"/>
    <w:rsid w:val="009C7060"/>
    <w:rsid w:val="009D21BA"/>
    <w:rsid w:val="009D399A"/>
    <w:rsid w:val="009D4A50"/>
    <w:rsid w:val="009D5FD0"/>
    <w:rsid w:val="009D66BC"/>
    <w:rsid w:val="009E53AF"/>
    <w:rsid w:val="009E6D4B"/>
    <w:rsid w:val="009E6DF5"/>
    <w:rsid w:val="009F02C5"/>
    <w:rsid w:val="009F076C"/>
    <w:rsid w:val="009F34CC"/>
    <w:rsid w:val="009F3C4D"/>
    <w:rsid w:val="009F479E"/>
    <w:rsid w:val="009F66D9"/>
    <w:rsid w:val="00A035A3"/>
    <w:rsid w:val="00A1128F"/>
    <w:rsid w:val="00A16440"/>
    <w:rsid w:val="00A169AC"/>
    <w:rsid w:val="00A2231D"/>
    <w:rsid w:val="00A2334F"/>
    <w:rsid w:val="00A250AA"/>
    <w:rsid w:val="00A277E6"/>
    <w:rsid w:val="00A30A8F"/>
    <w:rsid w:val="00A3174A"/>
    <w:rsid w:val="00A35A28"/>
    <w:rsid w:val="00A368EF"/>
    <w:rsid w:val="00A41505"/>
    <w:rsid w:val="00A4414C"/>
    <w:rsid w:val="00A47EF1"/>
    <w:rsid w:val="00A51D29"/>
    <w:rsid w:val="00A54D46"/>
    <w:rsid w:val="00A56998"/>
    <w:rsid w:val="00A56D51"/>
    <w:rsid w:val="00A60D18"/>
    <w:rsid w:val="00A61207"/>
    <w:rsid w:val="00A61700"/>
    <w:rsid w:val="00A6285C"/>
    <w:rsid w:val="00A663F3"/>
    <w:rsid w:val="00A669F1"/>
    <w:rsid w:val="00A67489"/>
    <w:rsid w:val="00A7268C"/>
    <w:rsid w:val="00A74365"/>
    <w:rsid w:val="00A745BF"/>
    <w:rsid w:val="00A74A79"/>
    <w:rsid w:val="00A74E46"/>
    <w:rsid w:val="00A81524"/>
    <w:rsid w:val="00A81D60"/>
    <w:rsid w:val="00A90163"/>
    <w:rsid w:val="00AA1AC0"/>
    <w:rsid w:val="00AA3B66"/>
    <w:rsid w:val="00AA5803"/>
    <w:rsid w:val="00AA584F"/>
    <w:rsid w:val="00AB2843"/>
    <w:rsid w:val="00AB3118"/>
    <w:rsid w:val="00AB6F32"/>
    <w:rsid w:val="00AC46C7"/>
    <w:rsid w:val="00AC5B71"/>
    <w:rsid w:val="00AC5F18"/>
    <w:rsid w:val="00AC6ED5"/>
    <w:rsid w:val="00AE00AE"/>
    <w:rsid w:val="00AE56E1"/>
    <w:rsid w:val="00AE6C9A"/>
    <w:rsid w:val="00AF2207"/>
    <w:rsid w:val="00AF2612"/>
    <w:rsid w:val="00AF2A61"/>
    <w:rsid w:val="00AF30D9"/>
    <w:rsid w:val="00AF63BF"/>
    <w:rsid w:val="00AF6B3B"/>
    <w:rsid w:val="00AF76B2"/>
    <w:rsid w:val="00AF79DD"/>
    <w:rsid w:val="00AF7F2C"/>
    <w:rsid w:val="00AF7F46"/>
    <w:rsid w:val="00B0178C"/>
    <w:rsid w:val="00B019F0"/>
    <w:rsid w:val="00B02885"/>
    <w:rsid w:val="00B04EC7"/>
    <w:rsid w:val="00B06440"/>
    <w:rsid w:val="00B1231F"/>
    <w:rsid w:val="00B17927"/>
    <w:rsid w:val="00B2113E"/>
    <w:rsid w:val="00B2123B"/>
    <w:rsid w:val="00B2410E"/>
    <w:rsid w:val="00B2727D"/>
    <w:rsid w:val="00B301A2"/>
    <w:rsid w:val="00B31350"/>
    <w:rsid w:val="00B315A8"/>
    <w:rsid w:val="00B32C3E"/>
    <w:rsid w:val="00B41D37"/>
    <w:rsid w:val="00B45128"/>
    <w:rsid w:val="00B53DB3"/>
    <w:rsid w:val="00B66AF2"/>
    <w:rsid w:val="00B72848"/>
    <w:rsid w:val="00B74544"/>
    <w:rsid w:val="00B77754"/>
    <w:rsid w:val="00B81054"/>
    <w:rsid w:val="00B820DB"/>
    <w:rsid w:val="00B837F0"/>
    <w:rsid w:val="00B83896"/>
    <w:rsid w:val="00B860A9"/>
    <w:rsid w:val="00B97264"/>
    <w:rsid w:val="00BA0143"/>
    <w:rsid w:val="00BA227A"/>
    <w:rsid w:val="00BA4C69"/>
    <w:rsid w:val="00BA61AF"/>
    <w:rsid w:val="00BB1630"/>
    <w:rsid w:val="00BB6860"/>
    <w:rsid w:val="00BC3256"/>
    <w:rsid w:val="00BC3592"/>
    <w:rsid w:val="00BC36DF"/>
    <w:rsid w:val="00BC4B41"/>
    <w:rsid w:val="00BC66ED"/>
    <w:rsid w:val="00BD11D3"/>
    <w:rsid w:val="00BD2B47"/>
    <w:rsid w:val="00BD2CAA"/>
    <w:rsid w:val="00BD3A86"/>
    <w:rsid w:val="00BD3B65"/>
    <w:rsid w:val="00BE1C5C"/>
    <w:rsid w:val="00BE3E67"/>
    <w:rsid w:val="00BE50E6"/>
    <w:rsid w:val="00BE61B2"/>
    <w:rsid w:val="00BE7CC3"/>
    <w:rsid w:val="00BF2B0D"/>
    <w:rsid w:val="00BF4E3B"/>
    <w:rsid w:val="00BF5454"/>
    <w:rsid w:val="00BF7EC9"/>
    <w:rsid w:val="00C00D8A"/>
    <w:rsid w:val="00C01C49"/>
    <w:rsid w:val="00C066E6"/>
    <w:rsid w:val="00C110C0"/>
    <w:rsid w:val="00C12370"/>
    <w:rsid w:val="00C15000"/>
    <w:rsid w:val="00C15897"/>
    <w:rsid w:val="00C1616B"/>
    <w:rsid w:val="00C16B21"/>
    <w:rsid w:val="00C16DFC"/>
    <w:rsid w:val="00C2079E"/>
    <w:rsid w:val="00C221CD"/>
    <w:rsid w:val="00C27729"/>
    <w:rsid w:val="00C312FA"/>
    <w:rsid w:val="00C332C4"/>
    <w:rsid w:val="00C334F5"/>
    <w:rsid w:val="00C35A03"/>
    <w:rsid w:val="00C36A05"/>
    <w:rsid w:val="00C40BA5"/>
    <w:rsid w:val="00C432D9"/>
    <w:rsid w:val="00C44166"/>
    <w:rsid w:val="00C45B5B"/>
    <w:rsid w:val="00C46F26"/>
    <w:rsid w:val="00C51687"/>
    <w:rsid w:val="00C5289C"/>
    <w:rsid w:val="00C56008"/>
    <w:rsid w:val="00C56CBC"/>
    <w:rsid w:val="00C617B0"/>
    <w:rsid w:val="00C62D2B"/>
    <w:rsid w:val="00C6344F"/>
    <w:rsid w:val="00C659E2"/>
    <w:rsid w:val="00C669AD"/>
    <w:rsid w:val="00C72510"/>
    <w:rsid w:val="00C731CA"/>
    <w:rsid w:val="00C77A6B"/>
    <w:rsid w:val="00C816E6"/>
    <w:rsid w:val="00C82587"/>
    <w:rsid w:val="00C84097"/>
    <w:rsid w:val="00C87FA4"/>
    <w:rsid w:val="00C9181A"/>
    <w:rsid w:val="00C9487D"/>
    <w:rsid w:val="00C955CB"/>
    <w:rsid w:val="00C95664"/>
    <w:rsid w:val="00C96E53"/>
    <w:rsid w:val="00CA1597"/>
    <w:rsid w:val="00CA25CC"/>
    <w:rsid w:val="00CA2BA2"/>
    <w:rsid w:val="00CA3ACE"/>
    <w:rsid w:val="00CA5FFF"/>
    <w:rsid w:val="00CA7F86"/>
    <w:rsid w:val="00CB32EF"/>
    <w:rsid w:val="00CC1BDF"/>
    <w:rsid w:val="00CC21EC"/>
    <w:rsid w:val="00CC482B"/>
    <w:rsid w:val="00CD105E"/>
    <w:rsid w:val="00CD4AE6"/>
    <w:rsid w:val="00CD5211"/>
    <w:rsid w:val="00CD57F9"/>
    <w:rsid w:val="00CD5CD1"/>
    <w:rsid w:val="00CE0BB8"/>
    <w:rsid w:val="00CE54E0"/>
    <w:rsid w:val="00CE5835"/>
    <w:rsid w:val="00CE6FA1"/>
    <w:rsid w:val="00CF1938"/>
    <w:rsid w:val="00CF24CD"/>
    <w:rsid w:val="00D01F0A"/>
    <w:rsid w:val="00D13012"/>
    <w:rsid w:val="00D14159"/>
    <w:rsid w:val="00D14990"/>
    <w:rsid w:val="00D24268"/>
    <w:rsid w:val="00D25BE6"/>
    <w:rsid w:val="00D321DB"/>
    <w:rsid w:val="00D32460"/>
    <w:rsid w:val="00D32EBF"/>
    <w:rsid w:val="00D343B3"/>
    <w:rsid w:val="00D35073"/>
    <w:rsid w:val="00D36085"/>
    <w:rsid w:val="00D421D9"/>
    <w:rsid w:val="00D47529"/>
    <w:rsid w:val="00D47713"/>
    <w:rsid w:val="00D51103"/>
    <w:rsid w:val="00D53B1C"/>
    <w:rsid w:val="00D55A7A"/>
    <w:rsid w:val="00D568D5"/>
    <w:rsid w:val="00D56B6F"/>
    <w:rsid w:val="00D57878"/>
    <w:rsid w:val="00D60AB7"/>
    <w:rsid w:val="00D6226F"/>
    <w:rsid w:val="00D70E15"/>
    <w:rsid w:val="00D714E5"/>
    <w:rsid w:val="00D7546D"/>
    <w:rsid w:val="00D75C54"/>
    <w:rsid w:val="00D839C5"/>
    <w:rsid w:val="00D84043"/>
    <w:rsid w:val="00D91348"/>
    <w:rsid w:val="00D9566D"/>
    <w:rsid w:val="00DA0EF7"/>
    <w:rsid w:val="00DA4B3F"/>
    <w:rsid w:val="00DA4EB6"/>
    <w:rsid w:val="00DA5F0C"/>
    <w:rsid w:val="00DB20EB"/>
    <w:rsid w:val="00DB2F29"/>
    <w:rsid w:val="00DB33F6"/>
    <w:rsid w:val="00DB38CC"/>
    <w:rsid w:val="00DC08B6"/>
    <w:rsid w:val="00DC277F"/>
    <w:rsid w:val="00DD0950"/>
    <w:rsid w:val="00DD0BFE"/>
    <w:rsid w:val="00DD29B1"/>
    <w:rsid w:val="00DD4AF9"/>
    <w:rsid w:val="00DD5DF4"/>
    <w:rsid w:val="00DD5EE9"/>
    <w:rsid w:val="00DD7497"/>
    <w:rsid w:val="00DD782F"/>
    <w:rsid w:val="00DE0414"/>
    <w:rsid w:val="00DE0982"/>
    <w:rsid w:val="00DE1D11"/>
    <w:rsid w:val="00DE28ED"/>
    <w:rsid w:val="00DE419E"/>
    <w:rsid w:val="00DE44C3"/>
    <w:rsid w:val="00DE4D5E"/>
    <w:rsid w:val="00DF139C"/>
    <w:rsid w:val="00DF7D53"/>
    <w:rsid w:val="00E12F22"/>
    <w:rsid w:val="00E165FC"/>
    <w:rsid w:val="00E168D7"/>
    <w:rsid w:val="00E23A47"/>
    <w:rsid w:val="00E23E0E"/>
    <w:rsid w:val="00E2482B"/>
    <w:rsid w:val="00E2592B"/>
    <w:rsid w:val="00E25D98"/>
    <w:rsid w:val="00E264F8"/>
    <w:rsid w:val="00E30C52"/>
    <w:rsid w:val="00E33666"/>
    <w:rsid w:val="00E33CCB"/>
    <w:rsid w:val="00E3771A"/>
    <w:rsid w:val="00E40B45"/>
    <w:rsid w:val="00E41637"/>
    <w:rsid w:val="00E42C62"/>
    <w:rsid w:val="00E50C30"/>
    <w:rsid w:val="00E51410"/>
    <w:rsid w:val="00E515E7"/>
    <w:rsid w:val="00E5580D"/>
    <w:rsid w:val="00E56402"/>
    <w:rsid w:val="00E56CB5"/>
    <w:rsid w:val="00E61828"/>
    <w:rsid w:val="00E65E56"/>
    <w:rsid w:val="00E664D0"/>
    <w:rsid w:val="00E66F94"/>
    <w:rsid w:val="00E670E5"/>
    <w:rsid w:val="00E6767D"/>
    <w:rsid w:val="00E717C1"/>
    <w:rsid w:val="00E71E63"/>
    <w:rsid w:val="00E76D4C"/>
    <w:rsid w:val="00E81786"/>
    <w:rsid w:val="00E85DE5"/>
    <w:rsid w:val="00E90EC0"/>
    <w:rsid w:val="00E944C1"/>
    <w:rsid w:val="00E967DF"/>
    <w:rsid w:val="00E97D8B"/>
    <w:rsid w:val="00EA5878"/>
    <w:rsid w:val="00EA7F55"/>
    <w:rsid w:val="00EB1CE6"/>
    <w:rsid w:val="00EB1F19"/>
    <w:rsid w:val="00EB7375"/>
    <w:rsid w:val="00EC06EA"/>
    <w:rsid w:val="00EC2660"/>
    <w:rsid w:val="00EC3057"/>
    <w:rsid w:val="00EC47C5"/>
    <w:rsid w:val="00ED087B"/>
    <w:rsid w:val="00ED5626"/>
    <w:rsid w:val="00ED5EB9"/>
    <w:rsid w:val="00ED6BFE"/>
    <w:rsid w:val="00ED7FE5"/>
    <w:rsid w:val="00EE0096"/>
    <w:rsid w:val="00EE0176"/>
    <w:rsid w:val="00EE17BD"/>
    <w:rsid w:val="00EE27D8"/>
    <w:rsid w:val="00EE32BD"/>
    <w:rsid w:val="00EE5542"/>
    <w:rsid w:val="00EE6872"/>
    <w:rsid w:val="00EE7E23"/>
    <w:rsid w:val="00EF0191"/>
    <w:rsid w:val="00EF09CC"/>
    <w:rsid w:val="00EF0F91"/>
    <w:rsid w:val="00F00A14"/>
    <w:rsid w:val="00F0685D"/>
    <w:rsid w:val="00F06A5D"/>
    <w:rsid w:val="00F0700E"/>
    <w:rsid w:val="00F14A61"/>
    <w:rsid w:val="00F17B58"/>
    <w:rsid w:val="00F24B23"/>
    <w:rsid w:val="00F25A3F"/>
    <w:rsid w:val="00F27353"/>
    <w:rsid w:val="00F31B7D"/>
    <w:rsid w:val="00F32A17"/>
    <w:rsid w:val="00F349CE"/>
    <w:rsid w:val="00F34BAA"/>
    <w:rsid w:val="00F35345"/>
    <w:rsid w:val="00F355CA"/>
    <w:rsid w:val="00F355FB"/>
    <w:rsid w:val="00F40C6B"/>
    <w:rsid w:val="00F41113"/>
    <w:rsid w:val="00F44385"/>
    <w:rsid w:val="00F45C61"/>
    <w:rsid w:val="00F51138"/>
    <w:rsid w:val="00F5306F"/>
    <w:rsid w:val="00F532A6"/>
    <w:rsid w:val="00F569D6"/>
    <w:rsid w:val="00F57FCC"/>
    <w:rsid w:val="00F61907"/>
    <w:rsid w:val="00F61AB2"/>
    <w:rsid w:val="00F65464"/>
    <w:rsid w:val="00F70E1C"/>
    <w:rsid w:val="00F72FCE"/>
    <w:rsid w:val="00F734F9"/>
    <w:rsid w:val="00F73F90"/>
    <w:rsid w:val="00F74D13"/>
    <w:rsid w:val="00F80FBD"/>
    <w:rsid w:val="00F849FF"/>
    <w:rsid w:val="00F86F58"/>
    <w:rsid w:val="00F936BB"/>
    <w:rsid w:val="00F93BAD"/>
    <w:rsid w:val="00F941DD"/>
    <w:rsid w:val="00F95311"/>
    <w:rsid w:val="00F95F8F"/>
    <w:rsid w:val="00F96002"/>
    <w:rsid w:val="00FA0A18"/>
    <w:rsid w:val="00FA1BBD"/>
    <w:rsid w:val="00FA70EC"/>
    <w:rsid w:val="00FC1707"/>
    <w:rsid w:val="00FC1C82"/>
    <w:rsid w:val="00FC1D2F"/>
    <w:rsid w:val="00FC45AC"/>
    <w:rsid w:val="00FC4CFF"/>
    <w:rsid w:val="00FC5DE9"/>
    <w:rsid w:val="00FD0415"/>
    <w:rsid w:val="00FD055C"/>
    <w:rsid w:val="00FD44E2"/>
    <w:rsid w:val="00FD48FA"/>
    <w:rsid w:val="00FD73C3"/>
    <w:rsid w:val="00FE2FD3"/>
    <w:rsid w:val="00FE5699"/>
    <w:rsid w:val="00FE57BD"/>
    <w:rsid w:val="00FE6DE0"/>
    <w:rsid w:val="00FF06B2"/>
    <w:rsid w:val="00FF2542"/>
    <w:rsid w:val="00FF29EF"/>
    <w:rsid w:val="00FF3D23"/>
    <w:rsid w:val="00FF530C"/>
    <w:rsid w:val="00FF7F0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076AD0"/>
  <w15:chartTrackingRefBased/>
  <w15:docId w15:val="{A1ED8C11-B8C8-2E4F-B26E-BBB1CBAD9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qFormat="1"/>
    <w:lsdException w:name="annotation text" w:semiHidden="1" w:unhideWhenUsed="1" w:qFormat="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iPriority="0" w:unhideWhenUsed="1" w:qFormat="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iPriority="0"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7" w:unhideWhenUsed="1" w:qFormat="1"/>
    <w:lsdException w:name="Subtle Reference" w:semiHidden="1" w:uiPriority="31" w:unhideWhenUsed="1" w:qFormat="1"/>
    <w:lsdException w:name="Intense Reference" w:semiHidden="1" w:uiPriority="32" w:unhideWhenUsed="1"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4E4E8B"/>
    <w:rPr>
      <w:rFonts w:ascii="Calibri" w:hAnsi="Calibri" w:cs="Calibri"/>
    </w:rPr>
  </w:style>
  <w:style w:type="paragraph" w:styleId="Heading1">
    <w:name w:val="heading 1"/>
    <w:aliases w:val="Pocket,Heading 1 Char1,ALEX,Heading,Brief - Heading 1,Heading 1 Char Char,Header Char Char Char,Heading 1 Char Char Char Char,Header Char Char Char Char Char,Heading 1 Char Char Char Char Char Char,Header 1 Char,HatText,Titles,Brief Title,HAT"/>
    <w:basedOn w:val="Normal"/>
    <w:next w:val="Normal"/>
    <w:link w:val="Heading1Char"/>
    <w:qFormat/>
    <w:rsid w:val="004E4E8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Heading 2 Char Char Char,Heading 21,Char Char Char Char1,Char2,Heading 2 Char Char1,Heading 2 Char Char Char1 Char,Heading 2 Char Char2 Char,Heading 2 Cha,Heading 2 Char2, Char Char Char Char1,cite_tag,Super Script"/>
    <w:basedOn w:val="Normal"/>
    <w:next w:val="Normal"/>
    <w:link w:val="Heading2Char"/>
    <w:uiPriority w:val="1"/>
    <w:qFormat/>
    <w:rsid w:val="004E4E8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No Underline,Text 7,3: Cite,Index Headers,Bold Cite,Heading 3 Char1 Char Char,Citation Char Char Char Char,unread card, Char Char,Char,Tag Char Char,Cite 1,Citation,CardSty"/>
    <w:basedOn w:val="Normal"/>
    <w:next w:val="Normal"/>
    <w:link w:val="Heading3Char"/>
    <w:uiPriority w:val="2"/>
    <w:qFormat/>
    <w:rsid w:val="004E4E8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No Spacing5,ta,small space,T,nonunderlined,Clear,t,Ta,Heading 2 Char2 Char,Heading 2 Char1 Char Char,TAG,Cle"/>
    <w:basedOn w:val="Normal"/>
    <w:next w:val="Normal"/>
    <w:link w:val="Heading4Char"/>
    <w:uiPriority w:val="3"/>
    <w:qFormat/>
    <w:rsid w:val="004E4E8B"/>
    <w:pPr>
      <w:keepNext/>
      <w:keepLines/>
      <w:spacing w:before="40" w:after="0"/>
      <w:outlineLvl w:val="3"/>
    </w:pPr>
    <w:rPr>
      <w:rFonts w:eastAsiaTheme="majorEastAsia" w:cstheme="majorBidi"/>
      <w:b/>
      <w:iCs/>
      <w:sz w:val="26"/>
    </w:rPr>
  </w:style>
  <w:style w:type="paragraph" w:styleId="Heading5">
    <w:name w:val="heading 5"/>
    <w:aliases w:val="Text,Blocks,5: Underlined,Heading 5 - underlined"/>
    <w:basedOn w:val="Normal"/>
    <w:next w:val="Normal"/>
    <w:link w:val="Heading5Char"/>
    <w:uiPriority w:val="9"/>
    <w:unhideWhenUsed/>
    <w:rsid w:val="004E4E8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aliases w:val="Title (no index),cites2"/>
    <w:basedOn w:val="Heading3"/>
    <w:next w:val="Normal"/>
    <w:link w:val="Heading6Char"/>
    <w:uiPriority w:val="9"/>
    <w:qFormat/>
    <w:rsid w:val="005A7BB3"/>
    <w:pPr>
      <w:suppressAutoHyphens/>
      <w:spacing w:before="20" w:after="120" w:line="240" w:lineRule="auto"/>
      <w:outlineLvl w:val="5"/>
    </w:pPr>
    <w:rPr>
      <w:rFonts w:ascii="Arial" w:eastAsia="Times New Roman" w:hAnsi="Arial" w:cs="Arial"/>
      <w:bCs/>
      <w:kern w:val="32"/>
    </w:rPr>
  </w:style>
  <w:style w:type="paragraph" w:styleId="Heading7">
    <w:name w:val="heading 7"/>
    <w:basedOn w:val="Heading1"/>
    <w:next w:val="Normal"/>
    <w:link w:val="Heading7Char"/>
    <w:qFormat/>
    <w:rsid w:val="005A7BB3"/>
    <w:pPr>
      <w:pBdr>
        <w:top w:val="single" w:sz="4" w:space="1" w:color="auto"/>
        <w:left w:val="single" w:sz="4" w:space="4" w:color="auto"/>
        <w:bottom w:val="single" w:sz="4" w:space="1" w:color="auto"/>
        <w:right w:val="single" w:sz="4" w:space="4" w:color="auto"/>
      </w:pBdr>
      <w:suppressAutoHyphens/>
      <w:spacing w:before="20" w:after="120" w:line="240" w:lineRule="auto"/>
      <w:outlineLvl w:val="6"/>
    </w:pPr>
    <w:rPr>
      <w:rFonts w:ascii="Arial" w:eastAsia="Times New Roman" w:hAnsi="Arial" w:cs="Arial"/>
      <w:kern w:val="32"/>
      <w:sz w:val="24"/>
      <w:szCs w:val="24"/>
    </w:rPr>
  </w:style>
  <w:style w:type="paragraph" w:styleId="Heading8">
    <w:name w:val="heading 8"/>
    <w:basedOn w:val="Heading2"/>
    <w:next w:val="Normal"/>
    <w:link w:val="Heading8Char"/>
    <w:qFormat/>
    <w:rsid w:val="005A7BB3"/>
    <w:pPr>
      <w:suppressAutoHyphens/>
      <w:spacing w:before="20" w:line="240" w:lineRule="auto"/>
      <w:outlineLvl w:val="7"/>
    </w:pPr>
    <w:rPr>
      <w:rFonts w:ascii="Arial" w:eastAsia="Times New Roman" w:hAnsi="Arial" w:cs="Arial"/>
      <w:kern w:val="32"/>
      <w:sz w:val="24"/>
      <w:szCs w:val="24"/>
    </w:rPr>
  </w:style>
  <w:style w:type="paragraph" w:styleId="Heading9">
    <w:name w:val="heading 9"/>
    <w:basedOn w:val="Heading3"/>
    <w:next w:val="Normal"/>
    <w:link w:val="Heading9Char"/>
    <w:qFormat/>
    <w:rsid w:val="005A7BB3"/>
    <w:pPr>
      <w:suppressAutoHyphens/>
      <w:spacing w:before="20" w:after="120" w:line="240" w:lineRule="auto"/>
      <w:outlineLvl w:val="8"/>
    </w:pPr>
    <w:rPr>
      <w:rFonts w:ascii="Arial" w:eastAsia="Times New Roman" w:hAnsi="Arial" w:cs="Arial"/>
      <w:kern w:val="32"/>
    </w:rPr>
  </w:style>
  <w:style w:type="character" w:default="1" w:styleId="DefaultParagraphFont">
    <w:name w:val="Default Paragraph Font"/>
    <w:uiPriority w:val="1"/>
    <w:semiHidden/>
    <w:unhideWhenUsed/>
    <w:rsid w:val="004E4E8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E4E8B"/>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s"/>
    <w:basedOn w:val="DefaultParagraphFont"/>
    <w:link w:val="textbold"/>
    <w:uiPriority w:val="8"/>
    <w:qFormat/>
    <w:rsid w:val="004E4E8B"/>
    <w:rPr>
      <w:rFonts w:ascii="Calibri" w:hAnsi="Calibri" w:cs="Calibri"/>
      <w:b/>
      <w:i w:val="0"/>
      <w:iCs/>
      <w:sz w:val="22"/>
      <w:u w:val="single"/>
      <w:bdr w:val="none" w:sz="0" w:space="0" w:color="auto"/>
    </w:rPr>
  </w:style>
  <w:style w:type="character" w:styleId="FollowedHyperlink">
    <w:name w:val="FollowedHyperlink"/>
    <w:basedOn w:val="DefaultParagraphFont"/>
    <w:uiPriority w:val="99"/>
    <w:unhideWhenUsed/>
    <w:rsid w:val="004E4E8B"/>
    <w:rPr>
      <w:color w:val="auto"/>
      <w:u w:val="none"/>
    </w:rPr>
  </w:style>
  <w:style w:type="character" w:customStyle="1" w:styleId="Heading1Char">
    <w:name w:val="Heading 1 Char"/>
    <w:aliases w:val="Pocket Char,Heading 1 Char1 Char,ALEX Char,Heading Char,Brief - Heading 1 Char,Heading 1 Char Char Char,Header Char Char Char Char,Heading 1 Char Char Char Char Char,Header Char Char Char Char Char Char,Header 1 Char Char,HatText Char"/>
    <w:basedOn w:val="DefaultParagraphFont"/>
    <w:link w:val="Heading1"/>
    <w:rsid w:val="004E4E8B"/>
    <w:rPr>
      <w:rFonts w:ascii="Calibri" w:eastAsiaTheme="majorEastAsia" w:hAnsi="Calibri" w:cstheme="majorBidi"/>
      <w:b/>
      <w:sz w:val="52"/>
      <w:szCs w:val="32"/>
    </w:rPr>
  </w:style>
  <w:style w:type="character" w:customStyle="1" w:styleId="Heading2Char">
    <w:name w:val="Heading 2 Char"/>
    <w:aliases w:val="Hat Char,Heading 2 Char Char Char1,Heading 2 Char Char Char Char,Heading 21 Char,Char Char Char Char1 Char,Char2 Char,Heading 2 Char Char1 Char,Heading 2 Char Char Char1 Char Char,Heading 2 Char Char2 Char Char,Heading 2 Cha Char"/>
    <w:basedOn w:val="DefaultParagraphFont"/>
    <w:link w:val="Heading2"/>
    <w:uiPriority w:val="1"/>
    <w:rsid w:val="004E4E8B"/>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No Underline Char,Text 7 Char,3: Cite Char,Index Headers Char,Bold Cite Char,Heading 3 Char1 Char Char Char,Citation Char Char Char Char Char"/>
    <w:basedOn w:val="DefaultParagraphFont"/>
    <w:link w:val="Heading3"/>
    <w:uiPriority w:val="2"/>
    <w:rsid w:val="004E4E8B"/>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No Spacing5 Char,ta Char,T Char"/>
    <w:basedOn w:val="DefaultParagraphFont"/>
    <w:link w:val="Heading4"/>
    <w:uiPriority w:val="3"/>
    <w:rsid w:val="004E4E8B"/>
    <w:rPr>
      <w:rFonts w:ascii="Calibri" w:eastAsiaTheme="majorEastAsia" w:hAnsi="Calibri" w:cstheme="majorBidi"/>
      <w:b/>
      <w:iCs/>
      <w:sz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6"/>
    <w:qFormat/>
    <w:rsid w:val="004E4E8B"/>
    <w:rPr>
      <w:b/>
      <w:bCs/>
      <w:sz w:val="26"/>
      <w:u w:val="none"/>
    </w:rPr>
  </w:style>
  <w:style w:type="character" w:customStyle="1" w:styleId="StyleUnderline">
    <w:name w:val="Style Underline"/>
    <w:aliases w:val="Underline,Intense Emphasis1,Style Bold Underline,Intense Emphasis11,apple-style-span + 6 pt,Kern at 16 pt,Intense Emphasis111,Style,Intense Emphasis2,HHeading 3 + 12 pt,Intense Emphasis1111,Bold,Title Char,Cards + Font: 12 pt Char,ci,c,B"/>
    <w:basedOn w:val="DefaultParagraphFont"/>
    <w:uiPriority w:val="7"/>
    <w:qFormat/>
    <w:rsid w:val="004E4E8B"/>
    <w:rPr>
      <w:b w:val="0"/>
      <w:sz w:val="22"/>
      <w:u w:val="single"/>
    </w:rPr>
  </w:style>
  <w:style w:type="character" w:styleId="Strong">
    <w:name w:val="Strong"/>
    <w:aliases w:val="8 pt font,Citation Char Char1 Char Char Char Char Char,Cut,Small 1,Read Char Char Char,EMPHASIS,Read Char Char1,Heading 3 Char1 Char"/>
    <w:basedOn w:val="DefaultParagraphFont"/>
    <w:uiPriority w:val="22"/>
    <w:qFormat/>
    <w:rsid w:val="004E4E8B"/>
    <w:rPr>
      <w:b/>
      <w:bCs/>
    </w:rPr>
  </w:style>
  <w:style w:type="character" w:styleId="BookTitle">
    <w:name w:val="Book Title"/>
    <w:basedOn w:val="DefaultParagraphFont"/>
    <w:uiPriority w:val="33"/>
    <w:qFormat/>
    <w:rsid w:val="004E4E8B"/>
    <w:rPr>
      <w:b/>
      <w:bCs/>
      <w:i/>
      <w:iCs/>
      <w:spacing w:val="5"/>
    </w:rPr>
  </w:style>
  <w:style w:type="character" w:customStyle="1" w:styleId="Heading5Char">
    <w:name w:val="Heading 5 Char"/>
    <w:aliases w:val="Text Char,Blocks Char,5: Underlined Char,Heading 5 - underlined Char"/>
    <w:basedOn w:val="DefaultParagraphFont"/>
    <w:link w:val="Heading5"/>
    <w:uiPriority w:val="9"/>
    <w:rsid w:val="004E4E8B"/>
    <w:rPr>
      <w:rFonts w:asciiTheme="majorHAnsi" w:eastAsiaTheme="majorEastAsia" w:hAnsiTheme="majorHAnsi" w:cstheme="majorBidi"/>
      <w:color w:val="2F5496" w:themeColor="accent1" w:themeShade="BF"/>
    </w:rPr>
  </w:style>
  <w:style w:type="numbering" w:styleId="111111">
    <w:name w:val="Outline List 2"/>
    <w:basedOn w:val="NoList"/>
    <w:uiPriority w:val="99"/>
    <w:semiHidden/>
    <w:unhideWhenUsed/>
    <w:rsid w:val="004E4E8B"/>
  </w:style>
  <w:style w:type="paragraph" w:styleId="Header">
    <w:name w:val="header"/>
    <w:aliases w:val="Heading 1 Char Char Char Char Char Char Char,Header Char Char,Header Char2,Header Char1 Char, Char2"/>
    <w:basedOn w:val="Normal"/>
    <w:link w:val="HeaderChar"/>
    <w:uiPriority w:val="99"/>
    <w:rsid w:val="004E4E8B"/>
    <w:pPr>
      <w:tabs>
        <w:tab w:val="center" w:pos="4680"/>
        <w:tab w:val="right" w:pos="9360"/>
      </w:tabs>
      <w:spacing w:after="0" w:line="240" w:lineRule="auto"/>
    </w:pPr>
  </w:style>
  <w:style w:type="character" w:customStyle="1" w:styleId="HeaderChar">
    <w:name w:val="Header Char"/>
    <w:aliases w:val="Heading 1 Char Char Char Char Char Char Char Char,Header Char Char Char2,Header Char2 Char1,Header Char1 Char Char2, Char2 Char"/>
    <w:basedOn w:val="DefaultParagraphFont"/>
    <w:link w:val="Header"/>
    <w:uiPriority w:val="99"/>
    <w:rsid w:val="004E4E8B"/>
    <w:rPr>
      <w:rFonts w:ascii="Calibri" w:hAnsi="Calibri" w:cs="Calibri"/>
    </w:rPr>
  </w:style>
  <w:style w:type="paragraph" w:styleId="Footer">
    <w:name w:val="footer"/>
    <w:basedOn w:val="Normal"/>
    <w:link w:val="FooterChar"/>
    <w:uiPriority w:val="99"/>
    <w:rsid w:val="004E4E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E8B"/>
    <w:rPr>
      <w:rFonts w:ascii="Calibri" w:hAnsi="Calibri" w:cs="Calibri"/>
    </w:rPr>
  </w:style>
  <w:style w:type="paragraph" w:styleId="BodyText">
    <w:name w:val="Body Text"/>
    <w:aliases w:val="BT"/>
    <w:basedOn w:val="Normal"/>
    <w:link w:val="BodyTextChar"/>
    <w:uiPriority w:val="99"/>
    <w:unhideWhenUsed/>
    <w:rsid w:val="004E4E8B"/>
    <w:pPr>
      <w:spacing w:after="120"/>
    </w:pPr>
  </w:style>
  <w:style w:type="character" w:customStyle="1" w:styleId="BodyTextChar">
    <w:name w:val="Body Text Char"/>
    <w:aliases w:val="BT Char"/>
    <w:basedOn w:val="DefaultParagraphFont"/>
    <w:link w:val="BodyText"/>
    <w:uiPriority w:val="99"/>
    <w:rsid w:val="004E4E8B"/>
    <w:rPr>
      <w:rFonts w:ascii="Calibri" w:hAnsi="Calibri" w:cs="Calibri"/>
    </w:rPr>
  </w:style>
  <w:style w:type="paragraph" w:styleId="NoSpacing">
    <w:name w:val="No Spacing"/>
    <w:aliases w:val="No Spacing31,CD - Cite,ClearFormatting,DDI Tag,Tag Title,No Spacing51,No Spacing22,No Spacing6,No Spacing8,Dont u,No Spacing1111111,No Spacing tnr,Hidden Block Title,No Spacing311,ca,Heading 41,Tag1"/>
    <w:link w:val="NoSpacingChar"/>
    <w:uiPriority w:val="99"/>
    <w:unhideWhenUsed/>
    <w:qFormat/>
    <w:rsid w:val="004E4E8B"/>
    <w:pPr>
      <w:spacing w:after="0" w:line="240" w:lineRule="auto"/>
    </w:pPr>
    <w:rPr>
      <w:rFonts w:ascii="Calibri" w:hAnsi="Calibri" w:cs="Calibri"/>
    </w:rPr>
  </w:style>
  <w:style w:type="character" w:customStyle="1" w:styleId="NoSpacingChar">
    <w:name w:val="No Spacing Char"/>
    <w:aliases w:val="No Spacing31 Char,CD - Cite Char1,ClearFormatting Char1,DDI Tag Char,Tag Title Char1,No Spacing51 Char,No Spacing22 Char,No Spacing6 Char,No Spacing8 Char,Dont u Char,No Spacing1111111 Char,No Spacing tnr Char,Hidden Block Title Char"/>
    <w:basedOn w:val="DefaultParagraphFont"/>
    <w:link w:val="NoSpacing"/>
    <w:uiPriority w:val="99"/>
    <w:rsid w:val="004E4E8B"/>
    <w:rPr>
      <w:rFonts w:ascii="Calibri" w:hAnsi="Calibri" w:cs="Calibri"/>
    </w:rPr>
  </w:style>
  <w:style w:type="character" w:styleId="Hyperlink">
    <w:name w:val="Hyperlink"/>
    <w:aliases w:val="heading 1 (block title),Important,Read,Internet Link,Analytic Text,Card Text,Internet link,Underline Char Char Char Char1,Heading 3 Char Char Char Char Char Char Char Char Char Char1,Char Char1,F2 - Heading 1 Char1,AHeading 1 Char1,Block Char1"/>
    <w:basedOn w:val="DefaultParagraphFont"/>
    <w:link w:val="Heading411"/>
    <w:uiPriority w:val="99"/>
    <w:unhideWhenUsed/>
    <w:rsid w:val="004E4E8B"/>
    <w:rPr>
      <w:color w:val="0563C1" w:themeColor="hyperlink"/>
      <w:u w:val="single"/>
    </w:rPr>
  </w:style>
  <w:style w:type="character" w:styleId="UnresolvedMention">
    <w:name w:val="Unresolved Mention"/>
    <w:basedOn w:val="DefaultParagraphFont"/>
    <w:uiPriority w:val="99"/>
    <w:unhideWhenUsed/>
    <w:rsid w:val="004E4E8B"/>
    <w:rPr>
      <w:color w:val="605E5C"/>
      <w:shd w:val="clear" w:color="auto" w:fill="E1DFDD"/>
    </w:rPr>
  </w:style>
  <w:style w:type="paragraph" w:customStyle="1" w:styleId="Analytics">
    <w:name w:val="Analytics"/>
    <w:link w:val="AnalyticsChar"/>
    <w:autoRedefine/>
    <w:uiPriority w:val="4"/>
    <w:qFormat/>
    <w:rsid w:val="005A7BB3"/>
    <w:pPr>
      <w:spacing w:after="0"/>
      <w:outlineLvl w:val="3"/>
    </w:pPr>
    <w:rPr>
      <w:rFonts w:ascii="Calibri" w:eastAsiaTheme="majorEastAsia" w:hAnsi="Calibri" w:cstheme="majorBidi"/>
      <w:b/>
      <w:iCs/>
      <w:color w:val="000000" w:themeColor="text1"/>
      <w:sz w:val="26"/>
      <w:szCs w:val="28"/>
    </w:rPr>
  </w:style>
  <w:style w:type="character" w:customStyle="1" w:styleId="AnalyticsChar">
    <w:name w:val="Analytics Char"/>
    <w:basedOn w:val="DefaultParagraphFont"/>
    <w:link w:val="Analytics"/>
    <w:uiPriority w:val="4"/>
    <w:rsid w:val="005A7BB3"/>
    <w:rPr>
      <w:rFonts w:ascii="Calibri" w:eastAsiaTheme="majorEastAsia" w:hAnsi="Calibri" w:cstheme="majorBidi"/>
      <w:b/>
      <w:iCs/>
      <w:color w:val="000000" w:themeColor="text1"/>
      <w:sz w:val="26"/>
      <w:szCs w:val="28"/>
    </w:rPr>
  </w:style>
  <w:style w:type="character" w:customStyle="1" w:styleId="Heading6Char">
    <w:name w:val="Heading 6 Char"/>
    <w:aliases w:val="Title (no index) Char,cites2 Char"/>
    <w:basedOn w:val="DefaultParagraphFont"/>
    <w:link w:val="Heading6"/>
    <w:uiPriority w:val="9"/>
    <w:rsid w:val="005A7BB3"/>
    <w:rPr>
      <w:rFonts w:ascii="Arial" w:eastAsia="Times New Roman" w:hAnsi="Arial" w:cs="Arial"/>
      <w:b/>
      <w:bCs/>
      <w:kern w:val="32"/>
      <w:sz w:val="32"/>
      <w:szCs w:val="24"/>
      <w:u w:val="single"/>
    </w:rPr>
  </w:style>
  <w:style w:type="character" w:customStyle="1" w:styleId="Heading7Char">
    <w:name w:val="Heading 7 Char"/>
    <w:basedOn w:val="DefaultParagraphFont"/>
    <w:link w:val="Heading7"/>
    <w:rsid w:val="005A7BB3"/>
    <w:rPr>
      <w:rFonts w:ascii="Arial" w:eastAsia="Times New Roman" w:hAnsi="Arial" w:cs="Arial"/>
      <w:b/>
      <w:kern w:val="32"/>
      <w:sz w:val="24"/>
      <w:szCs w:val="24"/>
    </w:rPr>
  </w:style>
  <w:style w:type="character" w:customStyle="1" w:styleId="Heading8Char">
    <w:name w:val="Heading 8 Char"/>
    <w:basedOn w:val="DefaultParagraphFont"/>
    <w:link w:val="Heading8"/>
    <w:rsid w:val="005A7BB3"/>
    <w:rPr>
      <w:rFonts w:ascii="Arial" w:eastAsia="Times New Roman" w:hAnsi="Arial" w:cs="Arial"/>
      <w:b/>
      <w:kern w:val="32"/>
      <w:sz w:val="24"/>
      <w:szCs w:val="24"/>
      <w:u w:val="double"/>
    </w:rPr>
  </w:style>
  <w:style w:type="character" w:customStyle="1" w:styleId="Heading9Char">
    <w:name w:val="Heading 9 Char"/>
    <w:basedOn w:val="DefaultParagraphFont"/>
    <w:link w:val="Heading9"/>
    <w:rsid w:val="005A7BB3"/>
    <w:rPr>
      <w:rFonts w:ascii="Arial" w:eastAsia="Times New Roman" w:hAnsi="Arial" w:cs="Arial"/>
      <w:b/>
      <w:kern w:val="32"/>
      <w:sz w:val="32"/>
      <w:szCs w:val="24"/>
      <w:u w:val="single"/>
    </w:rPr>
  </w:style>
  <w:style w:type="paragraph" w:customStyle="1" w:styleId="textbold">
    <w:name w:val="text bold"/>
    <w:basedOn w:val="Normal"/>
    <w:link w:val="Emphasis"/>
    <w:uiPriority w:val="8"/>
    <w:qFormat/>
    <w:rsid w:val="005A7BB3"/>
    <w:pPr>
      <w:pBdr>
        <w:top w:val="single" w:sz="4" w:space="0" w:color="auto"/>
        <w:left w:val="single" w:sz="4" w:space="0" w:color="auto"/>
        <w:bottom w:val="single" w:sz="4" w:space="0" w:color="auto"/>
        <w:right w:val="single" w:sz="4" w:space="0" w:color="auto"/>
      </w:pBdr>
      <w:ind w:left="720"/>
      <w:jc w:val="both"/>
    </w:pPr>
    <w:rPr>
      <w:b/>
      <w:iCs/>
      <w:u w:val="single"/>
    </w:rPr>
  </w:style>
  <w:style w:type="paragraph" w:customStyle="1" w:styleId="Emphasis1">
    <w:name w:val="Emphasis1"/>
    <w:basedOn w:val="Normal"/>
    <w:autoRedefine/>
    <w:uiPriority w:val="8"/>
    <w:qFormat/>
    <w:rsid w:val="005A7BB3"/>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apple-converted-space">
    <w:name w:val="apple-converted-space"/>
    <w:basedOn w:val="DefaultParagraphFont"/>
    <w:qFormat/>
    <w:rsid w:val="005A7BB3"/>
  </w:style>
  <w:style w:type="paragraph" w:styleId="ListParagraph">
    <w:name w:val="List Paragraph"/>
    <w:aliases w:val="6 font,Colorful List - Accent 11,List Paragraph1,List Paragraph2"/>
    <w:basedOn w:val="Normal"/>
    <w:uiPriority w:val="34"/>
    <w:qFormat/>
    <w:rsid w:val="005A7BB3"/>
    <w:pPr>
      <w:ind w:left="720"/>
      <w:contextualSpacing/>
    </w:pPr>
  </w:style>
  <w:style w:type="paragraph" w:customStyle="1" w:styleId="Heading411">
    <w:name w:val="Heading 411"/>
    <w:basedOn w:val="Heading1"/>
    <w:next w:val="NoSpacing"/>
    <w:link w:val="Hyperlink"/>
    <w:autoRedefine/>
    <w:uiPriority w:val="99"/>
    <w:qFormat/>
    <w:rsid w:val="005A7BB3"/>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color w:val="0563C1" w:themeColor="hyperlink"/>
      <w:sz w:val="22"/>
      <w:szCs w:val="22"/>
      <w:u w:val="single"/>
    </w:rPr>
  </w:style>
  <w:style w:type="paragraph" w:customStyle="1" w:styleId="Analyticss">
    <w:name w:val="Analyticss"/>
    <w:basedOn w:val="Normal"/>
    <w:link w:val="AnalyticssChar"/>
    <w:autoRedefine/>
    <w:uiPriority w:val="5"/>
    <w:qFormat/>
    <w:rsid w:val="005A7BB3"/>
    <w:pPr>
      <w:spacing w:after="0"/>
    </w:pPr>
    <w:rPr>
      <w:b/>
      <w:color w:val="000000" w:themeColor="text1"/>
      <w:sz w:val="26"/>
    </w:rPr>
  </w:style>
  <w:style w:type="character" w:customStyle="1" w:styleId="AnalyticssChar">
    <w:name w:val="Analyticss Char"/>
    <w:basedOn w:val="DefaultParagraphFont"/>
    <w:link w:val="Analyticss"/>
    <w:uiPriority w:val="5"/>
    <w:rsid w:val="005A7BB3"/>
    <w:rPr>
      <w:rFonts w:ascii="Calibri" w:hAnsi="Calibri" w:cs="Calibri"/>
      <w:b/>
      <w:color w:val="000000" w:themeColor="text1"/>
      <w:sz w:val="26"/>
    </w:rPr>
  </w:style>
  <w:style w:type="character" w:customStyle="1" w:styleId="UnresolvedMention1">
    <w:name w:val="Unresolved Mention1"/>
    <w:basedOn w:val="DefaultParagraphFont"/>
    <w:uiPriority w:val="99"/>
    <w:unhideWhenUsed/>
    <w:rsid w:val="005A7BB3"/>
    <w:rPr>
      <w:color w:val="605E5C"/>
      <w:shd w:val="clear" w:color="auto" w:fill="E1DFDD"/>
    </w:rPr>
  </w:style>
  <w:style w:type="paragraph" w:customStyle="1" w:styleId="UnderlinePara">
    <w:name w:val="Underline Para"/>
    <w:basedOn w:val="Normal"/>
    <w:uiPriority w:val="7"/>
    <w:qFormat/>
    <w:rsid w:val="005A7BB3"/>
    <w:pPr>
      <w:widowControl w:val="0"/>
      <w:suppressAutoHyphens/>
      <w:spacing w:after="200" w:line="240" w:lineRule="auto"/>
      <w:contextualSpacing/>
    </w:pPr>
    <w:rPr>
      <w:rFonts w:asciiTheme="minorHAnsi" w:hAnsiTheme="minorHAnsi" w:cstheme="minorBidi"/>
      <w:u w:val="single"/>
    </w:rPr>
  </w:style>
  <w:style w:type="paragraph" w:customStyle="1" w:styleId="CiteSpacing">
    <w:name w:val="Cite Spacing"/>
    <w:basedOn w:val="Normal"/>
    <w:uiPriority w:val="4"/>
    <w:qFormat/>
    <w:rsid w:val="005A7BB3"/>
    <w:pPr>
      <w:spacing w:before="60" w:after="60" w:line="240" w:lineRule="auto"/>
    </w:pPr>
    <w:rPr>
      <w:rFonts w:ascii="Arial Narrow" w:hAnsi="Arial Narrow" w:cs="Arial"/>
    </w:rPr>
  </w:style>
  <w:style w:type="paragraph" w:customStyle="1" w:styleId="cardtext">
    <w:name w:val="card text"/>
    <w:basedOn w:val="Normal"/>
    <w:link w:val="cardtextChar"/>
    <w:qFormat/>
    <w:rsid w:val="005A7BB3"/>
    <w:pPr>
      <w:spacing w:after="0" w:line="240" w:lineRule="auto"/>
      <w:ind w:left="288" w:right="288"/>
    </w:pPr>
    <w:rPr>
      <w:rFonts w:ascii="Arial Narrow" w:hAnsi="Arial Narrow" w:cs="Arial"/>
    </w:rPr>
  </w:style>
  <w:style w:type="character" w:customStyle="1" w:styleId="cardtextChar">
    <w:name w:val="card text Char"/>
    <w:basedOn w:val="DefaultParagraphFont"/>
    <w:link w:val="cardtext"/>
    <w:rsid w:val="005A7BB3"/>
    <w:rPr>
      <w:rFonts w:ascii="Arial Narrow" w:hAnsi="Arial Narrow" w:cs="Arial"/>
    </w:rPr>
  </w:style>
  <w:style w:type="paragraph" w:customStyle="1" w:styleId="Nothing">
    <w:name w:val="Nothing"/>
    <w:link w:val="NothingChar"/>
    <w:qFormat/>
    <w:rsid w:val="005A7BB3"/>
    <w:pPr>
      <w:spacing w:after="0" w:line="240" w:lineRule="auto"/>
      <w:jc w:val="both"/>
    </w:pPr>
    <w:rPr>
      <w:rFonts w:ascii="Times New Roman" w:eastAsia="Calibri" w:hAnsi="Times New Roman" w:cs="Times New Roman"/>
      <w:sz w:val="20"/>
      <w:szCs w:val="20"/>
    </w:rPr>
  </w:style>
  <w:style w:type="paragraph" w:customStyle="1" w:styleId="Cites">
    <w:name w:val="Cites"/>
    <w:next w:val="Cards"/>
    <w:link w:val="CitesChar"/>
    <w:qFormat/>
    <w:rsid w:val="005A7BB3"/>
    <w:pPr>
      <w:widowControl w:val="0"/>
      <w:spacing w:after="0" w:line="240" w:lineRule="auto"/>
      <w:jc w:val="both"/>
      <w:outlineLvl w:val="2"/>
    </w:pPr>
    <w:rPr>
      <w:rFonts w:ascii="Times New Roman" w:eastAsia="Calibri" w:hAnsi="Times New Roman" w:cs="Times New Roman"/>
      <w:b/>
      <w:sz w:val="20"/>
      <w:szCs w:val="20"/>
    </w:rPr>
  </w:style>
  <w:style w:type="paragraph" w:customStyle="1" w:styleId="Tags">
    <w:name w:val="Tags"/>
    <w:aliases w:val="No Spacing1121,No Spacing7"/>
    <w:next w:val="Cites"/>
    <w:qFormat/>
    <w:rsid w:val="005A7BB3"/>
    <w:pPr>
      <w:widowControl w:val="0"/>
      <w:spacing w:after="0" w:line="240" w:lineRule="auto"/>
      <w:outlineLvl w:val="1"/>
    </w:pPr>
    <w:rPr>
      <w:rFonts w:ascii="Times New Roman" w:eastAsia="Calibri" w:hAnsi="Times New Roman" w:cs="Times New Roman"/>
      <w:b/>
      <w:sz w:val="24"/>
      <w:szCs w:val="20"/>
    </w:rPr>
  </w:style>
  <w:style w:type="paragraph" w:customStyle="1" w:styleId="Cards">
    <w:name w:val="Cards"/>
    <w:next w:val="Nothing"/>
    <w:link w:val="CardsChar"/>
    <w:qFormat/>
    <w:rsid w:val="005A7BB3"/>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5A7BB3"/>
    <w:rPr>
      <w:rFonts w:ascii="Times New Roman" w:eastAsia="Calibri" w:hAnsi="Times New Roman" w:cs="Times New Roman"/>
      <w:sz w:val="20"/>
      <w:szCs w:val="20"/>
    </w:rPr>
  </w:style>
  <w:style w:type="character" w:customStyle="1" w:styleId="NothingChar">
    <w:name w:val="Nothing Char"/>
    <w:basedOn w:val="DefaultParagraphFont"/>
    <w:link w:val="Nothing"/>
    <w:rsid w:val="005A7BB3"/>
    <w:rPr>
      <w:rFonts w:ascii="Times New Roman" w:eastAsia="Calibri" w:hAnsi="Times New Roman" w:cs="Times New Roman"/>
      <w:sz w:val="20"/>
      <w:szCs w:val="20"/>
    </w:rPr>
  </w:style>
  <w:style w:type="character" w:customStyle="1" w:styleId="CitesChar">
    <w:name w:val="Cites Char"/>
    <w:basedOn w:val="DefaultParagraphFont"/>
    <w:link w:val="Cites"/>
    <w:rsid w:val="005A7BB3"/>
    <w:rPr>
      <w:rFonts w:ascii="Times New Roman" w:eastAsia="Calibri" w:hAnsi="Times New Roman" w:cs="Times New Roman"/>
      <w:b/>
      <w:sz w:val="20"/>
      <w:szCs w:val="20"/>
    </w:rPr>
  </w:style>
  <w:style w:type="paragraph" w:customStyle="1" w:styleId="AuthorDate">
    <w:name w:val="AuthorDate"/>
    <w:next w:val="Nothing"/>
    <w:link w:val="AuthorDateChar"/>
    <w:qFormat/>
    <w:rsid w:val="005A7BB3"/>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5A7BB3"/>
    <w:rPr>
      <w:rFonts w:ascii="Times New Roman" w:eastAsia="Calibri" w:hAnsi="Times New Roman" w:cs="Times New Roman"/>
      <w:b/>
      <w:sz w:val="24"/>
      <w:szCs w:val="20"/>
      <w:u w:val="single"/>
    </w:rPr>
  </w:style>
  <w:style w:type="character" w:customStyle="1" w:styleId="CardsFont12pt">
    <w:name w:val="Cards + Font 12pt"/>
    <w:basedOn w:val="CardsChar"/>
    <w:uiPriority w:val="1"/>
    <w:rsid w:val="005A7BB3"/>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qFormat/>
    <w:rsid w:val="005A7BB3"/>
    <w:rPr>
      <w:rFonts w:ascii="Times New Roman" w:hAnsi="Times New Roman"/>
      <w:sz w:val="24"/>
      <w:u w:val="single"/>
      <w:bdr w:val="none" w:sz="0" w:space="0" w:color="auto"/>
      <w:shd w:val="clear" w:color="auto" w:fill="00FFFF"/>
    </w:rPr>
  </w:style>
  <w:style w:type="paragraph" w:customStyle="1" w:styleId="CardsFont12pt0">
    <w:name w:val="Cards + Font: 12 pt"/>
    <w:aliases w:val="Thick Underline,Thick Underline Char,Cards + Font: 12 pt Char Char Char,Cards + Font: 12 pt Char Char Char Char Char Char Char Char,Cards + Font: 12 pt Char Char Char Char Char Char Char,Thick Underline Char1"/>
    <w:next w:val="Nothing"/>
    <w:uiPriority w:val="6"/>
    <w:qFormat/>
    <w:rsid w:val="005A7BB3"/>
    <w:pPr>
      <w:spacing w:after="0" w:line="240" w:lineRule="auto"/>
    </w:pPr>
    <w:rPr>
      <w:rFonts w:ascii="Times New Roman" w:eastAsia="Calibri" w:hAnsi="Times New Roman" w:cs="Times New Roman"/>
      <w:sz w:val="24"/>
      <w:szCs w:val="20"/>
      <w:u w:val="single"/>
    </w:rPr>
  </w:style>
  <w:style w:type="character" w:customStyle="1" w:styleId="FontStyle11">
    <w:name w:val="Font Style11"/>
    <w:basedOn w:val="DefaultParagraphFont"/>
    <w:rsid w:val="005A7BB3"/>
    <w:rPr>
      <w:rFonts w:ascii="Times New Roman" w:hAnsi="Times New Roman" w:cs="Times New Roman"/>
      <w:sz w:val="16"/>
      <w:szCs w:val="16"/>
    </w:rPr>
  </w:style>
  <w:style w:type="paragraph" w:customStyle="1" w:styleId="Emphasize">
    <w:name w:val="Emphasize"/>
    <w:basedOn w:val="Normal"/>
    <w:uiPriority w:val="7"/>
    <w:qFormat/>
    <w:rsid w:val="005A7BB3"/>
    <w:pPr>
      <w:pBdr>
        <w:top w:val="single" w:sz="18" w:space="0" w:color="auto"/>
        <w:left w:val="single" w:sz="18" w:space="0" w:color="auto"/>
        <w:bottom w:val="single" w:sz="18" w:space="0" w:color="auto"/>
        <w:right w:val="single" w:sz="18" w:space="0" w:color="auto"/>
      </w:pBdr>
      <w:spacing w:after="0" w:line="256" w:lineRule="auto"/>
      <w:ind w:left="720"/>
      <w:jc w:val="both"/>
    </w:pPr>
    <w:rPr>
      <w:rFonts w:ascii="Arial" w:hAnsi="Arial" w:cs="Arial"/>
      <w:b/>
      <w:iCs/>
      <w:u w:val="single"/>
      <w:bdr w:val="single" w:sz="8" w:space="0" w:color="auto"/>
    </w:rPr>
  </w:style>
  <w:style w:type="character" w:customStyle="1" w:styleId="UnresolvedMention2">
    <w:name w:val="Unresolved Mention2"/>
    <w:basedOn w:val="DefaultParagraphFont"/>
    <w:uiPriority w:val="99"/>
    <w:unhideWhenUsed/>
    <w:rsid w:val="005A7BB3"/>
    <w:rPr>
      <w:color w:val="605E5C"/>
      <w:shd w:val="clear" w:color="auto" w:fill="E1DFDD"/>
    </w:rPr>
  </w:style>
  <w:style w:type="character" w:customStyle="1" w:styleId="StyleStyle4LatinTimesNewRomanAsianSimSunChar">
    <w:name w:val="Style Style4 + (Latin) Times New Roman (Asian) SimSun Char"/>
    <w:basedOn w:val="DefaultParagraphFont"/>
    <w:link w:val="StyleStyle4LatinTimesNewRomanAsianSimSun"/>
    <w:locked/>
    <w:rsid w:val="005A7BB3"/>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5A7BB3"/>
    <w:pPr>
      <w:spacing w:after="0" w:line="240" w:lineRule="auto"/>
    </w:pPr>
    <w:rPr>
      <w:rFonts w:ascii="Georgia" w:eastAsia="SimSun" w:hAnsi="Georgia" w:cstheme="minorBidi"/>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5A7BB3"/>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5A7BB3"/>
    <w:pPr>
      <w:spacing w:after="0" w:line="240" w:lineRule="auto"/>
    </w:pPr>
    <w:rPr>
      <w:rFonts w:ascii="Georgia" w:eastAsia="SimSun" w:hAnsi="Georgia" w:cstheme="minorBidi"/>
      <w:b/>
      <w:bCs/>
      <w:szCs w:val="24"/>
      <w:u w:val="single"/>
    </w:rPr>
  </w:style>
  <w:style w:type="paragraph" w:customStyle="1" w:styleId="Tag2">
    <w:name w:val="Tag2"/>
    <w:basedOn w:val="Normal"/>
    <w:qFormat/>
    <w:rsid w:val="005A7BB3"/>
    <w:pPr>
      <w:spacing w:after="0" w:line="240" w:lineRule="auto"/>
    </w:pPr>
    <w:rPr>
      <w:rFonts w:ascii="Arial" w:hAnsi="Arial" w:cs="Arial"/>
      <w:b/>
    </w:rPr>
  </w:style>
  <w:style w:type="paragraph" w:customStyle="1" w:styleId="MinimizedText">
    <w:name w:val="Minimized Text"/>
    <w:basedOn w:val="Normal"/>
    <w:link w:val="MinimizedTextChar"/>
    <w:qFormat/>
    <w:rsid w:val="005A7BB3"/>
    <w:pPr>
      <w:spacing w:after="0" w:line="240" w:lineRule="auto"/>
    </w:pPr>
    <w:rPr>
      <w:rFonts w:ascii="Arial" w:eastAsia="Times New Roman" w:hAnsi="Arial" w:cs="Arial"/>
      <w:sz w:val="16"/>
      <w:szCs w:val="24"/>
    </w:rPr>
  </w:style>
  <w:style w:type="character" w:customStyle="1" w:styleId="MinimizedTextChar">
    <w:name w:val="Minimized Text Char"/>
    <w:basedOn w:val="DefaultParagraphFont"/>
    <w:link w:val="MinimizedText"/>
    <w:rsid w:val="005A7BB3"/>
    <w:rPr>
      <w:rFonts w:ascii="Arial" w:eastAsia="Times New Roman" w:hAnsi="Arial" w:cs="Arial"/>
      <w:sz w:val="16"/>
      <w:szCs w:val="24"/>
    </w:rPr>
  </w:style>
  <w:style w:type="character" w:customStyle="1" w:styleId="BoldUnderlineChar">
    <w:name w:val="Bold Underline Char"/>
    <w:locked/>
    <w:rsid w:val="005A7BB3"/>
    <w:rPr>
      <w:rFonts w:ascii="Times New Roman" w:eastAsia="Times New Roman" w:hAnsi="Times New Roman"/>
      <w:b/>
      <w:bCs/>
      <w:szCs w:val="24"/>
      <w:u w:val="single"/>
    </w:rPr>
  </w:style>
  <w:style w:type="character" w:customStyle="1" w:styleId="UnresolvedMention3">
    <w:name w:val="Unresolved Mention3"/>
    <w:basedOn w:val="DefaultParagraphFont"/>
    <w:uiPriority w:val="99"/>
    <w:unhideWhenUsed/>
    <w:rsid w:val="005A7BB3"/>
    <w:rPr>
      <w:color w:val="605E5C"/>
      <w:shd w:val="clear" w:color="auto" w:fill="E1DFDD"/>
    </w:rPr>
  </w:style>
  <w:style w:type="character" w:customStyle="1" w:styleId="cardChar">
    <w:name w:val="card Char"/>
    <w:aliases w:val="Bold Cite Char Char,Speed Cite Char"/>
    <w:link w:val="card"/>
    <w:uiPriority w:val="6"/>
    <w:rsid w:val="005A7BB3"/>
    <w:rPr>
      <w:rFonts w:cs="Arial"/>
      <w:u w:val="single"/>
    </w:rPr>
  </w:style>
  <w:style w:type="character" w:customStyle="1" w:styleId="StyleBold">
    <w:name w:val="Style Bold"/>
    <w:uiPriority w:val="9"/>
    <w:qFormat/>
    <w:rsid w:val="005A7BB3"/>
    <w:rPr>
      <w:b/>
      <w:bCs/>
    </w:rPr>
  </w:style>
  <w:style w:type="character" w:customStyle="1" w:styleId="Style8pt">
    <w:name w:val="Style 8 pt"/>
    <w:rsid w:val="005A7BB3"/>
    <w:rPr>
      <w:sz w:val="14"/>
    </w:rPr>
  </w:style>
  <w:style w:type="character" w:styleId="CommentReference">
    <w:name w:val="annotation reference"/>
    <w:uiPriority w:val="99"/>
    <w:unhideWhenUsed/>
    <w:rsid w:val="005A7BB3"/>
    <w:rPr>
      <w:sz w:val="16"/>
      <w:szCs w:val="16"/>
    </w:rPr>
  </w:style>
  <w:style w:type="paragraph" w:styleId="CommentText">
    <w:name w:val="annotation text"/>
    <w:basedOn w:val="Normal"/>
    <w:link w:val="CommentTextChar"/>
    <w:uiPriority w:val="99"/>
    <w:unhideWhenUsed/>
    <w:qFormat/>
    <w:rsid w:val="005A7BB3"/>
    <w:pPr>
      <w:spacing w:after="0" w:line="240" w:lineRule="auto"/>
    </w:pPr>
    <w:rPr>
      <w:rFonts w:ascii="Arial" w:eastAsia="Calibri" w:hAnsi="Arial" w:cs="Arial"/>
      <w:szCs w:val="20"/>
    </w:rPr>
  </w:style>
  <w:style w:type="character" w:customStyle="1" w:styleId="CommentTextChar">
    <w:name w:val="Comment Text Char"/>
    <w:basedOn w:val="DefaultParagraphFont"/>
    <w:link w:val="CommentText"/>
    <w:uiPriority w:val="99"/>
    <w:rsid w:val="005A7BB3"/>
    <w:rPr>
      <w:rFonts w:ascii="Arial" w:eastAsia="Calibri" w:hAnsi="Arial" w:cs="Arial"/>
      <w:szCs w:val="20"/>
    </w:rPr>
  </w:style>
  <w:style w:type="paragraph" w:styleId="CommentSubject">
    <w:name w:val="annotation subject"/>
    <w:basedOn w:val="CommentText"/>
    <w:next w:val="CommentText"/>
    <w:link w:val="CommentSubjectChar"/>
    <w:uiPriority w:val="99"/>
    <w:unhideWhenUsed/>
    <w:rsid w:val="005A7BB3"/>
    <w:rPr>
      <w:b/>
      <w:bCs/>
    </w:rPr>
  </w:style>
  <w:style w:type="character" w:customStyle="1" w:styleId="CommentSubjectChar">
    <w:name w:val="Comment Subject Char"/>
    <w:basedOn w:val="CommentTextChar"/>
    <w:link w:val="CommentSubject"/>
    <w:uiPriority w:val="99"/>
    <w:rsid w:val="005A7BB3"/>
    <w:rPr>
      <w:rFonts w:ascii="Arial" w:eastAsia="Calibri" w:hAnsi="Arial" w:cs="Arial"/>
      <w:b/>
      <w:bCs/>
      <w:szCs w:val="20"/>
    </w:rPr>
  </w:style>
  <w:style w:type="paragraph" w:styleId="BalloonText">
    <w:name w:val="Balloon Text"/>
    <w:basedOn w:val="Normal"/>
    <w:link w:val="BalloonTextChar"/>
    <w:uiPriority w:val="99"/>
    <w:unhideWhenUsed/>
    <w:rsid w:val="005A7BB3"/>
    <w:pPr>
      <w:spacing w:after="0" w:line="240" w:lineRule="auto"/>
    </w:pPr>
    <w:rPr>
      <w:rFonts w:ascii="Segoe UI" w:eastAsia="Calibri" w:hAnsi="Segoe UI" w:cs="Segoe UI"/>
      <w:sz w:val="18"/>
      <w:szCs w:val="18"/>
    </w:rPr>
  </w:style>
  <w:style w:type="character" w:customStyle="1" w:styleId="BalloonTextChar">
    <w:name w:val="Balloon Text Char"/>
    <w:basedOn w:val="DefaultParagraphFont"/>
    <w:link w:val="BalloonText"/>
    <w:uiPriority w:val="99"/>
    <w:rsid w:val="005A7BB3"/>
    <w:rPr>
      <w:rFonts w:ascii="Segoe UI" w:eastAsia="Calibri" w:hAnsi="Segoe UI" w:cs="Segoe UI"/>
      <w:sz w:val="18"/>
      <w:szCs w:val="18"/>
    </w:rPr>
  </w:style>
  <w:style w:type="paragraph" w:styleId="Revision">
    <w:name w:val="Revision"/>
    <w:hidden/>
    <w:uiPriority w:val="99"/>
    <w:rsid w:val="005A7BB3"/>
    <w:pPr>
      <w:spacing w:after="0" w:line="240" w:lineRule="auto"/>
    </w:pPr>
    <w:rPr>
      <w:rFonts w:ascii="Arial Narrow" w:eastAsia="SimSun" w:hAnsi="Arial Narrow" w:cs="Calibri"/>
      <w:sz w:val="20"/>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5A7BB3"/>
    <w:pPr>
      <w:spacing w:before="100" w:beforeAutospacing="1" w:after="100" w:afterAutospacing="1" w:line="240" w:lineRule="auto"/>
    </w:pPr>
    <w:rPr>
      <w:rFonts w:ascii="Arial" w:eastAsia="Times New Roman" w:hAnsi="Arial" w:cs="Arial"/>
      <w:sz w:val="24"/>
      <w:szCs w:val="24"/>
    </w:rPr>
  </w:style>
  <w:style w:type="paragraph" w:customStyle="1" w:styleId="CiteReal">
    <w:name w:val="Cite Real"/>
    <w:basedOn w:val="Normal"/>
    <w:next w:val="Normal"/>
    <w:uiPriority w:val="99"/>
    <w:qFormat/>
    <w:rsid w:val="005A7BB3"/>
    <w:pPr>
      <w:spacing w:after="0" w:line="240" w:lineRule="auto"/>
    </w:pPr>
    <w:rPr>
      <w:rFonts w:ascii="Arial" w:eastAsia="MS Mincho" w:hAnsi="Arial" w:cs="Arial"/>
      <w:b/>
      <w:sz w:val="24"/>
      <w:szCs w:val="24"/>
      <w:u w:val="single"/>
    </w:rPr>
  </w:style>
  <w:style w:type="paragraph" w:customStyle="1" w:styleId="TagText">
    <w:name w:val="TagText"/>
    <w:basedOn w:val="Normal"/>
    <w:uiPriority w:val="99"/>
    <w:qFormat/>
    <w:rsid w:val="005A7BB3"/>
    <w:pPr>
      <w:spacing w:before="200" w:after="0" w:line="240" w:lineRule="auto"/>
    </w:pPr>
    <w:rPr>
      <w:rFonts w:ascii="Arial" w:eastAsia="Times New Roman" w:hAnsi="Arial" w:cs="Arial"/>
      <w:b/>
      <w:sz w:val="24"/>
      <w:szCs w:val="24"/>
    </w:rPr>
  </w:style>
  <w:style w:type="character" w:customStyle="1" w:styleId="UnderlineBold">
    <w:name w:val="Underline + Bold"/>
    <w:uiPriority w:val="1"/>
    <w:qFormat/>
    <w:rsid w:val="005A7BB3"/>
    <w:rPr>
      <w:b/>
      <w:bCs w:val="0"/>
      <w:sz w:val="20"/>
      <w:u w:val="single"/>
    </w:rPr>
  </w:style>
  <w:style w:type="character" w:customStyle="1" w:styleId="BoldUnderline">
    <w:name w:val="BoldUnderline"/>
    <w:uiPriority w:val="1"/>
    <w:qFormat/>
    <w:rsid w:val="005A7BB3"/>
    <w:rPr>
      <w:rFonts w:ascii="Arial" w:hAnsi="Arial"/>
      <w:b/>
      <w:sz w:val="20"/>
      <w:u w:val="single"/>
    </w:rPr>
  </w:style>
  <w:style w:type="character" w:customStyle="1" w:styleId="underline">
    <w:name w:val="underline"/>
    <w:qFormat/>
    <w:rsid w:val="005A7BB3"/>
  </w:style>
  <w:style w:type="paragraph" w:styleId="Title">
    <w:name w:val="Title"/>
    <w:aliases w:val="UNDERLINE,Bold Underlined,Cites and Cards,title,Block Heading,Read This,Non Read Text,Debate Normal,Warrants"/>
    <w:basedOn w:val="Normal"/>
    <w:next w:val="Normal"/>
    <w:link w:val="TitleChar1"/>
    <w:uiPriority w:val="6"/>
    <w:qFormat/>
    <w:rsid w:val="005A7BB3"/>
    <w:pPr>
      <w:spacing w:before="240" w:after="60" w:line="240" w:lineRule="auto"/>
      <w:ind w:left="432"/>
      <w:jc w:val="center"/>
      <w:outlineLvl w:val="0"/>
    </w:pPr>
    <w:rPr>
      <w:rFonts w:asciiTheme="minorHAnsi" w:hAnsiTheme="minorHAnsi" w:cstheme="minorBidi"/>
      <w:bCs/>
      <w:kern w:val="2"/>
      <w:u w:val="single"/>
      <w14:ligatures w14:val="standardContextual"/>
    </w:rPr>
  </w:style>
  <w:style w:type="character" w:customStyle="1" w:styleId="TitleChar1">
    <w:name w:val="Title Char1"/>
    <w:aliases w:val="UNDERLINE Char,Bold Underlined Char,Cites and Cards Char,title Char,Block Heading Char,Read This Char,Non Read Text Char,Debate Normal Char,Warrants Char"/>
    <w:basedOn w:val="DefaultParagraphFont"/>
    <w:link w:val="Title"/>
    <w:uiPriority w:val="6"/>
    <w:qFormat/>
    <w:rsid w:val="005A7BB3"/>
    <w:rPr>
      <w:bCs/>
      <w:kern w:val="2"/>
      <w:u w:val="single"/>
      <w14:ligatures w14:val="standardContextual"/>
    </w:rPr>
  </w:style>
  <w:style w:type="character" w:styleId="PageNumber">
    <w:name w:val="page number"/>
    <w:aliases w:val="card ununderlined"/>
    <w:uiPriority w:val="99"/>
    <w:rsid w:val="005A7BB3"/>
  </w:style>
  <w:style w:type="character" w:customStyle="1" w:styleId="tagChar1">
    <w:name w:val="tag Char1"/>
    <w:rsid w:val="005A7BB3"/>
    <w:rPr>
      <w:rFonts w:ascii="Times New Roman" w:eastAsia="PMingLiU" w:hAnsi="Times New Roman" w:cs="Times New Roman"/>
      <w:b/>
      <w:kern w:val="32"/>
      <w:sz w:val="24"/>
      <w:szCs w:val="20"/>
    </w:rPr>
  </w:style>
  <w:style w:type="paragraph" w:customStyle="1" w:styleId="BlockTitle">
    <w:name w:val="Block Title"/>
    <w:basedOn w:val="Heading1"/>
    <w:next w:val="Normal"/>
    <w:uiPriority w:val="99"/>
    <w:qFormat/>
    <w:rsid w:val="005A7BB3"/>
    <w:pPr>
      <w:keepLines w:val="0"/>
      <w:pageBreakBefore w:val="0"/>
      <w:pBdr>
        <w:top w:val="none" w:sz="0" w:space="0" w:color="auto"/>
        <w:left w:val="none" w:sz="0" w:space="0" w:color="auto"/>
        <w:bottom w:val="none" w:sz="0" w:space="0" w:color="auto"/>
        <w:right w:val="none" w:sz="0" w:space="0" w:color="auto"/>
      </w:pBdr>
      <w:spacing w:before="0" w:after="120" w:line="240" w:lineRule="auto"/>
    </w:pPr>
    <w:rPr>
      <w:rFonts w:ascii="Arial" w:eastAsia="Times New Roman" w:hAnsi="Arial" w:cs="Arial"/>
      <w:kern w:val="32"/>
      <w:sz w:val="28"/>
    </w:rPr>
  </w:style>
  <w:style w:type="paragraph" w:customStyle="1" w:styleId="citenon-bold">
    <w:name w:val="cite non-bold"/>
    <w:basedOn w:val="Normal"/>
    <w:link w:val="citenon-boldChar"/>
    <w:qFormat/>
    <w:rsid w:val="005A7BB3"/>
    <w:pPr>
      <w:spacing w:after="0" w:line="240" w:lineRule="auto"/>
    </w:pPr>
    <w:rPr>
      <w:rFonts w:ascii="Arial" w:eastAsia="Times New Roman" w:hAnsi="Arial" w:cs="Arial"/>
      <w:szCs w:val="20"/>
    </w:rPr>
  </w:style>
  <w:style w:type="character" w:customStyle="1" w:styleId="citenon-boldChar">
    <w:name w:val="cite non-bold Char"/>
    <w:link w:val="citenon-bold"/>
    <w:rsid w:val="005A7BB3"/>
    <w:rPr>
      <w:rFonts w:ascii="Arial" w:eastAsia="Times New Roman" w:hAnsi="Arial" w:cs="Arial"/>
      <w:szCs w:val="20"/>
    </w:rPr>
  </w:style>
  <w:style w:type="character" w:customStyle="1" w:styleId="pnumber">
    <w:name w:val="pnumber"/>
    <w:rsid w:val="005A7BB3"/>
  </w:style>
  <w:style w:type="character" w:customStyle="1" w:styleId="ital">
    <w:name w:val="ital"/>
    <w:rsid w:val="005A7BB3"/>
  </w:style>
  <w:style w:type="character" w:customStyle="1" w:styleId="orgdiv">
    <w:name w:val="orgdiv"/>
    <w:rsid w:val="005A7BB3"/>
  </w:style>
  <w:style w:type="character" w:customStyle="1" w:styleId="orgname">
    <w:name w:val="orgname"/>
    <w:rsid w:val="005A7BB3"/>
  </w:style>
  <w:style w:type="character" w:customStyle="1" w:styleId="city">
    <w:name w:val="city"/>
    <w:rsid w:val="005A7BB3"/>
  </w:style>
  <w:style w:type="character" w:customStyle="1" w:styleId="state">
    <w:name w:val="state"/>
    <w:rsid w:val="005A7BB3"/>
  </w:style>
  <w:style w:type="character" w:customStyle="1" w:styleId="country">
    <w:name w:val="country"/>
    <w:rsid w:val="005A7BB3"/>
  </w:style>
  <w:style w:type="character" w:customStyle="1" w:styleId="il">
    <w:name w:val="il"/>
    <w:rsid w:val="005A7BB3"/>
  </w:style>
  <w:style w:type="character" w:customStyle="1" w:styleId="Style8pt1">
    <w:name w:val="Style 8 pt1"/>
    <w:rsid w:val="005A7BB3"/>
    <w:rPr>
      <w:rFonts w:ascii="Georgia" w:hAnsi="Georgia" w:hint="default"/>
      <w:sz w:val="16"/>
    </w:rPr>
  </w:style>
  <w:style w:type="character" w:customStyle="1" w:styleId="SmallText">
    <w:name w:val="Small Text"/>
    <w:rsid w:val="005A7BB3"/>
    <w:rPr>
      <w:rFonts w:ascii="Times New Roman" w:hAnsi="Times New Roman" w:cs="Times New Roman" w:hint="default"/>
      <w:sz w:val="16"/>
    </w:rPr>
  </w:style>
  <w:style w:type="numbering" w:customStyle="1" w:styleId="NoList1">
    <w:name w:val="No List1"/>
    <w:next w:val="NoList"/>
    <w:uiPriority w:val="99"/>
    <w:semiHidden/>
    <w:unhideWhenUsed/>
    <w:rsid w:val="005A7BB3"/>
  </w:style>
  <w:style w:type="character" w:customStyle="1" w:styleId="TitleChar2">
    <w:name w:val="Title Char2"/>
    <w:uiPriority w:val="1"/>
    <w:qFormat/>
    <w:locked/>
    <w:rsid w:val="005A7BB3"/>
    <w:rPr>
      <w:rFonts w:ascii="Calibri" w:eastAsia="Calibri" w:hAnsi="Calibri" w:cs="Times New Roman"/>
      <w:sz w:val="20"/>
      <w:szCs w:val="20"/>
      <w:u w:val="single"/>
    </w:rPr>
  </w:style>
  <w:style w:type="paragraph" w:customStyle="1" w:styleId="2909F619802848F09E01365C32F34654">
    <w:name w:val="2909F619802848F09E01365C32F34654"/>
    <w:uiPriority w:val="99"/>
    <w:qFormat/>
    <w:rsid w:val="005A7BB3"/>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5A7BB3"/>
    <w:pPr>
      <w:keepNext/>
      <w:keepLines/>
      <w:spacing w:after="0" w:line="240" w:lineRule="auto"/>
    </w:pPr>
    <w:rPr>
      <w:rFonts w:ascii="Arial" w:eastAsia="Calibri" w:hAnsi="Arial" w:cs="Arial"/>
      <w:b/>
      <w:sz w:val="24"/>
    </w:rPr>
  </w:style>
  <w:style w:type="character" w:customStyle="1" w:styleId="TagtemplateChar">
    <w:name w:val="Tagtemplate Char"/>
    <w:link w:val="Tagtemplate"/>
    <w:rsid w:val="005A7BB3"/>
    <w:rPr>
      <w:rFonts w:ascii="Arial" w:eastAsia="Calibri" w:hAnsi="Arial" w:cs="Arial"/>
      <w:b/>
      <w:sz w:val="24"/>
    </w:rPr>
  </w:style>
  <w:style w:type="character" w:customStyle="1" w:styleId="apple-style-span">
    <w:name w:val="apple-style-span"/>
    <w:rsid w:val="005A7BB3"/>
  </w:style>
  <w:style w:type="paragraph" w:customStyle="1" w:styleId="Cite2">
    <w:name w:val="Cite 2"/>
    <w:basedOn w:val="Normal"/>
    <w:uiPriority w:val="99"/>
    <w:qFormat/>
    <w:rsid w:val="005A7BB3"/>
    <w:pPr>
      <w:spacing w:after="0" w:line="240" w:lineRule="auto"/>
    </w:pPr>
    <w:rPr>
      <w:rFonts w:ascii="Arial" w:eastAsia="MS Mincho" w:hAnsi="Arial" w:cs="Arial"/>
      <w:b/>
      <w:sz w:val="24"/>
      <w:szCs w:val="24"/>
      <w:u w:val="single"/>
    </w:rPr>
  </w:style>
  <w:style w:type="character" w:customStyle="1" w:styleId="texto1">
    <w:name w:val="texto1"/>
    <w:rsid w:val="005A7BB3"/>
  </w:style>
  <w:style w:type="character" w:customStyle="1" w:styleId="EmphasizeThis">
    <w:name w:val="EmphasizeThis"/>
    <w:rsid w:val="005A7BB3"/>
    <w:rPr>
      <w:rFonts w:ascii="Georgia" w:hAnsi="Georgia"/>
      <w:b/>
      <w:iCs/>
      <w:sz w:val="24"/>
      <w:u w:val="thick"/>
    </w:rPr>
  </w:style>
  <w:style w:type="character" w:customStyle="1" w:styleId="DebateUnderline">
    <w:name w:val="Debate Underline"/>
    <w:qFormat/>
    <w:rsid w:val="005A7BB3"/>
    <w:rPr>
      <w:rFonts w:ascii="Times New Roman" w:hAnsi="Times New Roman"/>
      <w:sz w:val="20"/>
      <w:u w:val="thick"/>
    </w:rPr>
  </w:style>
  <w:style w:type="character" w:customStyle="1" w:styleId="Author-Date">
    <w:name w:val="Author-Date"/>
    <w:qFormat/>
    <w:rsid w:val="005A7BB3"/>
    <w:rPr>
      <w:rFonts w:ascii="Georgia" w:hAnsi="Georgia"/>
      <w:b/>
      <w:sz w:val="24"/>
    </w:rPr>
  </w:style>
  <w:style w:type="character" w:customStyle="1" w:styleId="CardsChar1">
    <w:name w:val="Cards Char1"/>
    <w:locked/>
    <w:rsid w:val="005A7BB3"/>
  </w:style>
  <w:style w:type="character" w:customStyle="1" w:styleId="UnderlineCharChar">
    <w:name w:val="Underline Char Char"/>
    <w:aliases w:val="Cite Char1,Char Char Char Char Char Char Char Char Char,Char Char Char Char Char Char Char Char1, Char Char Char Char Char Char Char Char Char2,cite_tag Char"/>
    <w:qFormat/>
    <w:rsid w:val="005A7BB3"/>
    <w:rPr>
      <w:rFonts w:ascii="Arial Narrow" w:hAnsi="Arial Narrow"/>
      <w:szCs w:val="24"/>
      <w:u w:val="single"/>
      <w:lang w:val="en-US" w:eastAsia="en-US" w:bidi="ar-SA"/>
    </w:rPr>
  </w:style>
  <w:style w:type="character" w:customStyle="1" w:styleId="MicroTextChar">
    <w:name w:val="MicroText Char"/>
    <w:link w:val="MicroText"/>
    <w:rsid w:val="005A7BB3"/>
    <w:rPr>
      <w:rFonts w:ascii="Arial Narrow" w:hAnsi="Arial Narrow"/>
      <w:sz w:val="12"/>
      <w:szCs w:val="24"/>
    </w:rPr>
  </w:style>
  <w:style w:type="paragraph" w:customStyle="1" w:styleId="MicroText">
    <w:name w:val="MicroText"/>
    <w:basedOn w:val="Normal"/>
    <w:next w:val="Normal"/>
    <w:link w:val="MicroTextChar"/>
    <w:qFormat/>
    <w:rsid w:val="005A7BB3"/>
    <w:pPr>
      <w:spacing w:after="0" w:line="240" w:lineRule="auto"/>
    </w:pPr>
    <w:rPr>
      <w:rFonts w:ascii="Arial Narrow" w:hAnsi="Arial Narrow" w:cstheme="minorBidi"/>
      <w:sz w:val="12"/>
      <w:szCs w:val="24"/>
    </w:rPr>
  </w:style>
  <w:style w:type="character" w:customStyle="1" w:styleId="BoldUnderlineChar0">
    <w:name w:val="BoldUnderline Char"/>
    <w:locked/>
    <w:rsid w:val="005A7BB3"/>
    <w:rPr>
      <w:rFonts w:ascii="Times New Roman" w:eastAsia="Times New Roman" w:hAnsi="Times New Roman"/>
      <w:b/>
      <w:sz w:val="22"/>
      <w:szCs w:val="24"/>
      <w:u w:val="single"/>
    </w:rPr>
  </w:style>
  <w:style w:type="paragraph" w:customStyle="1" w:styleId="UnderlineS">
    <w:name w:val="Underline S"/>
    <w:basedOn w:val="Normal"/>
    <w:link w:val="UnderlineSChar"/>
    <w:qFormat/>
    <w:rsid w:val="005A7BB3"/>
    <w:pPr>
      <w:spacing w:after="200" w:line="240" w:lineRule="auto"/>
    </w:pPr>
    <w:rPr>
      <w:rFonts w:ascii="Arial" w:eastAsia="Calibri" w:hAnsi="Arial" w:cs="Arial"/>
      <w:u w:val="single"/>
      <w:lang w:val="x-none" w:eastAsia="zh-CN"/>
    </w:rPr>
  </w:style>
  <w:style w:type="character" w:customStyle="1" w:styleId="UnderlineSChar">
    <w:name w:val="Underline S Char"/>
    <w:link w:val="UnderlineS"/>
    <w:rsid w:val="005A7BB3"/>
    <w:rPr>
      <w:rFonts w:ascii="Arial" w:eastAsia="Calibri" w:hAnsi="Arial" w:cs="Arial"/>
      <w:u w:val="single"/>
      <w:lang w:val="x-none" w:eastAsia="zh-CN"/>
    </w:rPr>
  </w:style>
  <w:style w:type="character" w:customStyle="1" w:styleId="BoldUnderlineCharChar">
    <w:name w:val="BoldUnderline Char Char"/>
    <w:locked/>
    <w:rsid w:val="005A7BB3"/>
    <w:rPr>
      <w:rFonts w:ascii="Calibri" w:eastAsia="Times New Roman" w:hAnsi="Calibri" w:cs="Times New Roman"/>
      <w:b/>
      <w:sz w:val="20"/>
      <w:szCs w:val="24"/>
      <w:u w:val="single"/>
    </w:rPr>
  </w:style>
  <w:style w:type="paragraph" w:styleId="BodyTextIndent3">
    <w:name w:val="Body Text Indent 3"/>
    <w:basedOn w:val="Normal"/>
    <w:link w:val="BodyTextIndent3Char"/>
    <w:uiPriority w:val="99"/>
    <w:rsid w:val="005A7BB3"/>
    <w:pPr>
      <w:spacing w:after="120" w:line="240" w:lineRule="auto"/>
      <w:ind w:left="360"/>
    </w:pPr>
    <w:rPr>
      <w:rFonts w:ascii="Arial" w:eastAsia="Calibri" w:hAnsi="Arial" w:cs="Arial"/>
      <w:sz w:val="16"/>
      <w:szCs w:val="16"/>
    </w:rPr>
  </w:style>
  <w:style w:type="character" w:customStyle="1" w:styleId="BodyTextIndent3Char">
    <w:name w:val="Body Text Indent 3 Char"/>
    <w:basedOn w:val="DefaultParagraphFont"/>
    <w:link w:val="BodyTextIndent3"/>
    <w:uiPriority w:val="99"/>
    <w:rsid w:val="005A7BB3"/>
    <w:rPr>
      <w:rFonts w:ascii="Arial" w:eastAsia="Calibri" w:hAnsi="Arial" w:cs="Arial"/>
      <w:sz w:val="16"/>
      <w:szCs w:val="16"/>
    </w:rPr>
  </w:style>
  <w:style w:type="character" w:customStyle="1" w:styleId="Style1Char">
    <w:name w:val="Style1 Char"/>
    <w:rsid w:val="005A7BB3"/>
    <w:rPr>
      <w:rFonts w:ascii="Garamond" w:eastAsia="Times New Roman" w:hAnsi="Garamond" w:cs="Times New Roman"/>
      <w:sz w:val="12"/>
      <w:szCs w:val="20"/>
      <w:u w:val="single"/>
    </w:rPr>
  </w:style>
  <w:style w:type="character" w:customStyle="1" w:styleId="A5">
    <w:name w:val="A5"/>
    <w:uiPriority w:val="99"/>
    <w:rsid w:val="005A7BB3"/>
    <w:rPr>
      <w:rFonts w:ascii="Times New Roman" w:hAnsi="Times New Roman" w:cs="Times New Roman"/>
      <w:color w:val="000000"/>
      <w:sz w:val="13"/>
      <w:szCs w:val="13"/>
    </w:rPr>
  </w:style>
  <w:style w:type="paragraph" w:styleId="BodyText2">
    <w:name w:val="Body Text 2"/>
    <w:basedOn w:val="Normal"/>
    <w:link w:val="BodyText2Char"/>
    <w:qFormat/>
    <w:rsid w:val="005A7BB3"/>
    <w:pPr>
      <w:spacing w:after="0" w:line="240" w:lineRule="auto"/>
    </w:pPr>
    <w:rPr>
      <w:rFonts w:ascii="Arial" w:eastAsia="Times New Roman" w:hAnsi="Arial" w:cs="Arial"/>
      <w:sz w:val="18"/>
      <w:szCs w:val="20"/>
    </w:rPr>
  </w:style>
  <w:style w:type="character" w:customStyle="1" w:styleId="BodyText2Char">
    <w:name w:val="Body Text 2 Char"/>
    <w:basedOn w:val="DefaultParagraphFont"/>
    <w:link w:val="BodyText2"/>
    <w:rsid w:val="005A7BB3"/>
    <w:rPr>
      <w:rFonts w:ascii="Arial" w:eastAsia="Times New Roman" w:hAnsi="Arial" w:cs="Arial"/>
      <w:sz w:val="18"/>
      <w:szCs w:val="20"/>
    </w:rPr>
  </w:style>
  <w:style w:type="character" w:customStyle="1" w:styleId="smallChar">
    <w:name w:val="small Char"/>
    <w:rsid w:val="005A7BB3"/>
    <w:rPr>
      <w:rFonts w:eastAsia="Calibri"/>
      <w:sz w:val="16"/>
      <w:szCs w:val="22"/>
      <w:lang w:val="en-US" w:eastAsia="en-US" w:bidi="ar-SA"/>
    </w:rPr>
  </w:style>
  <w:style w:type="character" w:customStyle="1" w:styleId="CardTextChar0">
    <w:name w:val="Card Text Char"/>
    <w:rsid w:val="005A7BB3"/>
    <w:rPr>
      <w:rFonts w:ascii="Georgia" w:hAnsi="Georgia" w:cs="Times New Roman"/>
      <w:sz w:val="24"/>
    </w:rPr>
  </w:style>
  <w:style w:type="character" w:customStyle="1" w:styleId="underline2">
    <w:name w:val="underline2"/>
    <w:qFormat/>
    <w:rsid w:val="005A7BB3"/>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5A7BB3"/>
    <w:pPr>
      <w:spacing w:after="0" w:line="240" w:lineRule="auto"/>
    </w:pPr>
    <w:rPr>
      <w:rFonts w:ascii="Arial" w:eastAsia="Times New Roman" w:hAnsi="Arial" w:cs="Arial"/>
      <w:kern w:val="32"/>
      <w:szCs w:val="20"/>
    </w:rPr>
  </w:style>
  <w:style w:type="character" w:customStyle="1" w:styleId="StyleUnderlineBold">
    <w:name w:val="Style Underline + Bold"/>
    <w:rsid w:val="005A7BB3"/>
    <w:rPr>
      <w:b/>
      <w:bCs/>
      <w:u w:val="single"/>
    </w:rPr>
  </w:style>
  <w:style w:type="character" w:customStyle="1" w:styleId="st">
    <w:name w:val="st"/>
    <w:rsid w:val="005A7BB3"/>
  </w:style>
  <w:style w:type="character" w:customStyle="1" w:styleId="UnderliningChar">
    <w:name w:val="Underlining Char"/>
    <w:link w:val="Underlining"/>
    <w:uiPriority w:val="99"/>
    <w:locked/>
    <w:rsid w:val="005A7BB3"/>
    <w:rPr>
      <w:rFonts w:ascii="Arial Narrow" w:hAnsi="Arial Narrow"/>
      <w:szCs w:val="24"/>
      <w:u w:val="single"/>
    </w:rPr>
  </w:style>
  <w:style w:type="paragraph" w:customStyle="1" w:styleId="Underlining">
    <w:name w:val="Underlining"/>
    <w:basedOn w:val="Normal"/>
    <w:next w:val="Normal"/>
    <w:link w:val="UnderliningChar"/>
    <w:uiPriority w:val="99"/>
    <w:qFormat/>
    <w:rsid w:val="005A7BB3"/>
    <w:pPr>
      <w:spacing w:after="0" w:line="240" w:lineRule="auto"/>
    </w:pPr>
    <w:rPr>
      <w:rFonts w:ascii="Arial Narrow" w:hAnsi="Arial Narrow" w:cstheme="minorBidi"/>
      <w:szCs w:val="24"/>
      <w:u w:val="single"/>
    </w:rPr>
  </w:style>
  <w:style w:type="paragraph" w:customStyle="1" w:styleId="Small">
    <w:name w:val="Small"/>
    <w:basedOn w:val="Normal"/>
    <w:next w:val="Normal"/>
    <w:link w:val="SmallChar0"/>
    <w:uiPriority w:val="99"/>
    <w:qFormat/>
    <w:rsid w:val="005A7BB3"/>
    <w:pPr>
      <w:spacing w:after="200" w:line="276" w:lineRule="auto"/>
    </w:pPr>
    <w:rPr>
      <w:rFonts w:ascii="Arial" w:eastAsia="Calibri" w:hAnsi="Arial" w:cs="Arial"/>
      <w:color w:val="000000"/>
      <w:sz w:val="16"/>
    </w:rPr>
  </w:style>
  <w:style w:type="character" w:customStyle="1" w:styleId="SmallChar0">
    <w:name w:val="Small Char"/>
    <w:aliases w:val="ClearFormatting Char,No Spacing1 Char1,Debate Text Char1,No Spacing2 Char1,No Spacing11 Char1,CD - Cite Char,Dont use Char"/>
    <w:link w:val="Small"/>
    <w:uiPriority w:val="99"/>
    <w:qFormat/>
    <w:rsid w:val="005A7BB3"/>
    <w:rPr>
      <w:rFonts w:ascii="Arial" w:eastAsia="Calibri" w:hAnsi="Arial" w:cs="Arial"/>
      <w:color w:val="000000"/>
      <w:sz w:val="16"/>
    </w:rPr>
  </w:style>
  <w:style w:type="character" w:customStyle="1" w:styleId="Underline-Highlighted">
    <w:name w:val="Underline-Highlighted"/>
    <w:uiPriority w:val="1"/>
    <w:qFormat/>
    <w:rsid w:val="005A7BB3"/>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5A7BB3"/>
    <w:rPr>
      <w:rFonts w:ascii="Arial Narrow" w:hAnsi="Arial Narrow"/>
      <w:b/>
      <w:sz w:val="26"/>
      <w:szCs w:val="24"/>
    </w:rPr>
  </w:style>
  <w:style w:type="character" w:customStyle="1" w:styleId="CardText1Char">
    <w:name w:val="Card Text 1 Char"/>
    <w:link w:val="CardText1"/>
    <w:rsid w:val="005A7BB3"/>
    <w:rPr>
      <w:rFonts w:ascii="Arial Narrow" w:hAnsi="Arial Narrow"/>
      <w:color w:val="000000"/>
      <w:u w:val="single"/>
    </w:rPr>
  </w:style>
  <w:style w:type="character" w:customStyle="1" w:styleId="CardText2Char">
    <w:name w:val="Card Text 2 Char"/>
    <w:link w:val="CardText2"/>
    <w:rsid w:val="005A7BB3"/>
    <w:rPr>
      <w:rFonts w:ascii="Arial Narrow" w:hAnsi="Arial Narrow"/>
      <w:b/>
      <w:color w:val="000000"/>
      <w:u w:val="single"/>
    </w:rPr>
  </w:style>
  <w:style w:type="character" w:customStyle="1" w:styleId="SmallText0">
    <w:name w:val="SmallText"/>
    <w:rsid w:val="005A7BB3"/>
    <w:rPr>
      <w:color w:val="000000"/>
    </w:rPr>
  </w:style>
  <w:style w:type="character" w:customStyle="1" w:styleId="CitesChar1">
    <w:name w:val="Cites Char1"/>
    <w:rsid w:val="005A7BB3"/>
    <w:rPr>
      <w:b/>
      <w:szCs w:val="24"/>
      <w:u w:val="single"/>
      <w:lang w:val="en-US" w:eastAsia="en-US" w:bidi="ar-SA"/>
    </w:rPr>
  </w:style>
  <w:style w:type="character" w:customStyle="1" w:styleId="CardUnderlinedChar">
    <w:name w:val="Card Underlined Char"/>
    <w:rsid w:val="005A7BB3"/>
    <w:rPr>
      <w:rFonts w:ascii="Arial Narrow" w:hAnsi="Arial Narrow"/>
      <w:sz w:val="22"/>
      <w:szCs w:val="24"/>
      <w:u w:val="single"/>
      <w:lang w:val="en-US" w:eastAsia="en-US" w:bidi="ar-SA"/>
    </w:rPr>
  </w:style>
  <w:style w:type="paragraph" w:customStyle="1" w:styleId="TagCite">
    <w:name w:val="TagCite"/>
    <w:basedOn w:val="Normal"/>
    <w:uiPriority w:val="99"/>
    <w:qFormat/>
    <w:rsid w:val="005A7BB3"/>
    <w:pPr>
      <w:spacing w:after="0" w:line="240" w:lineRule="auto"/>
    </w:pPr>
    <w:rPr>
      <w:rFonts w:ascii="Garamond" w:eastAsia="Times New Roman" w:hAnsi="Garamond" w:cs="Arial"/>
      <w:b/>
      <w:sz w:val="24"/>
      <w:szCs w:val="24"/>
    </w:rPr>
  </w:style>
  <w:style w:type="paragraph" w:customStyle="1" w:styleId="HeadingsBase">
    <w:name w:val="Headings Base"/>
    <w:basedOn w:val="Normal"/>
    <w:link w:val="HeadingsBaseChar"/>
    <w:qFormat/>
    <w:rsid w:val="005A7BB3"/>
    <w:pPr>
      <w:keepNext/>
      <w:keepLines/>
      <w:suppressAutoHyphens/>
      <w:spacing w:before="20" w:after="120" w:line="240" w:lineRule="auto"/>
      <w:jc w:val="center"/>
    </w:pPr>
    <w:rPr>
      <w:rFonts w:ascii="Arial" w:eastAsia="Times New Roman" w:hAnsi="Arial" w:cs="Arial"/>
      <w:b/>
      <w:kern w:val="32"/>
      <w:sz w:val="32"/>
      <w:szCs w:val="20"/>
    </w:rPr>
  </w:style>
  <w:style w:type="character" w:customStyle="1" w:styleId="HeadingsBaseChar">
    <w:name w:val="Headings Base Char"/>
    <w:link w:val="HeadingsBase"/>
    <w:rsid w:val="005A7BB3"/>
    <w:rPr>
      <w:rFonts w:ascii="Arial" w:eastAsia="Times New Roman" w:hAnsi="Arial" w:cs="Arial"/>
      <w:b/>
      <w:kern w:val="32"/>
      <w:sz w:val="32"/>
      <w:szCs w:val="20"/>
    </w:rPr>
  </w:style>
  <w:style w:type="character" w:customStyle="1" w:styleId="underline3">
    <w:name w:val="underline3"/>
    <w:rsid w:val="005A7BB3"/>
    <w:rPr>
      <w:u w:val="single"/>
      <w:bdr w:val="none" w:sz="0" w:space="0" w:color="auto"/>
      <w:shd w:val="clear" w:color="auto" w:fill="FFFF00"/>
    </w:rPr>
  </w:style>
  <w:style w:type="paragraph" w:customStyle="1" w:styleId="HeadingFake">
    <w:name w:val="Heading Fake"/>
    <w:basedOn w:val="Heading3"/>
    <w:uiPriority w:val="99"/>
    <w:qFormat/>
    <w:rsid w:val="005A7BB3"/>
    <w:pPr>
      <w:suppressAutoHyphens/>
      <w:spacing w:before="20" w:after="120" w:line="240" w:lineRule="auto"/>
      <w:outlineLvl w:val="9"/>
    </w:pPr>
    <w:rPr>
      <w:rFonts w:ascii="Arial" w:eastAsia="Times New Roman" w:hAnsi="Arial" w:cs="Arial"/>
      <w:kern w:val="32"/>
      <w:szCs w:val="26"/>
    </w:rPr>
  </w:style>
  <w:style w:type="paragraph" w:customStyle="1" w:styleId="SchoolPaper">
    <w:name w:val="School Paper"/>
    <w:basedOn w:val="Normal"/>
    <w:uiPriority w:val="99"/>
    <w:qFormat/>
    <w:rsid w:val="005A7BB3"/>
    <w:pPr>
      <w:spacing w:after="0" w:line="480" w:lineRule="auto"/>
      <w:ind w:firstLine="720"/>
    </w:pPr>
    <w:rPr>
      <w:rFonts w:ascii="Arial" w:eastAsia="Times New Roman" w:hAnsi="Arial" w:cs="Arial"/>
      <w:kern w:val="32"/>
      <w:szCs w:val="20"/>
    </w:rPr>
  </w:style>
  <w:style w:type="paragraph" w:customStyle="1" w:styleId="SchoolBlockQuote">
    <w:name w:val="School Block Quote"/>
    <w:basedOn w:val="SchoolPaper"/>
    <w:uiPriority w:val="99"/>
    <w:qFormat/>
    <w:rsid w:val="005A7BB3"/>
  </w:style>
  <w:style w:type="paragraph" w:customStyle="1" w:styleId="SchoolWorksCited">
    <w:name w:val="School Works Cited"/>
    <w:basedOn w:val="SchoolPaper"/>
    <w:uiPriority w:val="99"/>
    <w:qFormat/>
    <w:rsid w:val="005A7BB3"/>
  </w:style>
  <w:style w:type="paragraph" w:styleId="TOC2">
    <w:name w:val="toc 2"/>
    <w:basedOn w:val="Normal"/>
    <w:next w:val="Normal"/>
    <w:uiPriority w:val="39"/>
    <w:qFormat/>
    <w:rsid w:val="005A7BB3"/>
    <w:pPr>
      <w:spacing w:after="0" w:line="240" w:lineRule="auto"/>
      <w:ind w:left="200"/>
    </w:pPr>
    <w:rPr>
      <w:rFonts w:ascii="Arial" w:eastAsia="Times New Roman" w:hAnsi="Arial" w:cs="Arial"/>
      <w:b/>
      <w:kern w:val="32"/>
      <w:szCs w:val="20"/>
    </w:rPr>
  </w:style>
  <w:style w:type="paragraph" w:customStyle="1" w:styleId="BlockQuote">
    <w:name w:val="Block Quote"/>
    <w:basedOn w:val="Normal"/>
    <w:uiPriority w:val="99"/>
    <w:qFormat/>
    <w:rsid w:val="005A7BB3"/>
    <w:pPr>
      <w:spacing w:after="0" w:line="240" w:lineRule="auto"/>
      <w:ind w:left="720" w:right="720"/>
    </w:pPr>
    <w:rPr>
      <w:rFonts w:ascii="Arial" w:eastAsia="Times New Roman" w:hAnsi="Arial" w:cs="Arial"/>
      <w:kern w:val="32"/>
      <w:sz w:val="24"/>
      <w:szCs w:val="20"/>
    </w:rPr>
  </w:style>
  <w:style w:type="paragraph" w:styleId="DocumentMap">
    <w:name w:val="Document Map"/>
    <w:basedOn w:val="Normal"/>
    <w:link w:val="DocumentMapChar"/>
    <w:uiPriority w:val="99"/>
    <w:rsid w:val="005A7BB3"/>
    <w:pPr>
      <w:shd w:val="clear" w:color="auto" w:fill="000080"/>
      <w:spacing w:after="0" w:line="240" w:lineRule="auto"/>
    </w:pPr>
    <w:rPr>
      <w:rFonts w:ascii="Tahoma" w:eastAsia="Times New Roman" w:hAnsi="Tahoma" w:cs="Tahoma"/>
      <w:kern w:val="32"/>
      <w:szCs w:val="20"/>
    </w:rPr>
  </w:style>
  <w:style w:type="character" w:customStyle="1" w:styleId="DocumentMapChar">
    <w:name w:val="Document Map Char"/>
    <w:basedOn w:val="DefaultParagraphFont"/>
    <w:link w:val="DocumentMap"/>
    <w:uiPriority w:val="99"/>
    <w:rsid w:val="005A7BB3"/>
    <w:rPr>
      <w:rFonts w:ascii="Tahoma" w:eastAsia="Times New Roman" w:hAnsi="Tahoma" w:cs="Tahoma"/>
      <w:kern w:val="32"/>
      <w:szCs w:val="20"/>
      <w:shd w:val="clear" w:color="auto" w:fill="000080"/>
    </w:rPr>
  </w:style>
  <w:style w:type="character" w:customStyle="1" w:styleId="menu">
    <w:name w:val="menu"/>
    <w:rsid w:val="005A7BB3"/>
  </w:style>
  <w:style w:type="paragraph" w:customStyle="1" w:styleId="PaperBody">
    <w:name w:val="Paper Body"/>
    <w:basedOn w:val="Normal"/>
    <w:uiPriority w:val="99"/>
    <w:qFormat/>
    <w:rsid w:val="005A7BB3"/>
    <w:pPr>
      <w:spacing w:after="0" w:line="480" w:lineRule="auto"/>
      <w:ind w:firstLine="720"/>
    </w:pPr>
    <w:rPr>
      <w:rFonts w:ascii="Arial" w:eastAsia="Times New Roman" w:hAnsi="Arial" w:cs="Arial"/>
      <w:kern w:val="32"/>
      <w:szCs w:val="24"/>
    </w:rPr>
  </w:style>
  <w:style w:type="paragraph" w:customStyle="1" w:styleId="PaperCitation">
    <w:name w:val="Paper Citation"/>
    <w:basedOn w:val="Normal"/>
    <w:uiPriority w:val="99"/>
    <w:qFormat/>
    <w:rsid w:val="005A7BB3"/>
    <w:pPr>
      <w:spacing w:after="0" w:line="480" w:lineRule="auto"/>
      <w:ind w:left="720" w:hanging="720"/>
    </w:pPr>
    <w:rPr>
      <w:rFonts w:ascii="Arial" w:eastAsia="Times New Roman" w:hAnsi="Arial" w:cs="Arial"/>
      <w:kern w:val="32"/>
      <w:szCs w:val="20"/>
    </w:rPr>
  </w:style>
  <w:style w:type="character" w:customStyle="1" w:styleId="Emphasis2">
    <w:name w:val="Emphasis2"/>
    <w:rsid w:val="005A7BB3"/>
    <w:rPr>
      <w:rFonts w:ascii="Franklin Gothic Heavy" w:hAnsi="Franklin Gothic Heavy"/>
      <w:u w:val="single"/>
    </w:rPr>
  </w:style>
  <w:style w:type="paragraph" w:customStyle="1" w:styleId="hat">
    <w:name w:val="hat"/>
    <w:basedOn w:val="Heading1"/>
    <w:link w:val="hatChar"/>
    <w:qFormat/>
    <w:rsid w:val="005A7BB3"/>
    <w:pPr>
      <w:suppressAutoHyphens/>
      <w:spacing w:before="6600" w:after="240" w:line="240" w:lineRule="auto"/>
    </w:pPr>
    <w:rPr>
      <w:rFonts w:ascii="Arial" w:eastAsia="Times New Roman" w:hAnsi="Arial" w:cs="Arial"/>
      <w:kern w:val="32"/>
    </w:rPr>
  </w:style>
  <w:style w:type="character" w:customStyle="1" w:styleId="hatChar">
    <w:name w:val="hat Char"/>
    <w:link w:val="hat"/>
    <w:rsid w:val="005A7BB3"/>
    <w:rPr>
      <w:rFonts w:ascii="Arial" w:eastAsia="Times New Roman" w:hAnsi="Arial" w:cs="Arial"/>
      <w:b/>
      <w:kern w:val="32"/>
      <w:sz w:val="52"/>
      <w:szCs w:val="32"/>
    </w:rPr>
  </w:style>
  <w:style w:type="character" w:customStyle="1" w:styleId="BoldUnderlining">
    <w:name w:val="Bold Underlining"/>
    <w:rsid w:val="005A7BB3"/>
    <w:rPr>
      <w:b/>
      <w:u w:val="single"/>
    </w:rPr>
  </w:style>
  <w:style w:type="paragraph" w:styleId="TOC4">
    <w:name w:val="toc 4"/>
    <w:basedOn w:val="Normal"/>
    <w:next w:val="Normal"/>
    <w:autoRedefine/>
    <w:uiPriority w:val="39"/>
    <w:rsid w:val="005A7BB3"/>
    <w:pPr>
      <w:spacing w:after="100" w:line="240" w:lineRule="auto"/>
      <w:ind w:left="600"/>
    </w:pPr>
    <w:rPr>
      <w:rFonts w:ascii="Arial" w:eastAsia="Times New Roman" w:hAnsi="Arial" w:cs="Arial"/>
      <w:kern w:val="32"/>
      <w:szCs w:val="20"/>
    </w:rPr>
  </w:style>
  <w:style w:type="paragraph" w:styleId="TOC5">
    <w:name w:val="toc 5"/>
    <w:basedOn w:val="Normal"/>
    <w:next w:val="Normal"/>
    <w:autoRedefine/>
    <w:uiPriority w:val="39"/>
    <w:rsid w:val="005A7BB3"/>
    <w:pPr>
      <w:spacing w:after="100" w:line="240" w:lineRule="auto"/>
      <w:ind w:left="800"/>
    </w:pPr>
    <w:rPr>
      <w:rFonts w:ascii="Arial" w:eastAsia="Times New Roman" w:hAnsi="Arial" w:cs="Arial"/>
      <w:kern w:val="32"/>
      <w:szCs w:val="20"/>
    </w:rPr>
  </w:style>
  <w:style w:type="paragraph" w:styleId="TOC6">
    <w:name w:val="toc 6"/>
    <w:basedOn w:val="Normal"/>
    <w:next w:val="Normal"/>
    <w:autoRedefine/>
    <w:uiPriority w:val="39"/>
    <w:rsid w:val="005A7BB3"/>
    <w:pPr>
      <w:spacing w:after="100" w:line="240" w:lineRule="auto"/>
      <w:ind w:left="1000"/>
    </w:pPr>
    <w:rPr>
      <w:rFonts w:ascii="Arial" w:eastAsia="Times New Roman" w:hAnsi="Arial" w:cs="Arial"/>
      <w:kern w:val="32"/>
      <w:szCs w:val="20"/>
    </w:rPr>
  </w:style>
  <w:style w:type="paragraph" w:styleId="TOC7">
    <w:name w:val="toc 7"/>
    <w:basedOn w:val="Normal"/>
    <w:next w:val="Normal"/>
    <w:autoRedefine/>
    <w:uiPriority w:val="39"/>
    <w:rsid w:val="005A7BB3"/>
    <w:pPr>
      <w:spacing w:after="100" w:line="240" w:lineRule="auto"/>
      <w:ind w:left="1200"/>
    </w:pPr>
    <w:rPr>
      <w:rFonts w:ascii="Arial" w:eastAsia="Times New Roman" w:hAnsi="Arial" w:cs="Arial"/>
      <w:kern w:val="32"/>
      <w:szCs w:val="20"/>
    </w:rPr>
  </w:style>
  <w:style w:type="paragraph" w:styleId="TOC8">
    <w:name w:val="toc 8"/>
    <w:basedOn w:val="Normal"/>
    <w:next w:val="Normal"/>
    <w:autoRedefine/>
    <w:uiPriority w:val="39"/>
    <w:rsid w:val="005A7BB3"/>
    <w:pPr>
      <w:spacing w:after="100" w:line="240" w:lineRule="auto"/>
      <w:ind w:left="1400"/>
    </w:pPr>
    <w:rPr>
      <w:rFonts w:ascii="Arial" w:eastAsia="Times New Roman" w:hAnsi="Arial" w:cs="Arial"/>
      <w:kern w:val="32"/>
      <w:szCs w:val="20"/>
    </w:rPr>
  </w:style>
  <w:style w:type="paragraph" w:styleId="TOC9">
    <w:name w:val="toc 9"/>
    <w:basedOn w:val="Normal"/>
    <w:next w:val="Normal"/>
    <w:autoRedefine/>
    <w:uiPriority w:val="39"/>
    <w:rsid w:val="005A7BB3"/>
    <w:pPr>
      <w:spacing w:after="100" w:line="240" w:lineRule="auto"/>
      <w:ind w:left="1600"/>
    </w:pPr>
    <w:rPr>
      <w:rFonts w:ascii="Arial" w:eastAsia="Times New Roman" w:hAnsi="Arial" w:cs="Arial"/>
      <w:kern w:val="32"/>
      <w:szCs w:val="20"/>
    </w:rPr>
  </w:style>
  <w:style w:type="paragraph" w:customStyle="1" w:styleId="WW-Default">
    <w:name w:val="WW-Default"/>
    <w:uiPriority w:val="99"/>
    <w:qFormat/>
    <w:rsid w:val="005A7BB3"/>
    <w:pPr>
      <w:suppressAutoHyphens/>
      <w:spacing w:after="0" w:line="240" w:lineRule="auto"/>
    </w:pPr>
    <w:rPr>
      <w:rFonts w:ascii="Georgia" w:eastAsia="Calibri" w:hAnsi="Georgia" w:cs="Calibri"/>
      <w:lang w:eastAsia="ar-SA"/>
    </w:rPr>
  </w:style>
  <w:style w:type="character" w:customStyle="1" w:styleId="pmterms1">
    <w:name w:val="pmterms1"/>
    <w:rsid w:val="005A7BB3"/>
  </w:style>
  <w:style w:type="character" w:customStyle="1" w:styleId="HatChar1">
    <w:name w:val="Hat Char1"/>
    <w:aliases w:val="Header Char2 Char,Header Char1 Char Char,Char Char Char Char Char,Header Char Char1 Char,Char Char Char1 Char,Header Char2 Char Char Char Char,Header Char1 Char1 Char Char Char Char,Char Char Char Char,Char Char Char Char Char Char Char1"/>
    <w:uiPriority w:val="1"/>
    <w:qFormat/>
    <w:rsid w:val="005A7BB3"/>
    <w:rPr>
      <w:rFonts w:ascii="Cambria" w:eastAsia="Times New Roman" w:hAnsi="Cambria" w:cs="Times New Roman"/>
      <w:b/>
      <w:bCs/>
      <w:color w:val="365F91"/>
      <w:sz w:val="28"/>
      <w:szCs w:val="28"/>
    </w:rPr>
  </w:style>
  <w:style w:type="paragraph" w:styleId="Subtitle">
    <w:name w:val="Subtitle"/>
    <w:aliases w:val="Underlined card text"/>
    <w:basedOn w:val="Normal"/>
    <w:next w:val="Normal"/>
    <w:link w:val="SubtitleChar"/>
    <w:uiPriority w:val="11"/>
    <w:qFormat/>
    <w:rsid w:val="005A7BB3"/>
    <w:pPr>
      <w:spacing w:after="0" w:line="240" w:lineRule="auto"/>
    </w:pPr>
    <w:rPr>
      <w:rFonts w:ascii="Cambria" w:eastAsia="Times New Roman" w:hAnsi="Cambria" w:cs="Arial"/>
      <w:i/>
      <w:iCs/>
      <w:color w:val="4F81BD"/>
      <w:spacing w:val="15"/>
      <w:sz w:val="24"/>
      <w:szCs w:val="24"/>
    </w:rPr>
  </w:style>
  <w:style w:type="character" w:customStyle="1" w:styleId="SubtitleChar">
    <w:name w:val="Subtitle Char"/>
    <w:aliases w:val="Underlined card text Char"/>
    <w:basedOn w:val="DefaultParagraphFont"/>
    <w:link w:val="Subtitle"/>
    <w:uiPriority w:val="11"/>
    <w:rsid w:val="005A7BB3"/>
    <w:rPr>
      <w:rFonts w:ascii="Cambria" w:eastAsia="Times New Roman" w:hAnsi="Cambria" w:cs="Arial"/>
      <w:i/>
      <w:iCs/>
      <w:color w:val="4F81BD"/>
      <w:spacing w:val="15"/>
      <w:sz w:val="24"/>
      <w:szCs w:val="24"/>
    </w:rPr>
  </w:style>
  <w:style w:type="paragraph" w:styleId="TOC3">
    <w:name w:val="toc 3"/>
    <w:basedOn w:val="Normal"/>
    <w:next w:val="Normal"/>
    <w:uiPriority w:val="39"/>
    <w:qFormat/>
    <w:rsid w:val="005A7BB3"/>
    <w:pPr>
      <w:spacing w:after="0" w:line="240" w:lineRule="auto"/>
      <w:ind w:left="400"/>
    </w:pPr>
    <w:rPr>
      <w:rFonts w:ascii="Arial" w:eastAsia="Times New Roman" w:hAnsi="Arial" w:cs="Arial"/>
      <w:kern w:val="32"/>
      <w:szCs w:val="20"/>
    </w:rPr>
  </w:style>
  <w:style w:type="table" w:styleId="TableGrid">
    <w:name w:val="Table Grid"/>
    <w:basedOn w:val="TableNormal"/>
    <w:rsid w:val="005A7B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5A7BB3"/>
  </w:style>
  <w:style w:type="character" w:customStyle="1" w:styleId="storyby">
    <w:name w:val="storyby"/>
    <w:rsid w:val="005A7BB3"/>
  </w:style>
  <w:style w:type="character" w:customStyle="1" w:styleId="7TimesNewRoman">
    <w:name w:val="7 Times New Roman"/>
    <w:rsid w:val="005A7BB3"/>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5A7BB3"/>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5A7BB3"/>
    <w:pPr>
      <w:spacing w:before="480"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Char1 Char Char1,Char Char Char Char Char1,Header Char Char1 Char1"/>
    <w:uiPriority w:val="99"/>
    <w:qFormat/>
    <w:rsid w:val="005A7BB3"/>
    <w:rPr>
      <w:kern w:val="32"/>
      <w:sz w:val="24"/>
    </w:rPr>
  </w:style>
  <w:style w:type="character" w:customStyle="1" w:styleId="CitesChar2">
    <w:name w:val="Cites Char2"/>
    <w:locked/>
    <w:rsid w:val="005A7BB3"/>
    <w:rPr>
      <w:rFonts w:ascii="Times New Roman" w:eastAsia="Times New Roman" w:hAnsi="Times New Roman"/>
      <w:b/>
      <w:bCs/>
    </w:rPr>
  </w:style>
  <w:style w:type="character" w:customStyle="1" w:styleId="itxtrst">
    <w:name w:val="itxtrst"/>
    <w:rsid w:val="005A7BB3"/>
  </w:style>
  <w:style w:type="character" w:customStyle="1" w:styleId="A-Underlining">
    <w:name w:val="A-Underlining"/>
    <w:rsid w:val="005A7BB3"/>
    <w:rPr>
      <w:rFonts w:ascii="Garamond" w:hAnsi="Garamond"/>
      <w:color w:val="auto"/>
      <w:sz w:val="24"/>
      <w:u w:val="single"/>
    </w:rPr>
  </w:style>
  <w:style w:type="paragraph" w:customStyle="1" w:styleId="B-TagCite">
    <w:name w:val="B-TagCite"/>
    <w:uiPriority w:val="99"/>
    <w:qFormat/>
    <w:rsid w:val="005A7BB3"/>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aliases w:val="Minimized Char,Normal Bold Char"/>
    <w:qFormat/>
    <w:rsid w:val="005A7BB3"/>
    <w:rPr>
      <w:b/>
      <w:noProof w:val="0"/>
      <w:sz w:val="22"/>
      <w:lang w:val="en-US" w:eastAsia="en-US" w:bidi="ar-SA"/>
    </w:rPr>
  </w:style>
  <w:style w:type="character" w:customStyle="1" w:styleId="fn">
    <w:name w:val="fn"/>
    <w:rsid w:val="005A7BB3"/>
  </w:style>
  <w:style w:type="character" w:customStyle="1" w:styleId="newsmain">
    <w:name w:val="news_main"/>
    <w:rsid w:val="005A7BB3"/>
  </w:style>
  <w:style w:type="paragraph" w:customStyle="1" w:styleId="UnderlinedText">
    <w:name w:val="Underlined Text"/>
    <w:basedOn w:val="Normal"/>
    <w:autoRedefine/>
    <w:uiPriority w:val="99"/>
    <w:qFormat/>
    <w:rsid w:val="005A7BB3"/>
    <w:pPr>
      <w:spacing w:after="0" w:line="240" w:lineRule="auto"/>
      <w:jc w:val="both"/>
    </w:pPr>
    <w:rPr>
      <w:rFonts w:ascii="Arial" w:eastAsia="Calibri" w:hAnsi="Arial" w:cs="Arial"/>
      <w:b/>
      <w:sz w:val="24"/>
    </w:rPr>
  </w:style>
  <w:style w:type="character" w:customStyle="1" w:styleId="verdana">
    <w:name w:val="verdana"/>
    <w:rsid w:val="005A7BB3"/>
  </w:style>
  <w:style w:type="character" w:customStyle="1" w:styleId="vitstoryheadline">
    <w:name w:val="vitstoryheadline"/>
    <w:rsid w:val="005A7BB3"/>
  </w:style>
  <w:style w:type="paragraph" w:customStyle="1" w:styleId="NormalText">
    <w:name w:val="Normal Text"/>
    <w:basedOn w:val="Normal"/>
    <w:link w:val="NormalTextChar"/>
    <w:autoRedefine/>
    <w:qFormat/>
    <w:rsid w:val="005A7BB3"/>
    <w:pPr>
      <w:spacing w:after="0" w:line="240" w:lineRule="auto"/>
      <w:jc w:val="both"/>
    </w:pPr>
    <w:rPr>
      <w:rFonts w:ascii="Arial" w:eastAsia="Times New Roman" w:hAnsi="Arial" w:cs="Arial"/>
      <w:szCs w:val="26"/>
      <w:lang w:val="x-none" w:eastAsia="ja-JP"/>
    </w:rPr>
  </w:style>
  <w:style w:type="character" w:customStyle="1" w:styleId="NormalTextChar">
    <w:name w:val="Normal Text Char"/>
    <w:link w:val="NormalText"/>
    <w:rsid w:val="005A7BB3"/>
    <w:rPr>
      <w:rFonts w:ascii="Arial" w:eastAsia="Times New Roman" w:hAnsi="Arial" w:cs="Arial"/>
      <w:szCs w:val="26"/>
      <w:lang w:val="x-none" w:eastAsia="ja-JP"/>
    </w:rPr>
  </w:style>
  <w:style w:type="character" w:customStyle="1" w:styleId="AuthorDate0">
    <w:name w:val="Author Date"/>
    <w:qFormat/>
    <w:rsid w:val="005A7BB3"/>
    <w:rPr>
      <w:b/>
      <w:sz w:val="24"/>
      <w:u w:val="thick"/>
    </w:rPr>
  </w:style>
  <w:style w:type="paragraph" w:customStyle="1" w:styleId="HotRoute">
    <w:name w:val="Hot Route!"/>
    <w:basedOn w:val="Normal"/>
    <w:link w:val="HotRouteChar"/>
    <w:uiPriority w:val="99"/>
    <w:qFormat/>
    <w:rsid w:val="005A7BB3"/>
    <w:pPr>
      <w:spacing w:after="0" w:line="240" w:lineRule="auto"/>
      <w:ind w:left="144"/>
    </w:pPr>
    <w:rPr>
      <w:rFonts w:ascii="Arial" w:eastAsia="Times New Roman" w:hAnsi="Arial" w:cs="Arial"/>
      <w:szCs w:val="24"/>
    </w:rPr>
  </w:style>
  <w:style w:type="character" w:customStyle="1" w:styleId="UnderlinedTextCharChar">
    <w:name w:val="Underlined Text Char Char"/>
    <w:rsid w:val="005A7BB3"/>
    <w:rPr>
      <w:rFonts w:cs="Arial"/>
      <w:bCs/>
      <w:noProof w:val="0"/>
      <w:szCs w:val="26"/>
      <w:u w:val="single"/>
      <w:lang w:val="en-US" w:eastAsia="en-US" w:bidi="ar-SA"/>
    </w:rPr>
  </w:style>
  <w:style w:type="character" w:customStyle="1" w:styleId="DocumentMapChar1">
    <w:name w:val="Document Map Char1"/>
    <w:uiPriority w:val="99"/>
    <w:rsid w:val="005A7BB3"/>
    <w:rPr>
      <w:rFonts w:ascii="Tahoma" w:hAnsi="Tahoma" w:cs="Tahoma"/>
      <w:sz w:val="16"/>
      <w:szCs w:val="16"/>
    </w:rPr>
  </w:style>
  <w:style w:type="character" w:customStyle="1" w:styleId="Author">
    <w:name w:val="Author"/>
    <w:aliases w:val="Style Date"/>
    <w:qFormat/>
    <w:rsid w:val="005A7BB3"/>
    <w:rPr>
      <w:b/>
      <w:sz w:val="24"/>
    </w:rPr>
  </w:style>
  <w:style w:type="character" w:customStyle="1" w:styleId="author0">
    <w:name w:val="author"/>
    <w:rsid w:val="005A7BB3"/>
    <w:rPr>
      <w:rFonts w:ascii="Times New Roman" w:hAnsi="Times New Roman"/>
      <w:b/>
      <w:sz w:val="24"/>
    </w:rPr>
  </w:style>
  <w:style w:type="character" w:customStyle="1" w:styleId="articletitle">
    <w:name w:val="articletitle"/>
    <w:rsid w:val="005A7BB3"/>
    <w:rPr>
      <w:rFonts w:cs="Times New Roman"/>
    </w:rPr>
  </w:style>
  <w:style w:type="character" w:customStyle="1" w:styleId="6pointChar">
    <w:name w:val="6 point Char"/>
    <w:rsid w:val="005A7BB3"/>
    <w:rPr>
      <w:rFonts w:cs="Times New Roman"/>
      <w:sz w:val="12"/>
      <w:lang w:val="en-US" w:eastAsia="en-US"/>
    </w:rPr>
  </w:style>
  <w:style w:type="character" w:customStyle="1" w:styleId="term1">
    <w:name w:val="term1"/>
    <w:rsid w:val="005A7BB3"/>
    <w:rPr>
      <w:b/>
      <w:bCs/>
    </w:rPr>
  </w:style>
  <w:style w:type="paragraph" w:customStyle="1" w:styleId="Minimize">
    <w:name w:val="Minimize"/>
    <w:basedOn w:val="Normal"/>
    <w:next w:val="Normal"/>
    <w:qFormat/>
    <w:rsid w:val="005A7BB3"/>
    <w:pPr>
      <w:widowControl w:val="0"/>
      <w:autoSpaceDE w:val="0"/>
      <w:autoSpaceDN w:val="0"/>
      <w:adjustRightInd w:val="0"/>
      <w:spacing w:after="0" w:line="240" w:lineRule="auto"/>
      <w:ind w:left="288" w:right="288"/>
    </w:pPr>
    <w:rPr>
      <w:rFonts w:ascii="Arial Narrow" w:eastAsia="Times New Roman" w:hAnsi="Arial Narrow" w:cs="Arial"/>
      <w:sz w:val="12"/>
      <w:szCs w:val="20"/>
    </w:rPr>
  </w:style>
  <w:style w:type="character" w:customStyle="1" w:styleId="MinimizeChar">
    <w:name w:val="Minimize Char"/>
    <w:rsid w:val="005A7BB3"/>
    <w:rPr>
      <w:sz w:val="12"/>
      <w:szCs w:val="24"/>
    </w:rPr>
  </w:style>
  <w:style w:type="character" w:customStyle="1" w:styleId="StyleThickunderline">
    <w:name w:val="Style Thick underline"/>
    <w:qFormat/>
    <w:rsid w:val="005A7BB3"/>
    <w:rPr>
      <w:u w:val="thick"/>
    </w:rPr>
  </w:style>
  <w:style w:type="character" w:customStyle="1" w:styleId="UnderlineTextChar">
    <w:name w:val="Underline Text Char"/>
    <w:link w:val="UnderlineText"/>
    <w:rsid w:val="005A7BB3"/>
    <w:rPr>
      <w:szCs w:val="24"/>
      <w:u w:val="single"/>
    </w:rPr>
  </w:style>
  <w:style w:type="numbering" w:customStyle="1" w:styleId="NoList2">
    <w:name w:val="No List2"/>
    <w:next w:val="NoList"/>
    <w:uiPriority w:val="99"/>
    <w:semiHidden/>
    <w:rsid w:val="005A7BB3"/>
  </w:style>
  <w:style w:type="paragraph" w:customStyle="1" w:styleId="underlined">
    <w:name w:val="underlined"/>
    <w:next w:val="Normal"/>
    <w:link w:val="underlinedChar"/>
    <w:autoRedefine/>
    <w:qFormat/>
    <w:rsid w:val="005A7BB3"/>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5A7BB3"/>
    <w:rPr>
      <w:rFonts w:ascii="Times New Roman" w:eastAsia="Malgun Gothic" w:hAnsi="Times New Roman" w:cs="Times New Roman"/>
      <w:sz w:val="24"/>
      <w:szCs w:val="24"/>
      <w:u w:val="single"/>
    </w:rPr>
  </w:style>
  <w:style w:type="paragraph" w:customStyle="1" w:styleId="Style4">
    <w:name w:val="Style4"/>
    <w:basedOn w:val="Normal"/>
    <w:link w:val="Style4Char"/>
    <w:qFormat/>
    <w:rsid w:val="005A7BB3"/>
    <w:pPr>
      <w:spacing w:after="0" w:line="240" w:lineRule="auto"/>
    </w:pPr>
    <w:rPr>
      <w:rFonts w:ascii="Arial" w:eastAsia="Times New Roman" w:hAnsi="Arial" w:cs="Arial"/>
      <w:szCs w:val="24"/>
      <w:u w:val="single"/>
    </w:rPr>
  </w:style>
  <w:style w:type="character" w:customStyle="1" w:styleId="Style4Char">
    <w:name w:val="Style4 Char"/>
    <w:link w:val="Style4"/>
    <w:rsid w:val="005A7BB3"/>
    <w:rPr>
      <w:rFonts w:ascii="Arial" w:eastAsia="Times New Roman" w:hAnsi="Arial" w:cs="Arial"/>
      <w:szCs w:val="24"/>
      <w:u w:val="single"/>
    </w:rPr>
  </w:style>
  <w:style w:type="character" w:customStyle="1" w:styleId="Box">
    <w:name w:val="Box!"/>
    <w:uiPriority w:val="1"/>
    <w:rsid w:val="005A7BB3"/>
    <w:rPr>
      <w:rFonts w:ascii="Garamond" w:hAnsi="Garamond"/>
      <w:sz w:val="24"/>
      <w:u w:val="single"/>
      <w:bdr w:val="single" w:sz="4" w:space="0" w:color="auto"/>
    </w:rPr>
  </w:style>
  <w:style w:type="character" w:customStyle="1" w:styleId="citechar">
    <w:name w:val="citechar"/>
    <w:rsid w:val="005A7BB3"/>
  </w:style>
  <w:style w:type="character" w:customStyle="1" w:styleId="underlinechar">
    <w:name w:val="underlinechar"/>
    <w:rsid w:val="005A7BB3"/>
  </w:style>
  <w:style w:type="character" w:customStyle="1" w:styleId="CardUnderlineChar">
    <w:name w:val="Card Underline Char"/>
    <w:rsid w:val="005A7BB3"/>
    <w:rPr>
      <w:szCs w:val="24"/>
      <w:u w:val="single"/>
      <w:lang w:val="en-US" w:eastAsia="en-US" w:bidi="ar-SA"/>
    </w:rPr>
  </w:style>
  <w:style w:type="paragraph" w:customStyle="1" w:styleId="Analytic">
    <w:name w:val="Analytic"/>
    <w:basedOn w:val="Normal"/>
    <w:link w:val="AnalyticChar"/>
    <w:qFormat/>
    <w:rsid w:val="005A7BB3"/>
    <w:pPr>
      <w:spacing w:after="0" w:line="240" w:lineRule="auto"/>
    </w:pPr>
    <w:rPr>
      <w:rFonts w:ascii="Arial" w:eastAsia="Calibri" w:hAnsi="Arial" w:cs="Arial"/>
      <w:b/>
      <w:sz w:val="24"/>
      <w:szCs w:val="24"/>
    </w:rPr>
  </w:style>
  <w:style w:type="character" w:customStyle="1" w:styleId="AnalyticChar">
    <w:name w:val="Analytic Char"/>
    <w:link w:val="Analytic"/>
    <w:rsid w:val="005A7BB3"/>
    <w:rPr>
      <w:rFonts w:ascii="Arial" w:eastAsia="Calibri" w:hAnsi="Arial" w:cs="Arial"/>
      <w:b/>
      <w:sz w:val="24"/>
      <w:szCs w:val="24"/>
    </w:rPr>
  </w:style>
  <w:style w:type="paragraph" w:customStyle="1" w:styleId="Default">
    <w:name w:val="Default"/>
    <w:uiPriority w:val="99"/>
    <w:qFormat/>
    <w:rsid w:val="005A7BB3"/>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5A7BB3"/>
  </w:style>
  <w:style w:type="character" w:customStyle="1" w:styleId="tagciteChar">
    <w:name w:val="tag/cite Char"/>
    <w:rsid w:val="005A7BB3"/>
    <w:rPr>
      <w:b/>
      <w:sz w:val="24"/>
      <w:lang w:val="en-US" w:eastAsia="en-US" w:bidi="ar-SA"/>
    </w:rPr>
  </w:style>
  <w:style w:type="character" w:customStyle="1" w:styleId="8pointChar">
    <w:name w:val="8 point Char"/>
    <w:link w:val="8point"/>
    <w:rsid w:val="005A7BB3"/>
    <w:rPr>
      <w:sz w:val="16"/>
    </w:rPr>
  </w:style>
  <w:style w:type="character" w:customStyle="1" w:styleId="BoldText12pt">
    <w:name w:val="Bold Text 12 pt"/>
    <w:rsid w:val="005A7BB3"/>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5A7BB3"/>
  </w:style>
  <w:style w:type="character" w:customStyle="1" w:styleId="person-name">
    <w:name w:val="person-name"/>
    <w:rsid w:val="005A7BB3"/>
  </w:style>
  <w:style w:type="paragraph" w:customStyle="1" w:styleId="CARD0">
    <w:name w:val="CARD"/>
    <w:basedOn w:val="Normal"/>
    <w:link w:val="CARDChar0"/>
    <w:qFormat/>
    <w:rsid w:val="005A7BB3"/>
    <w:pPr>
      <w:spacing w:after="0" w:line="240" w:lineRule="auto"/>
    </w:pPr>
    <w:rPr>
      <w:rFonts w:ascii="Arial" w:eastAsia="Times New Roman" w:hAnsi="Arial" w:cs="Arial"/>
      <w:szCs w:val="20"/>
    </w:rPr>
  </w:style>
  <w:style w:type="character" w:customStyle="1" w:styleId="CARDChar0">
    <w:name w:val="CARD Char"/>
    <w:link w:val="CARD0"/>
    <w:rsid w:val="005A7BB3"/>
    <w:rPr>
      <w:rFonts w:ascii="Arial" w:eastAsia="Times New Roman" w:hAnsi="Arial" w:cs="Arial"/>
      <w:szCs w:val="20"/>
    </w:rPr>
  </w:style>
  <w:style w:type="character" w:customStyle="1" w:styleId="Style11pt">
    <w:name w:val="Style 11 pt"/>
    <w:rsid w:val="005A7BB3"/>
    <w:rPr>
      <w:sz w:val="20"/>
    </w:rPr>
  </w:style>
  <w:style w:type="paragraph" w:customStyle="1" w:styleId="Ununderlined">
    <w:name w:val="Ununderlined"/>
    <w:basedOn w:val="Normal"/>
    <w:link w:val="UnunderlinedChar"/>
    <w:qFormat/>
    <w:rsid w:val="005A7BB3"/>
    <w:pPr>
      <w:spacing w:after="0" w:line="240" w:lineRule="auto"/>
      <w:jc w:val="both"/>
    </w:pPr>
    <w:rPr>
      <w:rFonts w:ascii="Arial" w:eastAsia="SimSun" w:hAnsi="Arial" w:cs="Arial"/>
      <w:sz w:val="12"/>
      <w:szCs w:val="24"/>
    </w:rPr>
  </w:style>
  <w:style w:type="character" w:customStyle="1" w:styleId="UnunderlinedChar">
    <w:name w:val="Ununderlined Char"/>
    <w:link w:val="Ununderlined"/>
    <w:rsid w:val="005A7BB3"/>
    <w:rPr>
      <w:rFonts w:ascii="Arial" w:eastAsia="SimSun" w:hAnsi="Arial" w:cs="Arial"/>
      <w:sz w:val="12"/>
      <w:szCs w:val="24"/>
    </w:rPr>
  </w:style>
  <w:style w:type="paragraph" w:customStyle="1" w:styleId="Highlighting">
    <w:name w:val="Highlighting"/>
    <w:basedOn w:val="Normal"/>
    <w:link w:val="HighlightingChar"/>
    <w:autoRedefine/>
    <w:qFormat/>
    <w:rsid w:val="005A7BB3"/>
    <w:pPr>
      <w:spacing w:after="0" w:line="240" w:lineRule="auto"/>
    </w:pPr>
    <w:rPr>
      <w:rFonts w:ascii="Arial" w:eastAsia="SimSun" w:hAnsi="Arial" w:cs="Arial"/>
      <w:sz w:val="24"/>
      <w:szCs w:val="24"/>
      <w:u w:val="thick"/>
    </w:rPr>
  </w:style>
  <w:style w:type="character" w:customStyle="1" w:styleId="HighlightingChar">
    <w:name w:val="Highlighting Char"/>
    <w:link w:val="Highlighting"/>
    <w:rsid w:val="005A7BB3"/>
    <w:rPr>
      <w:rFonts w:ascii="Arial" w:eastAsia="SimSun" w:hAnsi="Arial" w:cs="Arial"/>
      <w:sz w:val="24"/>
      <w:szCs w:val="24"/>
      <w:u w:val="thick"/>
    </w:rPr>
  </w:style>
  <w:style w:type="paragraph" w:customStyle="1" w:styleId="evidencetext">
    <w:name w:val="evidence text"/>
    <w:basedOn w:val="Normal"/>
    <w:next w:val="Normal"/>
    <w:link w:val="evidencetextChar1"/>
    <w:uiPriority w:val="99"/>
    <w:qFormat/>
    <w:rsid w:val="005A7BB3"/>
    <w:pPr>
      <w:spacing w:after="0" w:line="240" w:lineRule="auto"/>
      <w:ind w:left="432" w:right="432"/>
    </w:pPr>
    <w:rPr>
      <w:rFonts w:ascii="Arial" w:eastAsia="Times New Roman" w:hAnsi="Arial" w:cs="Arial"/>
      <w:color w:val="000000"/>
      <w:sz w:val="16"/>
      <w:szCs w:val="24"/>
      <w:lang w:val="x-none" w:eastAsia="x-none"/>
    </w:rPr>
  </w:style>
  <w:style w:type="character" w:customStyle="1" w:styleId="evidencetextChar1">
    <w:name w:val="evidence text Char1"/>
    <w:link w:val="evidencetext"/>
    <w:uiPriority w:val="99"/>
    <w:rsid w:val="005A7BB3"/>
    <w:rPr>
      <w:rFonts w:ascii="Arial" w:eastAsia="Times New Roman" w:hAnsi="Arial" w:cs="Arial"/>
      <w:color w:val="000000"/>
      <w:sz w:val="16"/>
      <w:szCs w:val="24"/>
      <w:lang w:val="x-none" w:eastAsia="x-none"/>
    </w:rPr>
  </w:style>
  <w:style w:type="character" w:customStyle="1" w:styleId="highlight2">
    <w:name w:val="highlight2"/>
    <w:rsid w:val="005A7BB3"/>
    <w:rPr>
      <w:rFonts w:ascii="Arial" w:hAnsi="Arial"/>
      <w:b/>
      <w:sz w:val="19"/>
      <w:u w:val="thick"/>
      <w:bdr w:val="none" w:sz="0" w:space="0" w:color="auto"/>
      <w:shd w:val="clear" w:color="auto" w:fill="auto"/>
    </w:rPr>
  </w:style>
  <w:style w:type="character" w:customStyle="1" w:styleId="box0">
    <w:name w:val="box"/>
    <w:rsid w:val="005A7BB3"/>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5A7BB3"/>
    <w:pPr>
      <w:keepLines w:val="0"/>
      <w:pageBreakBefore w:val="0"/>
      <w:spacing w:before="60" w:after="60" w:line="240" w:lineRule="auto"/>
      <w:contextualSpacing/>
      <w:jc w:val="left"/>
    </w:pPr>
    <w:rPr>
      <w:rFonts w:ascii="Arial" w:eastAsia="Times New Roman" w:hAnsi="Arial" w:cs="Arial"/>
      <w:b w:val="0"/>
      <w:iCs/>
      <w:smallCaps/>
      <w:sz w:val="20"/>
      <w:szCs w:val="20"/>
    </w:rPr>
  </w:style>
  <w:style w:type="character" w:customStyle="1" w:styleId="CITEChar0">
    <w:name w:val="CITE Char"/>
    <w:link w:val="CITE"/>
    <w:rsid w:val="005A7BB3"/>
    <w:rPr>
      <w:rFonts w:ascii="Arial" w:eastAsia="Times New Roman" w:hAnsi="Arial" w:cs="Arial"/>
      <w:iCs/>
      <w:smallCaps/>
      <w:sz w:val="20"/>
      <w:szCs w:val="20"/>
      <w:u w:val="double"/>
    </w:rPr>
  </w:style>
  <w:style w:type="paragraph" w:customStyle="1" w:styleId="StyleStyle411pt">
    <w:name w:val="Style Style4 + 11 pt"/>
    <w:basedOn w:val="Normal"/>
    <w:link w:val="StyleStyle411ptChar"/>
    <w:qFormat/>
    <w:rsid w:val="005A7BB3"/>
    <w:pPr>
      <w:spacing w:after="0" w:line="240" w:lineRule="auto"/>
    </w:pPr>
    <w:rPr>
      <w:rFonts w:ascii="Arial" w:eastAsia="Times New Roman" w:hAnsi="Arial" w:cs="Arial"/>
      <w:szCs w:val="24"/>
      <w:u w:val="single"/>
    </w:rPr>
  </w:style>
  <w:style w:type="character" w:customStyle="1" w:styleId="StyleStyle411ptChar">
    <w:name w:val="Style Style4 + 11 pt Char"/>
    <w:link w:val="StyleStyle411pt"/>
    <w:rsid w:val="005A7BB3"/>
    <w:rPr>
      <w:rFonts w:ascii="Arial" w:eastAsia="Times New Roman" w:hAnsi="Arial" w:cs="Arial"/>
      <w:szCs w:val="24"/>
      <w:u w:val="single"/>
    </w:rPr>
  </w:style>
  <w:style w:type="paragraph" w:customStyle="1" w:styleId="StyleStyle411ptBold">
    <w:name w:val="Style Style4 + 11 pt Bold"/>
    <w:basedOn w:val="Normal"/>
    <w:link w:val="StyleStyle411ptBoldChar"/>
    <w:qFormat/>
    <w:rsid w:val="005A7BB3"/>
    <w:pPr>
      <w:spacing w:after="0" w:line="240" w:lineRule="auto"/>
    </w:pPr>
    <w:rPr>
      <w:rFonts w:ascii="Arial" w:eastAsia="Times New Roman" w:hAnsi="Arial" w:cs="Arial"/>
      <w:b/>
      <w:bCs/>
      <w:szCs w:val="24"/>
      <w:u w:val="single"/>
    </w:rPr>
  </w:style>
  <w:style w:type="character" w:customStyle="1" w:styleId="StyleStyle411ptBoldChar">
    <w:name w:val="Style Style4 + 11 pt Bold Char"/>
    <w:link w:val="StyleStyle411ptBold"/>
    <w:rsid w:val="005A7BB3"/>
    <w:rPr>
      <w:rFonts w:ascii="Arial" w:eastAsia="Times New Roman" w:hAnsi="Arial" w:cs="Arial"/>
      <w:b/>
      <w:bCs/>
      <w:szCs w:val="24"/>
      <w:u w:val="single"/>
    </w:rPr>
  </w:style>
  <w:style w:type="character" w:customStyle="1" w:styleId="CharacterStyle1">
    <w:name w:val="Character Style 1"/>
    <w:rsid w:val="005A7BB3"/>
    <w:rPr>
      <w:rFonts w:ascii="Tahoma" w:hAnsi="Tahoma" w:cs="Tahoma" w:hint="default"/>
      <w:sz w:val="18"/>
      <w:szCs w:val="18"/>
    </w:rPr>
  </w:style>
  <w:style w:type="character" w:customStyle="1" w:styleId="UnderlineStyleChar7">
    <w:name w:val="Underline Style Char7"/>
    <w:rsid w:val="005A7BB3"/>
    <w:rPr>
      <w:rFonts w:ascii="Garamond" w:hAnsi="Garamond" w:hint="default"/>
      <w:sz w:val="22"/>
      <w:szCs w:val="24"/>
      <w:u w:val="single"/>
      <w:lang w:val="en-US" w:eastAsia="en-US" w:bidi="ar-SA"/>
    </w:rPr>
  </w:style>
  <w:style w:type="character" w:customStyle="1" w:styleId="StyleArial6ptBold">
    <w:name w:val="Style Arial 6 pt Bold"/>
    <w:rsid w:val="005A7BB3"/>
    <w:rPr>
      <w:rFonts w:ascii="Arial" w:hAnsi="Arial" w:cs="Arial" w:hint="default"/>
      <w:bCs/>
      <w:sz w:val="12"/>
    </w:rPr>
  </w:style>
  <w:style w:type="character" w:customStyle="1" w:styleId="Style11ptUnderline">
    <w:name w:val="Style 11 pt Underline"/>
    <w:rsid w:val="005A7BB3"/>
    <w:rPr>
      <w:sz w:val="20"/>
      <w:u w:val="single"/>
    </w:rPr>
  </w:style>
  <w:style w:type="character" w:customStyle="1" w:styleId="Style11ptBoldUnderline">
    <w:name w:val="Style 11 pt Bold Underline"/>
    <w:rsid w:val="005A7BB3"/>
    <w:rPr>
      <w:b/>
      <w:bCs/>
      <w:sz w:val="20"/>
      <w:u w:val="single"/>
    </w:rPr>
  </w:style>
  <w:style w:type="paragraph" w:customStyle="1" w:styleId="teaserpermalink">
    <w:name w:val="teaser_permalink"/>
    <w:basedOn w:val="Normal"/>
    <w:uiPriority w:val="99"/>
    <w:qFormat/>
    <w:rsid w:val="005A7BB3"/>
    <w:pPr>
      <w:spacing w:before="100" w:beforeAutospacing="1" w:after="100" w:afterAutospacing="1" w:line="240" w:lineRule="auto"/>
    </w:pPr>
    <w:rPr>
      <w:rFonts w:ascii="Arial" w:eastAsia="Times New Roman" w:hAnsi="Arial" w:cs="Arial"/>
      <w:sz w:val="24"/>
      <w:szCs w:val="24"/>
      <w:lang w:eastAsia="zh-CN"/>
    </w:rPr>
  </w:style>
  <w:style w:type="character" w:customStyle="1" w:styleId="Heading2Char5">
    <w:name w:val="Heading 2 Char5"/>
    <w:aliases w:val="Heading 2 Char2 Char Char4,Heading 2 Char1 Char Char Char3,Heading 2 Char Char Char Char Char3,Heading 2 Char Char1 Char Char3,Heading 2 Char2 Char4"/>
    <w:qFormat/>
    <w:rsid w:val="005A7BB3"/>
    <w:rPr>
      <w:rFonts w:ascii="Garamond" w:hAnsi="Garamond" w:cs="Arial" w:hint="default"/>
      <w:b/>
      <w:bCs/>
      <w:iCs/>
      <w:sz w:val="24"/>
      <w:szCs w:val="28"/>
      <w:lang w:val="en-US" w:eastAsia="en-US" w:bidi="ar-SA"/>
    </w:rPr>
  </w:style>
  <w:style w:type="paragraph" w:customStyle="1" w:styleId="Smalltext1">
    <w:name w:val="Small text"/>
    <w:aliases w:val="Quote1,Quote11,Quote4,Quote111"/>
    <w:basedOn w:val="Normal"/>
    <w:link w:val="SmalltextChar"/>
    <w:qFormat/>
    <w:rsid w:val="005A7BB3"/>
    <w:pPr>
      <w:spacing w:after="0" w:line="240" w:lineRule="auto"/>
    </w:pPr>
    <w:rPr>
      <w:rFonts w:ascii="Arial" w:eastAsia="Calibri" w:hAnsi="Arial" w:cs="Arial"/>
      <w:sz w:val="14"/>
    </w:rPr>
  </w:style>
  <w:style w:type="character" w:customStyle="1" w:styleId="SmalltextChar">
    <w:name w:val="Small text Char"/>
    <w:aliases w:val="Quote Char,Quote1 Char1,quote Char2,Quote111 Char1,Quote21 Char1,Quote3 Char1,Quote4 Char1"/>
    <w:link w:val="Smalltext1"/>
    <w:rsid w:val="005A7BB3"/>
    <w:rPr>
      <w:rFonts w:ascii="Arial" w:eastAsia="Calibri" w:hAnsi="Arial" w:cs="Arial"/>
      <w:sz w:val="14"/>
    </w:rPr>
  </w:style>
  <w:style w:type="character" w:customStyle="1" w:styleId="TagGreg">
    <w:name w:val="TagGreg"/>
    <w:uiPriority w:val="1"/>
    <w:qFormat/>
    <w:rsid w:val="005A7BB3"/>
    <w:rPr>
      <w:b/>
      <w:sz w:val="24"/>
    </w:rPr>
  </w:style>
  <w:style w:type="character" w:customStyle="1" w:styleId="SmallText-New">
    <w:name w:val="Small Text - New"/>
    <w:rsid w:val="005A7BB3"/>
    <w:rPr>
      <w:rFonts w:ascii="Arial Narrow" w:hAnsi="Arial Narrow"/>
      <w:sz w:val="14"/>
    </w:rPr>
  </w:style>
  <w:style w:type="character" w:customStyle="1" w:styleId="Underlined-New">
    <w:name w:val="Underlined - New"/>
    <w:rsid w:val="005A7BB3"/>
    <w:rPr>
      <w:rFonts w:ascii="Arial Narrow" w:hAnsi="Arial Narrow"/>
      <w:sz w:val="16"/>
      <w:u w:val="single"/>
    </w:rPr>
  </w:style>
  <w:style w:type="character" w:customStyle="1" w:styleId="Boxing-New">
    <w:name w:val="Boxing - New"/>
    <w:rsid w:val="005A7BB3"/>
    <w:rPr>
      <w:rFonts w:ascii="Arial Narrow" w:hAnsi="Arial Narrow"/>
      <w:sz w:val="16"/>
      <w:u w:val="none"/>
      <w:bdr w:val="single" w:sz="4" w:space="0" w:color="auto"/>
    </w:rPr>
  </w:style>
  <w:style w:type="character" w:customStyle="1" w:styleId="hilite1">
    <w:name w:val="hilite1"/>
    <w:rsid w:val="005A7BB3"/>
    <w:rPr>
      <w:rFonts w:ascii="Arial Narrow" w:hAnsi="Arial Narrow"/>
      <w:sz w:val="18"/>
      <w:u w:val="single"/>
      <w:bdr w:val="none" w:sz="0" w:space="0" w:color="auto"/>
      <w:shd w:val="clear" w:color="auto" w:fill="00FF00"/>
    </w:rPr>
  </w:style>
  <w:style w:type="character" w:customStyle="1" w:styleId="term">
    <w:name w:val="term"/>
    <w:rsid w:val="005A7BB3"/>
  </w:style>
  <w:style w:type="character" w:customStyle="1" w:styleId="f">
    <w:name w:val="f"/>
    <w:rsid w:val="005A7BB3"/>
  </w:style>
  <w:style w:type="paragraph" w:customStyle="1" w:styleId="StyleStyle49pt">
    <w:name w:val="Style Style4 + 9 pt"/>
    <w:basedOn w:val="Style4"/>
    <w:link w:val="StyleStyle49ptChar"/>
    <w:qFormat/>
    <w:rsid w:val="005A7BB3"/>
  </w:style>
  <w:style w:type="character" w:customStyle="1" w:styleId="StyleStyle49ptChar">
    <w:name w:val="Style Style4 + 9 pt Char"/>
    <w:link w:val="StyleStyle49pt"/>
    <w:rsid w:val="005A7BB3"/>
    <w:rPr>
      <w:rFonts w:ascii="Arial" w:eastAsia="Times New Roman" w:hAnsi="Arial" w:cs="Arial"/>
      <w:szCs w:val="24"/>
      <w:u w:val="single"/>
    </w:rPr>
  </w:style>
  <w:style w:type="paragraph" w:customStyle="1" w:styleId="StyleStyle49ptBold">
    <w:name w:val="Style Style4 + 9 pt Bold"/>
    <w:basedOn w:val="Style4"/>
    <w:link w:val="StyleStyle49ptBoldChar"/>
    <w:qFormat/>
    <w:rsid w:val="005A7BB3"/>
    <w:rPr>
      <w:b/>
      <w:bCs/>
    </w:rPr>
  </w:style>
  <w:style w:type="character" w:customStyle="1" w:styleId="StyleStyle49ptBoldChar">
    <w:name w:val="Style Style4 + 9 pt Bold Char"/>
    <w:link w:val="StyleStyle49ptBold"/>
    <w:rsid w:val="005A7BB3"/>
    <w:rPr>
      <w:rFonts w:ascii="Arial" w:eastAsia="Times New Roman" w:hAnsi="Arial" w:cs="Arial"/>
      <w:b/>
      <w:bCs/>
      <w:szCs w:val="24"/>
      <w:u w:val="single"/>
    </w:rPr>
  </w:style>
  <w:style w:type="character" w:customStyle="1" w:styleId="StyleDebateUnderline10pt">
    <w:name w:val="Style Debate Underline + 10 pt"/>
    <w:rsid w:val="005A7BB3"/>
    <w:rPr>
      <w:rFonts w:ascii="Times New Roman" w:hAnsi="Times New Roman"/>
      <w:sz w:val="20"/>
      <w:szCs w:val="20"/>
      <w:u w:val="single"/>
    </w:rPr>
  </w:style>
  <w:style w:type="character" w:customStyle="1" w:styleId="Style11ptUnderlineBorderSinglesolidlineAuto05pt">
    <w:name w:val="Style 11 pt Underline Border: : (Single solid line Auto  0.5 pt..."/>
    <w:rsid w:val="005A7BB3"/>
    <w:rPr>
      <w:sz w:val="20"/>
      <w:u w:val="single"/>
      <w:bdr w:val="single" w:sz="4" w:space="0" w:color="auto"/>
    </w:rPr>
  </w:style>
  <w:style w:type="character" w:customStyle="1" w:styleId="a">
    <w:name w:val="a"/>
    <w:rsid w:val="005A7BB3"/>
  </w:style>
  <w:style w:type="paragraph" w:customStyle="1" w:styleId="StyleStyle411ptBoldBorderSinglesolidlineAuto0">
    <w:name w:val="Style Style4 + 11 pt Bold Border: : (Single solid line Auto  0...."/>
    <w:basedOn w:val="Normal"/>
    <w:link w:val="StyleStyle411ptBoldBorderSinglesolidlineAuto0Char"/>
    <w:qFormat/>
    <w:rsid w:val="005A7BB3"/>
    <w:pPr>
      <w:spacing w:after="0" w:line="240" w:lineRule="auto"/>
    </w:pPr>
    <w:rPr>
      <w:rFonts w:ascii="Arial" w:eastAsia="Times New Roman" w:hAnsi="Arial" w:cs="Arial"/>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5A7BB3"/>
    <w:rPr>
      <w:rFonts w:ascii="Arial" w:eastAsia="Times New Roman" w:hAnsi="Arial" w:cs="Arial"/>
      <w:b/>
      <w:bCs/>
      <w:szCs w:val="24"/>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qFormat/>
    <w:rsid w:val="005A7BB3"/>
    <w:rPr>
      <w:rFonts w:ascii="Arial" w:eastAsia="Times New Roman" w:hAnsi="Arial" w:cs="Arial"/>
      <w:sz w:val="24"/>
      <w:szCs w:val="24"/>
    </w:rPr>
  </w:style>
  <w:style w:type="character" w:customStyle="1" w:styleId="ssl01">
    <w:name w:val="ss_l01"/>
    <w:rsid w:val="005A7BB3"/>
    <w:rPr>
      <w:color w:val="000000"/>
      <w:sz w:val="32"/>
      <w:szCs w:val="32"/>
    </w:rPr>
  </w:style>
  <w:style w:type="paragraph" w:customStyle="1" w:styleId="Normaltag">
    <w:name w:val="Normal tag"/>
    <w:basedOn w:val="Normal"/>
    <w:link w:val="NormaltagChar"/>
    <w:qFormat/>
    <w:rsid w:val="005A7BB3"/>
    <w:pPr>
      <w:spacing w:after="0" w:line="240" w:lineRule="auto"/>
    </w:pPr>
    <w:rPr>
      <w:rFonts w:ascii="Arial" w:eastAsia="Times New Roman" w:hAnsi="Arial" w:cs="Arial"/>
      <w:b/>
      <w:sz w:val="24"/>
      <w:szCs w:val="20"/>
    </w:rPr>
  </w:style>
  <w:style w:type="character" w:customStyle="1" w:styleId="NormaltagChar">
    <w:name w:val="Normal tag Char"/>
    <w:link w:val="Normaltag"/>
    <w:rsid w:val="005A7BB3"/>
    <w:rPr>
      <w:rFonts w:ascii="Arial" w:eastAsia="Times New Roman" w:hAnsi="Arial" w:cs="Arial"/>
      <w:b/>
      <w:sz w:val="24"/>
      <w:szCs w:val="20"/>
    </w:rPr>
  </w:style>
  <w:style w:type="paragraph" w:customStyle="1" w:styleId="Cardnon-underlined">
    <w:name w:val="Card non-underlined"/>
    <w:basedOn w:val="Normal"/>
    <w:link w:val="Cardnon-underlinedChar"/>
    <w:autoRedefine/>
    <w:qFormat/>
    <w:rsid w:val="005A7BB3"/>
    <w:pPr>
      <w:spacing w:after="0" w:line="240" w:lineRule="auto"/>
    </w:pPr>
    <w:rPr>
      <w:rFonts w:ascii="Arial" w:eastAsia="Times New Roman" w:hAnsi="Arial" w:cs="Arial"/>
      <w:szCs w:val="20"/>
    </w:rPr>
  </w:style>
  <w:style w:type="character" w:customStyle="1" w:styleId="Cardnon-underlinedChar">
    <w:name w:val="Card non-underlined Char"/>
    <w:link w:val="Cardnon-underlined"/>
    <w:rsid w:val="005A7BB3"/>
    <w:rPr>
      <w:rFonts w:ascii="Arial" w:eastAsia="Times New Roman" w:hAnsi="Arial" w:cs="Arial"/>
      <w:szCs w:val="20"/>
    </w:rPr>
  </w:style>
  <w:style w:type="paragraph" w:customStyle="1" w:styleId="tiny">
    <w:name w:val="tiny"/>
    <w:next w:val="Normal"/>
    <w:link w:val="tinyChar"/>
    <w:autoRedefine/>
    <w:qFormat/>
    <w:rsid w:val="005A7BB3"/>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5A7BB3"/>
    <w:rPr>
      <w:rFonts w:ascii="Times New Roman" w:eastAsia="Malgun Gothic" w:hAnsi="Times New Roman" w:cs="Times New Roman"/>
      <w:sz w:val="20"/>
      <w:szCs w:val="20"/>
    </w:rPr>
  </w:style>
  <w:style w:type="character" w:customStyle="1" w:styleId="Style11Char">
    <w:name w:val="Style11 Char"/>
    <w:link w:val="Style11"/>
    <w:rsid w:val="005A7BB3"/>
    <w:rPr>
      <w:b/>
      <w:u w:val="thick"/>
    </w:rPr>
  </w:style>
  <w:style w:type="character" w:customStyle="1" w:styleId="Style12Char">
    <w:name w:val="Style12 Char"/>
    <w:link w:val="Style12"/>
    <w:rsid w:val="005A7BB3"/>
    <w:rPr>
      <w:b/>
      <w:sz w:val="24"/>
      <w:szCs w:val="24"/>
      <w:u w:val="thick"/>
    </w:rPr>
  </w:style>
  <w:style w:type="character" w:customStyle="1" w:styleId="Heading4Char1">
    <w:name w:val="Heading 4 Char1"/>
    <w:aliases w:val="Tag Char1,Big card Char1,Normal Tag Char1,body Char1,heading 2 Char1,Ch Char1,no read Char1,No Spacing211 Char1,No Spacing12 Char1,No Spacing2111 Char1,No Spacing4 Char1,No Spacing11111 Char1,No Spacing5 Char1,ta Char1,small space Char1"/>
    <w:qFormat/>
    <w:rsid w:val="005A7BB3"/>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5A7BB3"/>
    <w:pPr>
      <w:spacing w:after="240" w:line="240" w:lineRule="auto"/>
      <w:jc w:val="center"/>
    </w:pPr>
    <w:rPr>
      <w:rFonts w:ascii="Arial" w:eastAsia="Times New Roman" w:hAnsi="Arial" w:cs="Arial"/>
      <w:b/>
      <w:sz w:val="32"/>
      <w:szCs w:val="20"/>
      <w:u w:val="single"/>
    </w:rPr>
  </w:style>
  <w:style w:type="paragraph" w:customStyle="1" w:styleId="TxBrp1">
    <w:name w:val="TxBr_p1"/>
    <w:basedOn w:val="Normal"/>
    <w:uiPriority w:val="99"/>
    <w:qFormat/>
    <w:rsid w:val="005A7BB3"/>
    <w:pPr>
      <w:tabs>
        <w:tab w:val="left" w:pos="204"/>
      </w:tabs>
      <w:autoSpaceDE w:val="0"/>
      <w:autoSpaceDN w:val="0"/>
      <w:adjustRightInd w:val="0"/>
      <w:spacing w:after="0" w:line="272" w:lineRule="atLeast"/>
      <w:jc w:val="both"/>
    </w:pPr>
    <w:rPr>
      <w:rFonts w:ascii="Arial" w:eastAsia="Times New Roman" w:hAnsi="Arial" w:cs="Arial"/>
      <w:sz w:val="24"/>
      <w:szCs w:val="24"/>
    </w:rPr>
  </w:style>
  <w:style w:type="paragraph" w:customStyle="1" w:styleId="fullstory">
    <w:name w:val="fullstory"/>
    <w:basedOn w:val="Normal"/>
    <w:uiPriority w:val="99"/>
    <w:qFormat/>
    <w:rsid w:val="005A7BB3"/>
    <w:pPr>
      <w:spacing w:before="100" w:beforeAutospacing="1" w:after="100" w:afterAutospacing="1" w:line="240" w:lineRule="auto"/>
    </w:pPr>
    <w:rPr>
      <w:rFonts w:ascii="Arial" w:eastAsia="Times New Roman" w:hAnsi="Arial" w:cs="Arial"/>
      <w:sz w:val="24"/>
      <w:szCs w:val="24"/>
    </w:rPr>
  </w:style>
  <w:style w:type="paragraph" w:styleId="BodyTextIndent">
    <w:name w:val="Body Text Indent"/>
    <w:aliases w:val="Body Text EJ"/>
    <w:basedOn w:val="Default"/>
    <w:next w:val="Default"/>
    <w:link w:val="BodyTextIndentChar"/>
    <w:uiPriority w:val="99"/>
    <w:rsid w:val="005A7BB3"/>
    <w:rPr>
      <w:color w:val="auto"/>
    </w:rPr>
  </w:style>
  <w:style w:type="character" w:customStyle="1" w:styleId="BodyTextIndentChar">
    <w:name w:val="Body Text Indent Char"/>
    <w:aliases w:val="Body Text EJ Char"/>
    <w:basedOn w:val="DefaultParagraphFont"/>
    <w:link w:val="BodyTextIndent"/>
    <w:uiPriority w:val="99"/>
    <w:rsid w:val="005A7BB3"/>
    <w:rPr>
      <w:rFonts w:ascii="Times New Roman" w:eastAsia="Times New Roman" w:hAnsi="Times New Roman" w:cs="Times New Roman"/>
      <w:sz w:val="24"/>
      <w:szCs w:val="24"/>
    </w:rPr>
  </w:style>
  <w:style w:type="character" w:styleId="FootnoteReference">
    <w:name w:val="footnote reference"/>
    <w:aliases w:val="a Footnote Reference,Ref,de nota al pie,fr,o,FR,(NECG) Footnote Reference,FN Ref,footnote reference"/>
    <w:uiPriority w:val="99"/>
    <w:qFormat/>
    <w:rsid w:val="005A7BB3"/>
    <w:rPr>
      <w:color w:val="000000"/>
    </w:rPr>
  </w:style>
  <w:style w:type="character" w:customStyle="1" w:styleId="allocatoragentsleft">
    <w:name w:val="al_locatoragentsleft"/>
    <w:rsid w:val="005A7BB3"/>
  </w:style>
  <w:style w:type="character" w:customStyle="1" w:styleId="grey10">
    <w:name w:val="grey10"/>
    <w:rsid w:val="005A7BB3"/>
  </w:style>
  <w:style w:type="character" w:styleId="HTMLTypewriter">
    <w:name w:val="HTML Typewriter"/>
    <w:unhideWhenUsed/>
    <w:rsid w:val="005A7BB3"/>
    <w:rPr>
      <w:rFonts w:ascii="Courier New" w:eastAsia="Times New Roman" w:hAnsi="Courier New" w:cs="Courier New"/>
      <w:sz w:val="20"/>
      <w:szCs w:val="20"/>
    </w:rPr>
  </w:style>
  <w:style w:type="character" w:customStyle="1" w:styleId="caps">
    <w:name w:val="caps"/>
    <w:rsid w:val="005A7BB3"/>
  </w:style>
  <w:style w:type="paragraph" w:styleId="HTMLPreformatted">
    <w:name w:val="HTML Preformatted"/>
    <w:basedOn w:val="Normal"/>
    <w:link w:val="HTMLPreformattedChar"/>
    <w:uiPriority w:val="99"/>
    <w:unhideWhenUsed/>
    <w:rsid w:val="005A7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5A7BB3"/>
    <w:rPr>
      <w:rFonts w:ascii="Courier New" w:eastAsia="Times New Roman" w:hAnsi="Courier New" w:cs="Courier New"/>
      <w:szCs w:val="20"/>
    </w:rPr>
  </w:style>
  <w:style w:type="character" w:customStyle="1" w:styleId="hit">
    <w:name w:val="hit"/>
    <w:rsid w:val="005A7BB3"/>
    <w:rPr>
      <w:rFonts w:cs="Times New Roman"/>
    </w:rPr>
  </w:style>
  <w:style w:type="character" w:customStyle="1" w:styleId="Style12ptBoldUnderline1">
    <w:name w:val="Style 12 pt Bold Underline1"/>
    <w:rsid w:val="005A7BB3"/>
    <w:rPr>
      <w:b/>
      <w:bCs/>
      <w:sz w:val="24"/>
      <w:u w:val="single"/>
    </w:rPr>
  </w:style>
  <w:style w:type="character" w:customStyle="1" w:styleId="UnderlinesCharChar">
    <w:name w:val="Underlines Char Char"/>
    <w:rsid w:val="005A7BB3"/>
    <w:rPr>
      <w:rFonts w:cs="Arial"/>
      <w:b/>
      <w:bCs/>
      <w:noProof w:val="0"/>
      <w:sz w:val="22"/>
      <w:szCs w:val="26"/>
      <w:u w:val="single"/>
      <w:lang w:val="en-US" w:eastAsia="en-US" w:bidi="ar-SA"/>
    </w:rPr>
  </w:style>
  <w:style w:type="paragraph" w:customStyle="1" w:styleId="Carding">
    <w:name w:val="Carding"/>
    <w:basedOn w:val="Normal"/>
    <w:uiPriority w:val="99"/>
    <w:qFormat/>
    <w:rsid w:val="005A7BB3"/>
    <w:pPr>
      <w:spacing w:after="0" w:line="240" w:lineRule="auto"/>
    </w:pPr>
    <w:rPr>
      <w:rFonts w:ascii="Arial" w:eastAsia="Times New Roman" w:hAnsi="Arial" w:cs="Arial"/>
      <w:sz w:val="18"/>
      <w:szCs w:val="24"/>
    </w:rPr>
  </w:style>
  <w:style w:type="paragraph" w:customStyle="1" w:styleId="Style3">
    <w:name w:val="Style3"/>
    <w:basedOn w:val="Normal"/>
    <w:link w:val="Style3Char"/>
    <w:uiPriority w:val="99"/>
    <w:qFormat/>
    <w:rsid w:val="005A7BB3"/>
    <w:pPr>
      <w:spacing w:after="0" w:line="240" w:lineRule="auto"/>
    </w:pPr>
    <w:rPr>
      <w:rFonts w:ascii="Arial" w:eastAsia="Times New Roman" w:hAnsi="Arial" w:cs="Arial"/>
      <w:b/>
      <w:szCs w:val="24"/>
    </w:rPr>
  </w:style>
  <w:style w:type="character" w:customStyle="1" w:styleId="Style3Char">
    <w:name w:val="Style3 Char"/>
    <w:link w:val="Style3"/>
    <w:uiPriority w:val="99"/>
    <w:rsid w:val="005A7BB3"/>
    <w:rPr>
      <w:rFonts w:ascii="Arial" w:eastAsia="Times New Roman" w:hAnsi="Arial" w:cs="Arial"/>
      <w:b/>
      <w:szCs w:val="24"/>
    </w:rPr>
  </w:style>
  <w:style w:type="character" w:customStyle="1" w:styleId="TagsChar1">
    <w:name w:val="Tags Char1"/>
    <w:aliases w:val="Super Script Char1,TagStyle Char1,Heading 2 Char3,Tag Char2,TAG Char3,Heading 2 Char1 Char2,TAG Char1 Char2,Heading 2 Char Char Char2,Heading 2 Char1 Char Char Char2,Heading 2 Char Char Char Char Char2,Heading 2 Char1 Char Char Char Char Char"/>
    <w:uiPriority w:val="1"/>
    <w:qFormat/>
    <w:rsid w:val="005A7BB3"/>
    <w:rPr>
      <w:rFonts w:ascii="Arial Narrow" w:hAnsi="Arial Narrow"/>
      <w:b/>
      <w:noProof w:val="0"/>
      <w:sz w:val="22"/>
      <w:szCs w:val="60"/>
      <w:lang w:val="en-US" w:eastAsia="en-US" w:bidi="ar-SA"/>
    </w:rPr>
  </w:style>
  <w:style w:type="character" w:customStyle="1" w:styleId="aunderline">
    <w:name w:val="aunderline"/>
    <w:qFormat/>
    <w:rsid w:val="005A7BB3"/>
    <w:rPr>
      <w:rFonts w:ascii="Times New Roman" w:hAnsi="Times New Roman"/>
      <w:sz w:val="20"/>
      <w:szCs w:val="24"/>
      <w:u w:val="thick"/>
    </w:rPr>
  </w:style>
  <w:style w:type="character" w:customStyle="1" w:styleId="tagChar2">
    <w:name w:val="tag Char2"/>
    <w:uiPriority w:val="9"/>
    <w:qFormat/>
    <w:rsid w:val="005A7BB3"/>
    <w:rPr>
      <w:b/>
      <w:noProof w:val="0"/>
      <w:sz w:val="24"/>
      <w:lang w:val="en-US" w:eastAsia="en-US" w:bidi="ar-SA"/>
    </w:rPr>
  </w:style>
  <w:style w:type="character" w:customStyle="1" w:styleId="Taggin-New">
    <w:name w:val="Taggin - New"/>
    <w:rsid w:val="005A7BB3"/>
    <w:rPr>
      <w:rFonts w:ascii="Arial Narrow" w:hAnsi="Arial Narrow"/>
      <w:b/>
      <w:sz w:val="22"/>
    </w:rPr>
  </w:style>
  <w:style w:type="character" w:customStyle="1" w:styleId="27">
    <w:name w:val="27"/>
    <w:rsid w:val="005A7BB3"/>
    <w:rPr>
      <w:rFonts w:cs="Arial"/>
      <w:bCs/>
      <w:sz w:val="20"/>
      <w:u w:val="single"/>
      <w:lang w:val="en-US" w:eastAsia="en-US" w:bidi="ar-SA"/>
    </w:rPr>
  </w:style>
  <w:style w:type="character" w:customStyle="1" w:styleId="ilad">
    <w:name w:val="il_ad"/>
    <w:rsid w:val="005A7BB3"/>
  </w:style>
  <w:style w:type="paragraph" w:customStyle="1" w:styleId="CardsHighlighted">
    <w:name w:val="Cards Highlighted"/>
    <w:next w:val="Normal"/>
    <w:link w:val="CardsHighlightedChar"/>
    <w:qFormat/>
    <w:rsid w:val="005A7BB3"/>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5A7BB3"/>
    <w:rPr>
      <w:rFonts w:ascii="Times New Roman" w:eastAsia="Calibri" w:hAnsi="Times New Roman" w:cs="Times New Roman"/>
      <w:sz w:val="24"/>
      <w:szCs w:val="20"/>
      <w:u w:val="single"/>
      <w:shd w:val="clear" w:color="auto" w:fill="00FFFF"/>
    </w:rPr>
  </w:style>
  <w:style w:type="character" w:customStyle="1" w:styleId="CardUnderlined">
    <w:name w:val="Card Underlined"/>
    <w:rsid w:val="005A7BB3"/>
    <w:rPr>
      <w:rFonts w:ascii="Garamond" w:hAnsi="Garamond"/>
      <w:sz w:val="22"/>
      <w:szCs w:val="24"/>
      <w:u w:val="single"/>
      <w:lang w:val="en-US" w:eastAsia="en-US" w:bidi="ar-SA"/>
    </w:rPr>
  </w:style>
  <w:style w:type="paragraph" w:customStyle="1" w:styleId="Style2">
    <w:name w:val="Style2"/>
    <w:basedOn w:val="Heading4"/>
    <w:uiPriority w:val="99"/>
    <w:qFormat/>
    <w:rsid w:val="005A7BB3"/>
    <w:pPr>
      <w:spacing w:before="0" w:line="240" w:lineRule="auto"/>
    </w:pPr>
    <w:rPr>
      <w:rFonts w:ascii="Arial" w:eastAsia="Times New Roman" w:hAnsi="Arial" w:cs="Times New Roman"/>
      <w:caps/>
      <w:sz w:val="22"/>
      <w:szCs w:val="20"/>
    </w:rPr>
  </w:style>
  <w:style w:type="character" w:customStyle="1" w:styleId="StyleStyle4CharTimesNewRoman11pt">
    <w:name w:val="Style Style4 Char + Times New Roman 11 pt"/>
    <w:rsid w:val="005A7BB3"/>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5A7BB3"/>
    <w:rPr>
      <w:rFonts w:ascii="Times New Roman" w:hAnsi="Times New Roman"/>
      <w:b/>
      <w:bCs/>
      <w:sz w:val="20"/>
      <w:szCs w:val="24"/>
      <w:u w:val="single"/>
      <w:lang w:val="en-US" w:eastAsia="en-US" w:bidi="ar-SA"/>
    </w:rPr>
  </w:style>
  <w:style w:type="character" w:customStyle="1" w:styleId="SmallFontChar">
    <w:name w:val="Small Font Char"/>
    <w:link w:val="SmallFont"/>
    <w:rsid w:val="005A7BB3"/>
    <w:rPr>
      <w:sz w:val="14"/>
      <w:szCs w:val="18"/>
    </w:rPr>
  </w:style>
  <w:style w:type="paragraph" w:customStyle="1" w:styleId="SmallFont">
    <w:name w:val="Small Font"/>
    <w:basedOn w:val="Normal"/>
    <w:link w:val="SmallFontChar"/>
    <w:qFormat/>
    <w:rsid w:val="005A7BB3"/>
    <w:pPr>
      <w:spacing w:after="200" w:line="240" w:lineRule="auto"/>
      <w:contextualSpacing/>
      <w:jc w:val="both"/>
    </w:pPr>
    <w:rPr>
      <w:rFonts w:asciiTheme="minorHAnsi" w:hAnsiTheme="minorHAnsi" w:cstheme="minorBidi"/>
      <w:sz w:val="14"/>
      <w:szCs w:val="18"/>
    </w:rPr>
  </w:style>
  <w:style w:type="paragraph" w:customStyle="1" w:styleId="cites0">
    <w:name w:val="cites"/>
    <w:next w:val="Normal"/>
    <w:link w:val="citesChar0"/>
    <w:autoRedefine/>
    <w:qFormat/>
    <w:rsid w:val="005A7BB3"/>
    <w:pPr>
      <w:spacing w:after="0" w:line="240" w:lineRule="auto"/>
      <w:contextualSpacing/>
    </w:pPr>
    <w:rPr>
      <w:rFonts w:ascii="Times New Roman" w:eastAsia="Malgun Gothic" w:hAnsi="Times New Roman" w:cs="Times New Roman"/>
      <w:b/>
      <w:szCs w:val="24"/>
      <w:u w:val="single"/>
    </w:rPr>
  </w:style>
  <w:style w:type="character" w:customStyle="1" w:styleId="citesChar0">
    <w:name w:val="cites Char"/>
    <w:aliases w:val="Heading 1 Char3,Heading 1 Char Char Char Char Char2,Block Header Char1,BlockStyle Char,Heading 1 Char Char Char2,Heading 1 Char1 Char Char2,Brief - Title Heading 1 Char1"/>
    <w:link w:val="cites0"/>
    <w:qFormat/>
    <w:rsid w:val="005A7BB3"/>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qFormat/>
    <w:locked/>
    <w:rsid w:val="005A7BB3"/>
    <w:rPr>
      <w:b/>
      <w:sz w:val="22"/>
    </w:rPr>
  </w:style>
  <w:style w:type="character" w:customStyle="1" w:styleId="wikiexternallink">
    <w:name w:val="wikiexternallink"/>
    <w:rsid w:val="005A7BB3"/>
  </w:style>
  <w:style w:type="character" w:customStyle="1" w:styleId="Style1Char1">
    <w:name w:val="Style1 Char1"/>
    <w:rsid w:val="005A7BB3"/>
    <w:rPr>
      <w:rFonts w:ascii="Times New Roman" w:eastAsia="SimSun" w:hAnsi="Times New Roman" w:cs="Times New Roman"/>
      <w:sz w:val="20"/>
      <w:szCs w:val="24"/>
      <w:u w:val="single"/>
      <w:lang w:eastAsia="zh-CN"/>
    </w:rPr>
  </w:style>
  <w:style w:type="character" w:customStyle="1" w:styleId="senselabelstart">
    <w:name w:val="sense_label start"/>
    <w:rsid w:val="005A7BB3"/>
  </w:style>
  <w:style w:type="character" w:customStyle="1" w:styleId="sensecontent">
    <w:name w:val="sense_content"/>
    <w:rsid w:val="005A7BB3"/>
  </w:style>
  <w:style w:type="character" w:customStyle="1" w:styleId="vi">
    <w:name w:val="vi"/>
    <w:rsid w:val="005A7BB3"/>
  </w:style>
  <w:style w:type="character" w:customStyle="1" w:styleId="pagetitle">
    <w:name w:val="pagetitle"/>
    <w:rsid w:val="005A7BB3"/>
  </w:style>
  <w:style w:type="paragraph" w:customStyle="1" w:styleId="text">
    <w:name w:val="text"/>
    <w:basedOn w:val="Normal"/>
    <w:uiPriority w:val="99"/>
    <w:qFormat/>
    <w:rsid w:val="005A7BB3"/>
    <w:pPr>
      <w:spacing w:before="100" w:beforeAutospacing="1" w:after="100" w:afterAutospacing="1" w:line="240" w:lineRule="auto"/>
    </w:pPr>
    <w:rPr>
      <w:rFonts w:ascii="Arial" w:eastAsia="Times New Roman" w:hAnsi="Arial" w:cs="Arial"/>
      <w:sz w:val="24"/>
      <w:szCs w:val="24"/>
    </w:rPr>
  </w:style>
  <w:style w:type="character" w:customStyle="1" w:styleId="wikigeneratedlinkcontent">
    <w:name w:val="wikigeneratedlinkcontent"/>
    <w:rsid w:val="005A7BB3"/>
  </w:style>
  <w:style w:type="character" w:customStyle="1" w:styleId="StyleUnderlineCharChar9ptBold1">
    <w:name w:val="Style Underline Char Char + 9 pt Bold1"/>
    <w:rsid w:val="005A7BB3"/>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5A7BB3"/>
    <w:rPr>
      <w:rFonts w:ascii="Times New Roman" w:hAnsi="Times New Roman"/>
      <w:sz w:val="20"/>
      <w:szCs w:val="24"/>
      <w:u w:val="single"/>
      <w:lang w:val="en-US" w:eastAsia="en-US" w:bidi="ar-SA"/>
    </w:rPr>
  </w:style>
  <w:style w:type="character" w:customStyle="1" w:styleId="StyleUnderlineChar9pt">
    <w:name w:val="Style Underline Char + 9 pt"/>
    <w:rsid w:val="005A7BB3"/>
    <w:rPr>
      <w:rFonts w:ascii="Times New Roman" w:hAnsi="Times New Roman"/>
      <w:sz w:val="20"/>
      <w:u w:val="single"/>
      <w:lang w:val="en-US" w:eastAsia="en-US" w:bidi="ar-SA"/>
    </w:rPr>
  </w:style>
  <w:style w:type="character" w:customStyle="1" w:styleId="Style9ptUnderline">
    <w:name w:val="Style 9 pt Underline"/>
    <w:rsid w:val="005A7BB3"/>
    <w:rPr>
      <w:sz w:val="20"/>
      <w:u w:val="single"/>
    </w:rPr>
  </w:style>
  <w:style w:type="character" w:customStyle="1" w:styleId="Style9ptBoldUnderline">
    <w:name w:val="Style 9 pt Bold Underline"/>
    <w:rsid w:val="005A7BB3"/>
    <w:rPr>
      <w:b/>
      <w:bCs/>
      <w:sz w:val="20"/>
      <w:u w:val="single"/>
    </w:rPr>
  </w:style>
  <w:style w:type="paragraph" w:customStyle="1" w:styleId="StyleUnderline9pt">
    <w:name w:val="Style Underline + 9 pt"/>
    <w:link w:val="StyleUnderline9ptChar"/>
    <w:qFormat/>
    <w:rsid w:val="005A7BB3"/>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5A7BB3"/>
    <w:rPr>
      <w:rFonts w:ascii="Calibri" w:eastAsia="Times New Roman" w:hAnsi="Calibri" w:cs="Times New Roman"/>
      <w:szCs w:val="20"/>
      <w:u w:val="single"/>
    </w:rPr>
  </w:style>
  <w:style w:type="character" w:customStyle="1" w:styleId="StyleUnderlineChar9ptBold">
    <w:name w:val="Style Underline Char + 9 pt Bold"/>
    <w:rsid w:val="005A7BB3"/>
    <w:rPr>
      <w:rFonts w:ascii="Times New Roman" w:hAnsi="Times New Roman"/>
      <w:b/>
      <w:bCs/>
      <w:sz w:val="20"/>
      <w:u w:val="single"/>
      <w:lang w:val="en-US" w:eastAsia="en-US" w:bidi="ar-SA"/>
    </w:rPr>
  </w:style>
  <w:style w:type="character" w:customStyle="1" w:styleId="UnderlineChar1">
    <w:name w:val="Underline Char1"/>
    <w:aliases w:val="Cards + Font: 12 pt Char1"/>
    <w:rsid w:val="005A7BB3"/>
    <w:rPr>
      <w:rFonts w:ascii="Times New Roman" w:hAnsi="Times New Roman"/>
      <w:sz w:val="20"/>
      <w:szCs w:val="24"/>
      <w:u w:val="single"/>
      <w:lang w:val="en-US" w:eastAsia="en-US" w:bidi="ar-SA"/>
    </w:rPr>
  </w:style>
  <w:style w:type="character" w:customStyle="1" w:styleId="StyleUnderlineChar1Bold">
    <w:name w:val="Style Underline Char1 + Bold"/>
    <w:rsid w:val="005A7BB3"/>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5A7BB3"/>
    <w:pPr>
      <w:widowControl w:val="0"/>
      <w:spacing w:after="0" w:line="240" w:lineRule="auto"/>
      <w:ind w:left="288" w:right="288"/>
    </w:pPr>
    <w:rPr>
      <w:rFonts w:ascii="Arial Narrow" w:eastAsia="Times New Roman" w:hAnsi="Arial Narrow" w:cs="Arial"/>
      <w:kern w:val="32"/>
      <w:szCs w:val="20"/>
    </w:rPr>
  </w:style>
  <w:style w:type="character" w:customStyle="1" w:styleId="Stylecard9ptChar">
    <w:name w:val="Style card + 9 pt Char"/>
    <w:link w:val="Stylecard9pt"/>
    <w:rsid w:val="005A7BB3"/>
    <w:rPr>
      <w:rFonts w:ascii="Arial Narrow" w:eastAsia="Times New Roman" w:hAnsi="Arial Narrow" w:cs="Arial"/>
      <w:kern w:val="32"/>
      <w:szCs w:val="20"/>
    </w:rPr>
  </w:style>
  <w:style w:type="paragraph" w:customStyle="1" w:styleId="TagsCharChar">
    <w:name w:val="Tags Char Char"/>
    <w:basedOn w:val="Normal"/>
    <w:uiPriority w:val="99"/>
    <w:qFormat/>
    <w:rsid w:val="005A7BB3"/>
    <w:pPr>
      <w:spacing w:after="0" w:line="240" w:lineRule="auto"/>
    </w:pPr>
    <w:rPr>
      <w:rFonts w:ascii="Times" w:eastAsia="Times" w:hAnsi="Times" w:cs="Arial"/>
      <w:b/>
      <w:sz w:val="24"/>
      <w:szCs w:val="24"/>
    </w:rPr>
  </w:style>
  <w:style w:type="character" w:customStyle="1" w:styleId="TagsCharCharChar">
    <w:name w:val="Tags Char Char Char"/>
    <w:rsid w:val="005A7BB3"/>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5A7BB3"/>
    <w:pPr>
      <w:spacing w:before="100" w:beforeAutospacing="1" w:after="100" w:afterAutospacing="1" w:line="240" w:lineRule="auto"/>
    </w:pPr>
    <w:rPr>
      <w:rFonts w:ascii="Arial" w:eastAsia="Times New Roman" w:hAnsi="Arial" w:cs="Arial"/>
      <w:sz w:val="18"/>
      <w:szCs w:val="18"/>
    </w:rPr>
  </w:style>
  <w:style w:type="character" w:customStyle="1" w:styleId="Style11ptBlackUnderline">
    <w:name w:val="Style 11 pt Black Underline"/>
    <w:rsid w:val="005A7BB3"/>
    <w:rPr>
      <w:color w:val="000000"/>
      <w:sz w:val="20"/>
      <w:u w:val="single"/>
    </w:rPr>
  </w:style>
  <w:style w:type="character" w:customStyle="1" w:styleId="Style11ptBlack">
    <w:name w:val="Style 11 pt Black"/>
    <w:rsid w:val="005A7BB3"/>
    <w:rPr>
      <w:color w:val="000000"/>
      <w:sz w:val="20"/>
    </w:rPr>
  </w:style>
  <w:style w:type="character" w:customStyle="1" w:styleId="Heading2Char1CharCharCharCharCharC">
    <w:name w:val="Heading 2 Char1 Char Char Char Char Char C"/>
    <w:rsid w:val="005A7BB3"/>
    <w:rPr>
      <w:rFonts w:cs="Arial"/>
      <w:b/>
      <w:bCs/>
      <w:iCs/>
      <w:sz w:val="24"/>
      <w:szCs w:val="28"/>
      <w:lang w:val="en-US" w:eastAsia="en-US" w:bidi="ar-SA"/>
    </w:rPr>
  </w:style>
  <w:style w:type="character" w:customStyle="1" w:styleId="StyleUnderlineCharTimesBold">
    <w:name w:val="Style Underline Char + Times Bold"/>
    <w:rsid w:val="005A7BB3"/>
    <w:rPr>
      <w:rFonts w:ascii="Times" w:hAnsi="Times"/>
      <w:b w:val="0"/>
      <w:bCs/>
      <w:sz w:val="20"/>
      <w:u w:val="single"/>
    </w:rPr>
  </w:style>
  <w:style w:type="character" w:customStyle="1" w:styleId="blubigktbiz">
    <w:name w:val="blubigktbiz"/>
    <w:rsid w:val="005A7BB3"/>
  </w:style>
  <w:style w:type="character" w:customStyle="1" w:styleId="evidencetextChar">
    <w:name w:val="evidence text Char"/>
    <w:rsid w:val="005A7BB3"/>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5A7BB3"/>
    <w:pPr>
      <w:ind w:left="-1080" w:right="1728"/>
    </w:pPr>
    <w:rPr>
      <w:rFonts w:cs="Calibri"/>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5A7BB3"/>
    <w:rPr>
      <w:rFonts w:ascii="Arial" w:eastAsia="Times New Roman" w:hAnsi="Arial" w:cs="Calibri"/>
      <w:sz w:val="24"/>
      <w:szCs w:val="20"/>
      <w:u w:val="thick"/>
      <w:bdr w:val="single" w:sz="4" w:space="0" w:color="auto"/>
    </w:rPr>
  </w:style>
  <w:style w:type="paragraph" w:styleId="Caption">
    <w:name w:val="caption"/>
    <w:aliases w:val="caption"/>
    <w:basedOn w:val="Normal"/>
    <w:next w:val="Normal"/>
    <w:qFormat/>
    <w:rsid w:val="005A7BB3"/>
    <w:pPr>
      <w:spacing w:after="0" w:line="240" w:lineRule="auto"/>
    </w:pPr>
    <w:rPr>
      <w:rFonts w:ascii="Arial" w:eastAsia="Times New Roman" w:hAnsi="Arial" w:cs="Arial"/>
      <w:b/>
      <w:bCs/>
      <w:sz w:val="18"/>
      <w:szCs w:val="18"/>
      <w:lang w:bidi="en-US"/>
    </w:rPr>
  </w:style>
  <w:style w:type="character" w:customStyle="1" w:styleId="Style4CharChar">
    <w:name w:val="Style4 Char Char"/>
    <w:rsid w:val="005A7BB3"/>
    <w:rPr>
      <w:rFonts w:ascii="Arial Narrow" w:hAnsi="Arial Narrow"/>
      <w:noProof w:val="0"/>
      <w:szCs w:val="24"/>
      <w:u w:val="single"/>
      <w:lang w:val="en-US" w:eastAsia="en-US" w:bidi="ar-SA"/>
    </w:rPr>
  </w:style>
  <w:style w:type="character" w:customStyle="1" w:styleId="StyleUnderline4">
    <w:name w:val="Style Underline4"/>
    <w:rsid w:val="005A7BB3"/>
    <w:rPr>
      <w:u w:val="single"/>
    </w:rPr>
  </w:style>
  <w:style w:type="character" w:customStyle="1" w:styleId="BodyText3Char">
    <w:name w:val="Body Text 3 Char"/>
    <w:link w:val="BodyText3"/>
    <w:rsid w:val="005A7BB3"/>
    <w:rPr>
      <w:rFonts w:ascii="Arial Narrow" w:eastAsia="Times New Roman" w:hAnsi="Arial Narrow"/>
      <w:sz w:val="16"/>
      <w:szCs w:val="16"/>
    </w:rPr>
  </w:style>
  <w:style w:type="paragraph" w:styleId="BodyText3">
    <w:name w:val="Body Text 3"/>
    <w:basedOn w:val="Normal"/>
    <w:link w:val="BodyText3Char"/>
    <w:qFormat/>
    <w:rsid w:val="005A7BB3"/>
    <w:pPr>
      <w:spacing w:after="120" w:line="240" w:lineRule="auto"/>
    </w:pPr>
    <w:rPr>
      <w:rFonts w:ascii="Arial Narrow" w:eastAsia="Times New Roman" w:hAnsi="Arial Narrow" w:cstheme="minorBidi"/>
      <w:sz w:val="16"/>
      <w:szCs w:val="16"/>
    </w:rPr>
  </w:style>
  <w:style w:type="character" w:customStyle="1" w:styleId="BodyText3Char1">
    <w:name w:val="Body Text 3 Char1"/>
    <w:basedOn w:val="DefaultParagraphFont"/>
    <w:rsid w:val="005A7BB3"/>
    <w:rPr>
      <w:rFonts w:ascii="Calibri" w:hAnsi="Calibri" w:cs="Calibri"/>
      <w:sz w:val="16"/>
      <w:szCs w:val="16"/>
    </w:rPr>
  </w:style>
  <w:style w:type="character" w:customStyle="1" w:styleId="StyleEmphasisArial12ptBold">
    <w:name w:val="Style Emphasis + Arial 12 pt Bold"/>
    <w:rsid w:val="005A7BB3"/>
    <w:rPr>
      <w:rFonts w:ascii="Arial" w:hAnsi="Arial"/>
      <w:b/>
      <w:bCs/>
      <w:i/>
      <w:iCs/>
      <w:sz w:val="24"/>
    </w:rPr>
  </w:style>
  <w:style w:type="character" w:customStyle="1" w:styleId="super">
    <w:name w:val="super"/>
    <w:rsid w:val="005A7BB3"/>
  </w:style>
  <w:style w:type="character" w:customStyle="1" w:styleId="text30">
    <w:name w:val="text30"/>
    <w:rsid w:val="005A7BB3"/>
  </w:style>
  <w:style w:type="character" w:customStyle="1" w:styleId="uppercase">
    <w:name w:val="uppercase"/>
    <w:rsid w:val="005A7BB3"/>
  </w:style>
  <w:style w:type="character" w:customStyle="1" w:styleId="bodytext0">
    <w:name w:val="bodytext"/>
    <w:rsid w:val="005A7BB3"/>
  </w:style>
  <w:style w:type="character" w:customStyle="1" w:styleId="entry-title">
    <w:name w:val="entry-title"/>
    <w:rsid w:val="005A7BB3"/>
  </w:style>
  <w:style w:type="character" w:customStyle="1" w:styleId="BodyTextIndentChar1">
    <w:name w:val="Body Text Indent Char1"/>
    <w:uiPriority w:val="99"/>
    <w:rsid w:val="005A7BB3"/>
    <w:rPr>
      <w:rFonts w:ascii="Times New Roman" w:hAnsi="Times New Roman" w:cs="Times New Roman"/>
      <w:sz w:val="20"/>
    </w:rPr>
  </w:style>
  <w:style w:type="character" w:customStyle="1" w:styleId="HTMLPreformattedChar1">
    <w:name w:val="HTML Preformatted Char1"/>
    <w:uiPriority w:val="99"/>
    <w:rsid w:val="005A7BB3"/>
    <w:rPr>
      <w:rFonts w:ascii="Consolas" w:hAnsi="Consolas" w:cs="Consolas"/>
      <w:sz w:val="20"/>
      <w:szCs w:val="20"/>
    </w:rPr>
  </w:style>
  <w:style w:type="character" w:customStyle="1" w:styleId="DebateHighlighted">
    <w:name w:val="Debate Highlighted"/>
    <w:qFormat/>
    <w:rsid w:val="005A7BB3"/>
    <w:rPr>
      <w:rFonts w:ascii="Times New Roman" w:hAnsi="Times New Roman"/>
      <w:sz w:val="20"/>
      <w:u w:val="thick"/>
      <w:bdr w:val="none" w:sz="0" w:space="0" w:color="auto"/>
      <w:shd w:val="clear" w:color="auto" w:fill="00FFFF"/>
    </w:rPr>
  </w:style>
  <w:style w:type="character" w:customStyle="1" w:styleId="Style6pt">
    <w:name w:val="Style 6 pt"/>
    <w:qFormat/>
    <w:rsid w:val="005A7BB3"/>
    <w:rPr>
      <w:sz w:val="12"/>
    </w:rPr>
  </w:style>
  <w:style w:type="character" w:customStyle="1" w:styleId="CiteCharCharCharCharCharChar">
    <w:name w:val="Cite Char Char Char Char Char Char"/>
    <w:link w:val="CiteCharCharCharCharChar"/>
    <w:rsid w:val="005A7BB3"/>
    <w:rPr>
      <w:b/>
      <w:szCs w:val="24"/>
      <w:u w:val="single"/>
    </w:rPr>
  </w:style>
  <w:style w:type="character" w:customStyle="1" w:styleId="mainbody1">
    <w:name w:val="mainbody1"/>
    <w:rsid w:val="005A7BB3"/>
    <w:rPr>
      <w:rFonts w:ascii="Verdana" w:hAnsi="Verdana" w:hint="default"/>
      <w:color w:val="000000"/>
      <w:sz w:val="22"/>
      <w:szCs w:val="22"/>
    </w:rPr>
  </w:style>
  <w:style w:type="paragraph" w:customStyle="1" w:styleId="author-name">
    <w:name w:val="author-name"/>
    <w:basedOn w:val="Normal"/>
    <w:uiPriority w:val="99"/>
    <w:qFormat/>
    <w:rsid w:val="005A7BB3"/>
    <w:pPr>
      <w:spacing w:before="100" w:beforeAutospacing="1" w:after="100" w:afterAutospacing="1" w:line="240" w:lineRule="auto"/>
    </w:pPr>
    <w:rPr>
      <w:rFonts w:ascii="Arial" w:eastAsia="Times New Roman" w:hAnsi="Arial" w:cs="Arial"/>
      <w:sz w:val="24"/>
      <w:szCs w:val="24"/>
    </w:rPr>
  </w:style>
  <w:style w:type="paragraph" w:customStyle="1" w:styleId="author-credentials">
    <w:name w:val="author-credentials"/>
    <w:basedOn w:val="Normal"/>
    <w:uiPriority w:val="99"/>
    <w:qFormat/>
    <w:rsid w:val="005A7BB3"/>
    <w:pPr>
      <w:spacing w:before="100" w:beforeAutospacing="1" w:after="100" w:afterAutospacing="1" w:line="240" w:lineRule="auto"/>
    </w:pPr>
    <w:rPr>
      <w:rFonts w:ascii="Arial" w:eastAsia="Times New Roman" w:hAnsi="Arial" w:cs="Arial"/>
      <w:sz w:val="24"/>
      <w:szCs w:val="24"/>
    </w:rPr>
  </w:style>
  <w:style w:type="paragraph" w:customStyle="1" w:styleId="Style23">
    <w:name w:val="Style23"/>
    <w:basedOn w:val="Normal"/>
    <w:uiPriority w:val="99"/>
    <w:qFormat/>
    <w:rsid w:val="005A7BB3"/>
    <w:pPr>
      <w:widowControl w:val="0"/>
      <w:autoSpaceDE w:val="0"/>
      <w:autoSpaceDN w:val="0"/>
      <w:adjustRightInd w:val="0"/>
      <w:spacing w:after="0" w:line="209" w:lineRule="exact"/>
    </w:pPr>
    <w:rPr>
      <w:rFonts w:ascii="Arial" w:eastAsia="SimSun" w:hAnsi="Arial" w:cs="Arial"/>
      <w:sz w:val="24"/>
      <w:szCs w:val="24"/>
    </w:rPr>
  </w:style>
  <w:style w:type="character" w:customStyle="1" w:styleId="underlinedCharChar">
    <w:name w:val="underlined Char Char"/>
    <w:locked/>
    <w:rsid w:val="005A7BB3"/>
    <w:rPr>
      <w:u w:val="single"/>
    </w:rPr>
  </w:style>
  <w:style w:type="character" w:customStyle="1" w:styleId="StyleUnderlined11ptBoldChar">
    <w:name w:val="Style Underlined + 11 pt Bold Char"/>
    <w:link w:val="StyleUnderlined11ptBold"/>
    <w:locked/>
    <w:rsid w:val="005A7BB3"/>
    <w:rPr>
      <w:b/>
      <w:bCs/>
      <w:szCs w:val="24"/>
      <w:u w:val="single"/>
    </w:rPr>
  </w:style>
  <w:style w:type="paragraph" w:customStyle="1" w:styleId="StyleUnderlined11ptBold">
    <w:name w:val="Style Underlined + 11 pt Bold"/>
    <w:basedOn w:val="underlined"/>
    <w:link w:val="StyleUnderlined11ptBoldChar"/>
    <w:qFormat/>
    <w:rsid w:val="005A7BB3"/>
    <w:pPr>
      <w:contextualSpacing w:val="0"/>
    </w:pPr>
    <w:rPr>
      <w:rFonts w:asciiTheme="minorHAnsi" w:eastAsiaTheme="minorHAnsi" w:hAnsiTheme="minorHAnsi" w:cstheme="minorBidi"/>
      <w:b/>
      <w:bCs/>
      <w:sz w:val="22"/>
    </w:rPr>
  </w:style>
  <w:style w:type="character" w:customStyle="1" w:styleId="StyleUnderlined11ptChar">
    <w:name w:val="Style Underlined + 11 pt Char"/>
    <w:link w:val="StyleUnderlined11pt"/>
    <w:locked/>
    <w:rsid w:val="005A7BB3"/>
    <w:rPr>
      <w:szCs w:val="24"/>
      <w:u w:val="single"/>
    </w:rPr>
  </w:style>
  <w:style w:type="paragraph" w:customStyle="1" w:styleId="StyleUnderlined11pt">
    <w:name w:val="Style Underlined + 11 pt"/>
    <w:basedOn w:val="underlined"/>
    <w:link w:val="StyleUnderlined11ptChar"/>
    <w:qFormat/>
    <w:rsid w:val="005A7BB3"/>
    <w:pPr>
      <w:contextualSpacing w:val="0"/>
    </w:pPr>
    <w:rPr>
      <w:rFonts w:asciiTheme="minorHAnsi" w:eastAsiaTheme="minorHAnsi" w:hAnsiTheme="minorHAnsi" w:cstheme="minorBidi"/>
      <w:sz w:val="22"/>
    </w:rPr>
  </w:style>
  <w:style w:type="character" w:customStyle="1" w:styleId="StyleUnderlineChar11ptChar">
    <w:name w:val="Style Underline Char + 11 pt Char"/>
    <w:link w:val="StyleUnderlineChar11pt"/>
    <w:locked/>
    <w:rsid w:val="005A7BB3"/>
    <w:rPr>
      <w:szCs w:val="24"/>
      <w:u w:val="single"/>
    </w:rPr>
  </w:style>
  <w:style w:type="paragraph" w:customStyle="1" w:styleId="StyleUnderlineChar11pt">
    <w:name w:val="Style Underline Char + 11 pt"/>
    <w:basedOn w:val="Normal"/>
    <w:link w:val="StyleUnderlineChar11ptChar"/>
    <w:qFormat/>
    <w:rsid w:val="005A7BB3"/>
    <w:pPr>
      <w:spacing w:after="0" w:line="240" w:lineRule="auto"/>
    </w:pPr>
    <w:rPr>
      <w:rFonts w:asciiTheme="minorHAnsi" w:hAnsiTheme="minorHAnsi" w:cstheme="minorBidi"/>
      <w:szCs w:val="24"/>
      <w:u w:val="single"/>
    </w:rPr>
  </w:style>
  <w:style w:type="character" w:customStyle="1" w:styleId="StyleUnderlineChar11ptBoldChar">
    <w:name w:val="Style Underline Char + 11 pt Bold Char"/>
    <w:link w:val="StyleUnderlineChar11ptBold"/>
    <w:locked/>
    <w:rsid w:val="005A7BB3"/>
    <w:rPr>
      <w:b/>
      <w:bCs/>
      <w:szCs w:val="24"/>
      <w:u w:val="single"/>
    </w:rPr>
  </w:style>
  <w:style w:type="paragraph" w:customStyle="1" w:styleId="StyleUnderlineChar11ptBold">
    <w:name w:val="Style Underline Char + 11 pt Bold"/>
    <w:basedOn w:val="Normal"/>
    <w:link w:val="StyleUnderlineChar11ptBoldChar"/>
    <w:qFormat/>
    <w:rsid w:val="005A7BB3"/>
    <w:pPr>
      <w:spacing w:after="0" w:line="240" w:lineRule="auto"/>
    </w:pPr>
    <w:rPr>
      <w:rFonts w:asciiTheme="minorHAnsi" w:hAnsiTheme="minorHAnsi" w:cstheme="minorBidi"/>
      <w:b/>
      <w:bCs/>
      <w:szCs w:val="24"/>
      <w:u w:val="single"/>
    </w:rPr>
  </w:style>
  <w:style w:type="character" w:customStyle="1" w:styleId="StyleStyle11ptBoldUnderlineBorderSinglesolidlineAuto">
    <w:name w:val="Style Style 11 pt Bold Underline Border: : (Single solid line Auto ..."/>
    <w:rsid w:val="005A7BB3"/>
    <w:rPr>
      <w:rFonts w:ascii="Times New Roman" w:hAnsi="Times New Roman" w:cs="Times New Roman" w:hint="default"/>
      <w:b/>
      <w:bCs/>
      <w:strike w:val="0"/>
      <w:dstrike w:val="0"/>
      <w:sz w:val="20"/>
      <w:u w:val="none"/>
      <w:effect w:val="none"/>
      <w:bdr w:val="none" w:sz="0" w:space="0" w:color="auto" w:frame="1"/>
    </w:rPr>
  </w:style>
  <w:style w:type="character" w:customStyle="1" w:styleId="Heading3CharCharCharChar2">
    <w:name w:val="Heading 3 Char Char Char Char2"/>
    <w:rsid w:val="005A7BB3"/>
    <w:rPr>
      <w:rFonts w:cs="Arial"/>
      <w:bCs/>
      <w:szCs w:val="26"/>
      <w:u w:val="single"/>
      <w:lang w:val="en-US" w:eastAsia="en-US" w:bidi="ar-SA"/>
    </w:rPr>
  </w:style>
  <w:style w:type="character" w:customStyle="1" w:styleId="StyleUnderlinePatternClearYellow">
    <w:name w:val="Style Underline Pattern: Clear (Yellow)"/>
    <w:rsid w:val="005A7BB3"/>
    <w:rPr>
      <w:u w:val="single"/>
      <w:shd w:val="clear" w:color="auto" w:fill="00FF00"/>
    </w:rPr>
  </w:style>
  <w:style w:type="character" w:customStyle="1" w:styleId="Heading3CharCharCharChar">
    <w:name w:val="Heading 3 Char Char Char Char"/>
    <w:rsid w:val="005A7BB3"/>
    <w:rPr>
      <w:rFonts w:ascii="Arial" w:hAnsi="Arial" w:cs="Arial" w:hint="default"/>
      <w:bCs/>
      <w:szCs w:val="26"/>
      <w:u w:val="single"/>
      <w:lang w:val="en-US" w:eastAsia="en-US" w:bidi="ar-SA"/>
    </w:rPr>
  </w:style>
  <w:style w:type="character" w:styleId="HTMLCite">
    <w:name w:val="HTML Cite"/>
    <w:unhideWhenUsed/>
    <w:rsid w:val="005A7BB3"/>
    <w:rPr>
      <w:i/>
      <w:iCs/>
    </w:rPr>
  </w:style>
  <w:style w:type="paragraph" w:customStyle="1" w:styleId="CardText0">
    <w:name w:val="CardText"/>
    <w:basedOn w:val="Normal"/>
    <w:link w:val="CardTextChar1"/>
    <w:qFormat/>
    <w:rsid w:val="005A7BB3"/>
    <w:pPr>
      <w:spacing w:after="0" w:line="240" w:lineRule="auto"/>
      <w:ind w:left="288"/>
    </w:pPr>
    <w:rPr>
      <w:rFonts w:ascii="Arial" w:eastAsia="Calibri" w:hAnsi="Arial" w:cs="Arial"/>
    </w:rPr>
  </w:style>
  <w:style w:type="character" w:customStyle="1" w:styleId="CardTextChar1">
    <w:name w:val="CardText Char"/>
    <w:link w:val="CardText0"/>
    <w:rsid w:val="005A7BB3"/>
    <w:rPr>
      <w:rFonts w:ascii="Arial" w:eastAsia="Calibri" w:hAnsi="Arial" w:cs="Arial"/>
    </w:rPr>
  </w:style>
  <w:style w:type="paragraph" w:customStyle="1" w:styleId="StyleCardTextTimesNewRoman11ptUnderline">
    <w:name w:val="Style Card Text + Times New Roman 11 pt Underline"/>
    <w:link w:val="StyleCardTextTimesNewRoman11ptUnderlineChar"/>
    <w:qFormat/>
    <w:rsid w:val="005A7BB3"/>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5A7BB3"/>
    <w:rPr>
      <w:rFonts w:ascii="Calibri" w:eastAsia="Calibri" w:hAnsi="Calibri" w:cs="Times New Roman"/>
      <w:u w:val="single"/>
    </w:rPr>
  </w:style>
  <w:style w:type="paragraph" w:customStyle="1" w:styleId="Cards1">
    <w:name w:val="Cards1"/>
    <w:basedOn w:val="Normal"/>
    <w:link w:val="Cards1Char"/>
    <w:qFormat/>
    <w:rsid w:val="005A7BB3"/>
    <w:pPr>
      <w:spacing w:after="0" w:line="240" w:lineRule="auto"/>
      <w:ind w:left="288"/>
    </w:pPr>
    <w:rPr>
      <w:rFonts w:ascii="Arial" w:eastAsia="Times New Roman" w:hAnsi="Arial" w:cs="Arial"/>
      <w:szCs w:val="24"/>
      <w:u w:val="single"/>
    </w:rPr>
  </w:style>
  <w:style w:type="character" w:customStyle="1" w:styleId="Cards1Char">
    <w:name w:val="Cards1 Char"/>
    <w:link w:val="Cards1"/>
    <w:rsid w:val="005A7BB3"/>
    <w:rPr>
      <w:rFonts w:ascii="Arial" w:eastAsia="Times New Roman" w:hAnsi="Arial" w:cs="Arial"/>
      <w:szCs w:val="24"/>
      <w:u w:val="single"/>
    </w:rPr>
  </w:style>
  <w:style w:type="paragraph" w:customStyle="1" w:styleId="StyleLeft02">
    <w:name w:val="Style Left:  0.2&quot;"/>
    <w:basedOn w:val="Normal"/>
    <w:uiPriority w:val="99"/>
    <w:qFormat/>
    <w:rsid w:val="005A7BB3"/>
    <w:pPr>
      <w:spacing w:after="0" w:line="240" w:lineRule="auto"/>
    </w:pPr>
    <w:rPr>
      <w:rFonts w:ascii="Arial" w:eastAsia="Calibri" w:hAnsi="Arial" w:cs="Arial"/>
      <w:szCs w:val="20"/>
    </w:rPr>
  </w:style>
  <w:style w:type="paragraph" w:styleId="List">
    <w:name w:val="List"/>
    <w:basedOn w:val="Normal"/>
    <w:uiPriority w:val="99"/>
    <w:unhideWhenUsed/>
    <w:rsid w:val="005A7BB3"/>
    <w:pPr>
      <w:spacing w:after="0" w:line="240" w:lineRule="auto"/>
      <w:contextualSpacing/>
    </w:pPr>
    <w:rPr>
      <w:rFonts w:ascii="Arial" w:eastAsia="Calibri" w:hAnsi="Arial" w:cs="Arial"/>
    </w:rPr>
  </w:style>
  <w:style w:type="paragraph" w:customStyle="1" w:styleId="PageHeaderLine1">
    <w:name w:val="PageHeaderLine1"/>
    <w:basedOn w:val="Normal"/>
    <w:uiPriority w:val="99"/>
    <w:qFormat/>
    <w:rsid w:val="005A7BB3"/>
    <w:pPr>
      <w:tabs>
        <w:tab w:val="right" w:pos="10800"/>
      </w:tabs>
      <w:spacing w:after="0" w:line="240" w:lineRule="auto"/>
    </w:pPr>
    <w:rPr>
      <w:rFonts w:ascii="Arial" w:eastAsia="Calibri" w:hAnsi="Arial" w:cs="Arial"/>
      <w:b/>
      <w:sz w:val="28"/>
    </w:rPr>
  </w:style>
  <w:style w:type="paragraph" w:customStyle="1" w:styleId="PageHeaderLine2">
    <w:name w:val="PageHeaderLine2"/>
    <w:basedOn w:val="Normal"/>
    <w:next w:val="Normal"/>
    <w:link w:val="PageHeaderLine2Char"/>
    <w:qFormat/>
    <w:rsid w:val="005A7BB3"/>
    <w:pPr>
      <w:tabs>
        <w:tab w:val="right" w:pos="10800"/>
      </w:tabs>
      <w:spacing w:after="0" w:line="480" w:lineRule="auto"/>
    </w:pPr>
    <w:rPr>
      <w:rFonts w:ascii="Arial" w:eastAsia="Calibri" w:hAnsi="Arial" w:cs="Arial"/>
      <w:b/>
    </w:rPr>
  </w:style>
  <w:style w:type="character" w:customStyle="1" w:styleId="EndnoteTextChar">
    <w:name w:val="Endnote Text Char"/>
    <w:link w:val="EndnoteText"/>
    <w:rsid w:val="005A7BB3"/>
    <w:rPr>
      <w:rFonts w:ascii="Arial" w:hAnsi="Arial" w:cs="Arial"/>
      <w:lang w:val="x-none" w:eastAsia="x-none"/>
    </w:rPr>
  </w:style>
  <w:style w:type="paragraph" w:styleId="EndnoteText">
    <w:name w:val="endnote text"/>
    <w:basedOn w:val="Normal"/>
    <w:link w:val="EndnoteTextChar"/>
    <w:unhideWhenUsed/>
    <w:rsid w:val="005A7BB3"/>
    <w:pPr>
      <w:spacing w:after="0" w:line="240" w:lineRule="auto"/>
    </w:pPr>
    <w:rPr>
      <w:rFonts w:ascii="Arial" w:hAnsi="Arial" w:cs="Arial"/>
      <w:lang w:val="x-none" w:eastAsia="x-none"/>
    </w:rPr>
  </w:style>
  <w:style w:type="character" w:customStyle="1" w:styleId="EndnoteTextChar1">
    <w:name w:val="Endnote Text Char1"/>
    <w:basedOn w:val="DefaultParagraphFont"/>
    <w:rsid w:val="005A7BB3"/>
    <w:rPr>
      <w:rFonts w:ascii="Calibri" w:hAnsi="Calibri" w:cs="Calibri"/>
      <w:sz w:val="20"/>
      <w:szCs w:val="20"/>
    </w:rPr>
  </w:style>
  <w:style w:type="paragraph" w:customStyle="1" w:styleId="D345FF3D873148C5AE3FBF3267827368">
    <w:name w:val="D345FF3D873148C5AE3FBF3267827368"/>
    <w:uiPriority w:val="99"/>
    <w:qFormat/>
    <w:rsid w:val="005A7BB3"/>
    <w:pPr>
      <w:spacing w:after="200" w:line="276" w:lineRule="auto"/>
    </w:pPr>
    <w:rPr>
      <w:rFonts w:ascii="Calibri" w:eastAsia="Times New Roman" w:hAnsi="Calibri" w:cs="Times New Roman"/>
      <w:lang w:eastAsia="ja-JP"/>
    </w:rPr>
  </w:style>
  <w:style w:type="character" w:customStyle="1" w:styleId="BalloonTextChar1">
    <w:name w:val="Balloon Text Char1"/>
    <w:uiPriority w:val="99"/>
    <w:rsid w:val="005A7BB3"/>
    <w:rPr>
      <w:rFonts w:ascii="Segoe UI" w:hAnsi="Segoe UI" w:cs="Segoe UI"/>
      <w:sz w:val="18"/>
      <w:szCs w:val="18"/>
    </w:rPr>
  </w:style>
  <w:style w:type="character" w:customStyle="1" w:styleId="UnderlineChar0">
    <w:name w:val="Underline Char"/>
    <w:aliases w:val="Underlined Text Char,cites Char Char,3: Cite Char Char,Citation Char Char Char1"/>
    <w:rsid w:val="005A7BB3"/>
    <w:rPr>
      <w:rFonts w:ascii="Arial Narrow" w:hAnsi="Arial Narrow"/>
      <w:u w:val="thick"/>
    </w:rPr>
  </w:style>
  <w:style w:type="paragraph" w:customStyle="1" w:styleId="Normaltext0">
    <w:name w:val="Normal text"/>
    <w:basedOn w:val="Normal"/>
    <w:link w:val="NormaltextCharChar"/>
    <w:autoRedefine/>
    <w:qFormat/>
    <w:rsid w:val="005A7BB3"/>
    <w:pPr>
      <w:spacing w:after="0" w:line="240" w:lineRule="auto"/>
      <w:ind w:left="432"/>
    </w:pPr>
    <w:rPr>
      <w:rFonts w:ascii="Arial" w:eastAsia="SimSun" w:hAnsi="Arial" w:cs="Arial"/>
      <w:color w:val="000000"/>
      <w:sz w:val="16"/>
      <w:szCs w:val="20"/>
      <w:lang w:val="x-none" w:eastAsia="x-none"/>
    </w:rPr>
  </w:style>
  <w:style w:type="character" w:customStyle="1" w:styleId="NormaltextCharChar">
    <w:name w:val="Normal text Char Char"/>
    <w:link w:val="Normaltext0"/>
    <w:rsid w:val="005A7BB3"/>
    <w:rPr>
      <w:rFonts w:ascii="Arial" w:eastAsia="SimSun" w:hAnsi="Arial" w:cs="Arial"/>
      <w:color w:val="000000"/>
      <w:sz w:val="16"/>
      <w:szCs w:val="20"/>
      <w:lang w:val="x-none" w:eastAsia="x-none"/>
    </w:rPr>
  </w:style>
  <w:style w:type="paragraph" w:customStyle="1" w:styleId="TagofCard">
    <w:name w:val="Tag of Card"/>
    <w:basedOn w:val="Normaltext0"/>
    <w:next w:val="Normaltext0"/>
    <w:link w:val="TagofCardChar"/>
    <w:autoRedefine/>
    <w:qFormat/>
    <w:rsid w:val="005A7BB3"/>
    <w:rPr>
      <w:b/>
      <w:sz w:val="28"/>
    </w:rPr>
  </w:style>
  <w:style w:type="character" w:customStyle="1" w:styleId="TagofCardChar">
    <w:name w:val="Tag of Card Char"/>
    <w:link w:val="TagofCard"/>
    <w:rsid w:val="005A7BB3"/>
    <w:rPr>
      <w:rFonts w:ascii="Arial" w:eastAsia="SimSun" w:hAnsi="Arial" w:cs="Arial"/>
      <w:b/>
      <w:color w:val="000000"/>
      <w:sz w:val="28"/>
      <w:szCs w:val="20"/>
      <w:lang w:val="x-none" w:eastAsia="x-none"/>
    </w:rPr>
  </w:style>
  <w:style w:type="paragraph" w:customStyle="1" w:styleId="Sourcename">
    <w:name w:val="Source name"/>
    <w:basedOn w:val="Normaltext0"/>
    <w:link w:val="SourcenameChar"/>
    <w:autoRedefine/>
    <w:qFormat/>
    <w:rsid w:val="005A7BB3"/>
    <w:rPr>
      <w:b/>
      <w:bCs/>
      <w:sz w:val="20"/>
    </w:rPr>
  </w:style>
  <w:style w:type="character" w:customStyle="1" w:styleId="SourcenameChar">
    <w:name w:val="Source name Char"/>
    <w:link w:val="Sourcename"/>
    <w:rsid w:val="005A7BB3"/>
    <w:rPr>
      <w:rFonts w:ascii="Arial" w:eastAsia="SimSun" w:hAnsi="Arial" w:cs="Arial"/>
      <w:b/>
      <w:bCs/>
      <w:color w:val="000000"/>
      <w:sz w:val="20"/>
      <w:szCs w:val="20"/>
      <w:lang w:val="x-none" w:eastAsia="x-none"/>
    </w:rPr>
  </w:style>
  <w:style w:type="paragraph" w:customStyle="1" w:styleId="underlinedcard">
    <w:name w:val="underlined card"/>
    <w:basedOn w:val="Normaltext0"/>
    <w:link w:val="underlinedcardChar"/>
    <w:autoRedefine/>
    <w:qFormat/>
    <w:rsid w:val="005A7BB3"/>
    <w:rPr>
      <w:sz w:val="22"/>
      <w:u w:val="single"/>
    </w:rPr>
  </w:style>
  <w:style w:type="character" w:customStyle="1" w:styleId="underlinedcardChar">
    <w:name w:val="underlined card Char"/>
    <w:link w:val="underlinedcard"/>
    <w:rsid w:val="005A7BB3"/>
    <w:rPr>
      <w:rFonts w:ascii="Arial" w:eastAsia="SimSun" w:hAnsi="Arial" w:cs="Arial"/>
      <w:color w:val="000000"/>
      <w:szCs w:val="20"/>
      <w:u w:val="single"/>
      <w:lang w:val="x-none" w:eastAsia="x-none"/>
    </w:rPr>
  </w:style>
  <w:style w:type="paragraph" w:customStyle="1" w:styleId="FullText">
    <w:name w:val="Full Text"/>
    <w:basedOn w:val="Normal"/>
    <w:uiPriority w:val="99"/>
    <w:qFormat/>
    <w:rsid w:val="005A7BB3"/>
    <w:pPr>
      <w:spacing w:after="0" w:line="240" w:lineRule="auto"/>
    </w:pPr>
    <w:rPr>
      <w:rFonts w:ascii="Arial" w:eastAsia="Times New Roman" w:hAnsi="Arial" w:cs="Arial"/>
      <w:sz w:val="16"/>
      <w:szCs w:val="24"/>
    </w:rPr>
  </w:style>
  <w:style w:type="character" w:customStyle="1" w:styleId="SourceBold">
    <w:name w:val="Source Bold"/>
    <w:rsid w:val="005A7BB3"/>
    <w:rPr>
      <w:rFonts w:ascii="Arial Narrow" w:hAnsi="Arial Narrow"/>
      <w:b/>
      <w:sz w:val="24"/>
      <w:u w:val="none"/>
    </w:rPr>
  </w:style>
  <w:style w:type="paragraph" w:customStyle="1" w:styleId="TextUnderline">
    <w:name w:val="Text Underline"/>
    <w:basedOn w:val="Normal"/>
    <w:link w:val="TextUnderlineChar"/>
    <w:qFormat/>
    <w:rsid w:val="005A7BB3"/>
    <w:pPr>
      <w:spacing w:after="0" w:line="240" w:lineRule="auto"/>
    </w:pPr>
    <w:rPr>
      <w:rFonts w:ascii="Garamond" w:eastAsia="Times New Roman" w:hAnsi="Garamond" w:cs="Arial"/>
      <w:bCs/>
      <w:kern w:val="20"/>
      <w:szCs w:val="32"/>
      <w:u w:val="single"/>
      <w:lang w:val="x-none" w:eastAsia="x-none"/>
    </w:rPr>
  </w:style>
  <w:style w:type="character" w:customStyle="1" w:styleId="TextUnderlineChar">
    <w:name w:val="Text Underline Char"/>
    <w:link w:val="TextUnderline"/>
    <w:rsid w:val="005A7BB3"/>
    <w:rPr>
      <w:rFonts w:ascii="Garamond" w:eastAsia="Times New Roman" w:hAnsi="Garamond" w:cs="Arial"/>
      <w:bCs/>
      <w:kern w:val="20"/>
      <w:szCs w:val="32"/>
      <w:u w:val="single"/>
      <w:lang w:val="x-none" w:eastAsia="x-none"/>
    </w:rPr>
  </w:style>
  <w:style w:type="paragraph" w:customStyle="1" w:styleId="CardTagandCite">
    <w:name w:val="Card Tag and Cite"/>
    <w:basedOn w:val="Normal"/>
    <w:next w:val="Normal"/>
    <w:link w:val="CardTagandCiteChar"/>
    <w:qFormat/>
    <w:rsid w:val="005A7BB3"/>
    <w:pPr>
      <w:spacing w:after="0" w:line="240" w:lineRule="auto"/>
    </w:pPr>
    <w:rPr>
      <w:rFonts w:ascii="Arial Narrow" w:hAnsi="Arial Narrow" w:cstheme="minorBidi"/>
      <w:b/>
      <w:sz w:val="26"/>
      <w:szCs w:val="24"/>
    </w:rPr>
  </w:style>
  <w:style w:type="paragraph" w:customStyle="1" w:styleId="CardText1">
    <w:name w:val="Card Text 1"/>
    <w:basedOn w:val="Normal"/>
    <w:link w:val="CardText1Char"/>
    <w:autoRedefine/>
    <w:qFormat/>
    <w:rsid w:val="005A7BB3"/>
    <w:pPr>
      <w:spacing w:after="0" w:line="240" w:lineRule="auto"/>
    </w:pPr>
    <w:rPr>
      <w:rFonts w:ascii="Arial Narrow" w:hAnsi="Arial Narrow" w:cstheme="minorBidi"/>
      <w:color w:val="000000"/>
      <w:u w:val="single"/>
    </w:rPr>
  </w:style>
  <w:style w:type="paragraph" w:customStyle="1" w:styleId="CardText2">
    <w:name w:val="Card Text 2"/>
    <w:basedOn w:val="CardText1"/>
    <w:link w:val="CardText2Char"/>
    <w:qFormat/>
    <w:rsid w:val="005A7BB3"/>
    <w:rPr>
      <w:b/>
    </w:rPr>
  </w:style>
  <w:style w:type="character" w:customStyle="1" w:styleId="2xBoldUnderline">
    <w:name w:val="2x_Bold_Underline"/>
    <w:rsid w:val="005A7BB3"/>
    <w:rPr>
      <w:b/>
      <w:bCs/>
      <w:sz w:val="24"/>
      <w:u w:val="thick"/>
    </w:rPr>
  </w:style>
  <w:style w:type="character" w:customStyle="1" w:styleId="Dottedunderline">
    <w:name w:val="Dotted underline"/>
    <w:rsid w:val="005A7BB3"/>
    <w:rPr>
      <w:u w:val="dotted"/>
    </w:rPr>
  </w:style>
  <w:style w:type="character" w:customStyle="1" w:styleId="loose">
    <w:name w:val="loose"/>
    <w:rsid w:val="005A7BB3"/>
  </w:style>
  <w:style w:type="paragraph" w:customStyle="1" w:styleId="citeunread">
    <w:name w:val="cite unread"/>
    <w:basedOn w:val="Normal"/>
    <w:link w:val="citeunreadChar"/>
    <w:qFormat/>
    <w:rsid w:val="005A7BB3"/>
    <w:pPr>
      <w:widowControl w:val="0"/>
      <w:overflowPunct w:val="0"/>
      <w:autoSpaceDE w:val="0"/>
      <w:autoSpaceDN w:val="0"/>
      <w:adjustRightInd w:val="0"/>
      <w:spacing w:after="120" w:line="240" w:lineRule="auto"/>
    </w:pPr>
    <w:rPr>
      <w:rFonts w:ascii="Arial" w:eastAsia="MS Mincho" w:hAnsi="Arial" w:cs="Arial"/>
      <w:kern w:val="28"/>
      <w:sz w:val="18"/>
      <w:szCs w:val="20"/>
      <w:lang w:val="en" w:eastAsia="x-none"/>
    </w:rPr>
  </w:style>
  <w:style w:type="character" w:customStyle="1" w:styleId="citeunreadChar">
    <w:name w:val="cite unread Char"/>
    <w:link w:val="citeunread"/>
    <w:rsid w:val="005A7BB3"/>
    <w:rPr>
      <w:rFonts w:ascii="Arial" w:eastAsia="MS Mincho" w:hAnsi="Arial" w:cs="Arial"/>
      <w:kern w:val="28"/>
      <w:sz w:val="18"/>
      <w:szCs w:val="20"/>
      <w:lang w:val="en" w:eastAsia="x-none"/>
    </w:rPr>
  </w:style>
  <w:style w:type="paragraph" w:customStyle="1" w:styleId="read">
    <w:name w:val="read"/>
    <w:basedOn w:val="Normal"/>
    <w:next w:val="Normal"/>
    <w:link w:val="readCharChar"/>
    <w:qFormat/>
    <w:rsid w:val="005A7BB3"/>
    <w:pPr>
      <w:spacing w:after="0" w:line="240" w:lineRule="auto"/>
    </w:pPr>
    <w:rPr>
      <w:rFonts w:ascii="Arial" w:eastAsia="Times New Roman" w:hAnsi="Arial" w:cs="Arial"/>
      <w:b/>
      <w:szCs w:val="20"/>
      <w:u w:val="single"/>
      <w:lang w:val="x-none" w:eastAsia="x-none"/>
    </w:rPr>
  </w:style>
  <w:style w:type="character" w:customStyle="1" w:styleId="readCharChar">
    <w:name w:val="read Char Char"/>
    <w:link w:val="read"/>
    <w:locked/>
    <w:rsid w:val="005A7BB3"/>
    <w:rPr>
      <w:rFonts w:ascii="Arial" w:eastAsia="Times New Roman" w:hAnsi="Arial" w:cs="Arial"/>
      <w:b/>
      <w:szCs w:val="20"/>
      <w:u w:val="single"/>
      <w:lang w:val="x-none" w:eastAsia="x-none"/>
    </w:rPr>
  </w:style>
  <w:style w:type="paragraph" w:customStyle="1" w:styleId="2ndLevel-TAG">
    <w:name w:val="2nd Level - TAG"/>
    <w:basedOn w:val="Normal"/>
    <w:next w:val="Normal"/>
    <w:uiPriority w:val="99"/>
    <w:qFormat/>
    <w:rsid w:val="005A7BB3"/>
    <w:pPr>
      <w:spacing w:before="240" w:after="0" w:line="240" w:lineRule="auto"/>
      <w:outlineLvl w:val="2"/>
    </w:pPr>
    <w:rPr>
      <w:rFonts w:ascii="Arial" w:eastAsia="Times New Roman" w:hAnsi="Arial" w:cs="Arial"/>
      <w:b/>
      <w:szCs w:val="24"/>
    </w:rPr>
  </w:style>
  <w:style w:type="character" w:customStyle="1" w:styleId="readChar">
    <w:name w:val="read Char"/>
    <w:rsid w:val="005A7BB3"/>
    <w:rPr>
      <w:szCs w:val="22"/>
      <w:u w:val="single"/>
      <w:lang w:val="en-US" w:eastAsia="en-US" w:bidi="ar-SA"/>
    </w:rPr>
  </w:style>
  <w:style w:type="character" w:customStyle="1" w:styleId="underlining0">
    <w:name w:val="underlining"/>
    <w:rsid w:val="005A7BB3"/>
    <w:rPr>
      <w:u w:val="single"/>
    </w:rPr>
  </w:style>
  <w:style w:type="paragraph" w:styleId="BodyTextIndent2">
    <w:name w:val="Body Text Indent 2"/>
    <w:basedOn w:val="Normal"/>
    <w:link w:val="BodyTextIndent2Char"/>
    <w:rsid w:val="005A7BB3"/>
    <w:pPr>
      <w:spacing w:after="0" w:line="240" w:lineRule="auto"/>
      <w:ind w:leftChars="233" w:left="559" w:firstLineChars="300" w:firstLine="600"/>
    </w:pPr>
    <w:rPr>
      <w:rFonts w:ascii="HGSSoeiKakugothicUB" w:eastAsia="MS Mincho" w:hAnsi="Arial" w:cs="Arial"/>
      <w:szCs w:val="20"/>
      <w:lang w:val="x-none" w:eastAsia="ja-JP"/>
    </w:rPr>
  </w:style>
  <w:style w:type="character" w:customStyle="1" w:styleId="BodyTextIndent2Char">
    <w:name w:val="Body Text Indent 2 Char"/>
    <w:basedOn w:val="DefaultParagraphFont"/>
    <w:link w:val="BodyTextIndent2"/>
    <w:rsid w:val="005A7BB3"/>
    <w:rPr>
      <w:rFonts w:ascii="HGSSoeiKakugothicUB" w:eastAsia="MS Mincho" w:hAnsi="Arial" w:cs="Arial"/>
      <w:szCs w:val="20"/>
      <w:lang w:val="x-none" w:eastAsia="ja-JP"/>
    </w:rPr>
  </w:style>
  <w:style w:type="character" w:customStyle="1" w:styleId="A6">
    <w:name w:val="A6"/>
    <w:uiPriority w:val="99"/>
    <w:rsid w:val="005A7BB3"/>
    <w:rPr>
      <w:rFonts w:ascii="Times New Roman" w:hAnsi="Times New Roman"/>
      <w:color w:val="000000"/>
      <w:sz w:val="14"/>
      <w:szCs w:val="14"/>
    </w:rPr>
  </w:style>
  <w:style w:type="paragraph" w:customStyle="1" w:styleId="CiteCard">
    <w:name w:val="Cite_Card"/>
    <w:link w:val="CiteCardChar"/>
    <w:qFormat/>
    <w:rsid w:val="005A7BB3"/>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5A7BB3"/>
    <w:rPr>
      <w:rFonts w:ascii="Times New Roman" w:eastAsia="Times New Roman" w:hAnsi="Times New Roman" w:cs="Arial"/>
      <w:bCs/>
      <w:sz w:val="20"/>
      <w:szCs w:val="20"/>
    </w:rPr>
  </w:style>
  <w:style w:type="character" w:customStyle="1" w:styleId="btitle">
    <w:name w:val="btitle"/>
    <w:rsid w:val="005A7BB3"/>
  </w:style>
  <w:style w:type="character" w:customStyle="1" w:styleId="green">
    <w:name w:val="green"/>
    <w:rsid w:val="005A7BB3"/>
  </w:style>
  <w:style w:type="paragraph" w:customStyle="1" w:styleId="CM5">
    <w:name w:val="CM5"/>
    <w:basedOn w:val="Default"/>
    <w:next w:val="Default"/>
    <w:uiPriority w:val="99"/>
    <w:qFormat/>
    <w:rsid w:val="005A7BB3"/>
    <w:pPr>
      <w:widowControl w:val="0"/>
    </w:pPr>
    <w:rPr>
      <w:rFonts w:eastAsia="MS Mincho"/>
      <w:color w:val="auto"/>
    </w:rPr>
  </w:style>
  <w:style w:type="paragraph" w:customStyle="1" w:styleId="CM14">
    <w:name w:val="CM14"/>
    <w:basedOn w:val="Default"/>
    <w:next w:val="Default"/>
    <w:uiPriority w:val="99"/>
    <w:qFormat/>
    <w:rsid w:val="005A7BB3"/>
    <w:pPr>
      <w:widowControl w:val="0"/>
    </w:pPr>
    <w:rPr>
      <w:rFonts w:eastAsia="MS Mincho"/>
      <w:color w:val="auto"/>
    </w:rPr>
  </w:style>
  <w:style w:type="character" w:customStyle="1" w:styleId="BodyText1">
    <w:name w:val="Body Text1"/>
    <w:rsid w:val="005A7BB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5A7BB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 7.5 pt,Not Bold,Small Caps,Body text (4) + 9 pt,Body text (4) + 10 pt,9 pt,6 pt,Body text (115) + Arial,Body text (141) + Arial,Spacing 2 pt,Body text (10) + 10 pt,7.5 pt,8.5 pt"/>
    <w:uiPriority w:val="99"/>
    <w:rsid w:val="005A7BB3"/>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5A7BB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5A7BB3"/>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5A7BB3"/>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5A7BB3"/>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Body text + 10 pt"/>
    <w:rsid w:val="005A7BB3"/>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5A7BB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styleId="IntenseEmphasis">
    <w:name w:val="Intense Emphasis"/>
    <w:aliases w:val="9.5 pt,Cards + Font: 12 pt Char Char Char Char Char Char Char Char Char Char Char,Minimized Ch,Heading 3 Char Char Char Char Char,Underline Cha,cites Char Ch,Intense Emphasi,Box Out,9.5 p,Intense Emphasis11111,ci1,Heading 3 Char1,Bo,Sty"/>
    <w:uiPriority w:val="7"/>
    <w:qFormat/>
    <w:rsid w:val="005A7BB3"/>
    <w:rPr>
      <w:u w:val="single"/>
    </w:rPr>
  </w:style>
  <w:style w:type="character" w:customStyle="1" w:styleId="BodyTextChar1">
    <w:name w:val="Body Text Char1"/>
    <w:aliases w:val="Very Small Text Char1,BT Char1"/>
    <w:qFormat/>
    <w:rsid w:val="005A7BB3"/>
    <w:rPr>
      <w:rFonts w:ascii="Palatino Linotype" w:hAnsi="Palatino Linotype" w:cs="Palatino Linotype"/>
      <w:sz w:val="17"/>
      <w:szCs w:val="17"/>
      <w:shd w:val="clear" w:color="auto" w:fill="FFFFFF"/>
    </w:rPr>
  </w:style>
  <w:style w:type="character" w:customStyle="1" w:styleId="BodytextItalic1">
    <w:name w:val="Body text + Italic1"/>
    <w:aliases w:val="Spacing 0 pt1,Body text (16) + Georgia,Not Bold2"/>
    <w:uiPriority w:val="99"/>
    <w:rsid w:val="005A7BB3"/>
    <w:rPr>
      <w:rFonts w:ascii="Sylfaen" w:hAnsi="Sylfaen" w:cs="Sylfaen"/>
      <w:i/>
      <w:iCs/>
      <w:sz w:val="19"/>
      <w:szCs w:val="19"/>
      <w:u w:val="none"/>
      <w:shd w:val="clear" w:color="auto" w:fill="FFFFFF"/>
    </w:rPr>
  </w:style>
  <w:style w:type="character" w:customStyle="1" w:styleId="AuthorYear">
    <w:name w:val="AuthorYear"/>
    <w:uiPriority w:val="1"/>
    <w:qFormat/>
    <w:rsid w:val="005A7BB3"/>
    <w:rPr>
      <w:rFonts w:ascii="Georgia" w:hAnsi="Georgia"/>
      <w:b/>
      <w:sz w:val="24"/>
    </w:rPr>
  </w:style>
  <w:style w:type="character" w:customStyle="1" w:styleId="CommentTextChar1">
    <w:name w:val="Comment Text Char1"/>
    <w:basedOn w:val="DefaultParagraphFont"/>
    <w:uiPriority w:val="99"/>
    <w:rsid w:val="005A7BB3"/>
    <w:rPr>
      <w:rFonts w:ascii="Georgia" w:hAnsi="Georgia" w:cs="Calibri"/>
      <w:sz w:val="20"/>
      <w:szCs w:val="20"/>
    </w:rPr>
  </w:style>
  <w:style w:type="character" w:customStyle="1" w:styleId="CommentSubjectChar1">
    <w:name w:val="Comment Subject Char1"/>
    <w:basedOn w:val="CommentTextChar1"/>
    <w:uiPriority w:val="99"/>
    <w:rsid w:val="005A7BB3"/>
    <w:rPr>
      <w:rFonts w:ascii="Georgia" w:hAnsi="Georgia" w:cs="Calibri"/>
      <w:b/>
      <w:bCs/>
      <w:sz w:val="20"/>
      <w:szCs w:val="20"/>
    </w:rPr>
  </w:style>
  <w:style w:type="character" w:customStyle="1" w:styleId="ssl4">
    <w:name w:val="ss_l4"/>
    <w:rsid w:val="005A7BB3"/>
  </w:style>
  <w:style w:type="character" w:customStyle="1" w:styleId="italic">
    <w:name w:val="italic"/>
    <w:rsid w:val="005A7BB3"/>
  </w:style>
  <w:style w:type="character" w:customStyle="1" w:styleId="tl8wme">
    <w:name w:val="tl8wme"/>
    <w:basedOn w:val="DefaultParagraphFont"/>
    <w:rsid w:val="005A7BB3"/>
  </w:style>
  <w:style w:type="character" w:customStyle="1" w:styleId="StyleStyleUnderline311pt">
    <w:name w:val="Style Style Underline3 + 11 pt"/>
    <w:basedOn w:val="DefaultParagraphFont"/>
    <w:rsid w:val="005A7BB3"/>
    <w:rPr>
      <w:sz w:val="20"/>
      <w:u w:val="single"/>
    </w:rPr>
  </w:style>
  <w:style w:type="character" w:customStyle="1" w:styleId="StyleStyleUnderline311ptBold">
    <w:name w:val="Style Style Underline3 + 11 pt Bold"/>
    <w:basedOn w:val="DefaultParagraphFont"/>
    <w:rsid w:val="005A7BB3"/>
    <w:rPr>
      <w:b/>
      <w:bCs/>
      <w:sz w:val="20"/>
      <w:u w:val="single"/>
    </w:rPr>
  </w:style>
  <w:style w:type="character" w:customStyle="1" w:styleId="StyleStyleUnderline411pt">
    <w:name w:val="Style Style Underline4 + 11 pt"/>
    <w:basedOn w:val="DefaultParagraphFont"/>
    <w:rsid w:val="005A7BB3"/>
    <w:rPr>
      <w:sz w:val="20"/>
      <w:u w:val="single"/>
    </w:rPr>
  </w:style>
  <w:style w:type="character" w:customStyle="1" w:styleId="Emph">
    <w:name w:val="Emph"/>
    <w:basedOn w:val="DefaultParagraphFont"/>
    <w:uiPriority w:val="1"/>
    <w:qFormat/>
    <w:rsid w:val="005A7BB3"/>
    <w:rPr>
      <w:rFonts w:ascii="Arial" w:hAnsi="Arial"/>
      <w:b/>
      <w:sz w:val="20"/>
      <w:u w:val="single"/>
      <w:bdr w:val="single" w:sz="8" w:space="0" w:color="auto"/>
    </w:rPr>
  </w:style>
  <w:style w:type="paragraph" w:customStyle="1" w:styleId="CardIndented">
    <w:name w:val="Card (Indented)"/>
    <w:basedOn w:val="Normal"/>
    <w:link w:val="CardIndentedChar"/>
    <w:qFormat/>
    <w:rsid w:val="005A7BB3"/>
    <w:pPr>
      <w:spacing w:after="0" w:line="240" w:lineRule="auto"/>
      <w:ind w:left="288"/>
    </w:pPr>
    <w:rPr>
      <w:rFonts w:ascii="Arial" w:eastAsia="Calibri" w:hAnsi="Arial" w:cs="Arial"/>
    </w:rPr>
  </w:style>
  <w:style w:type="character" w:customStyle="1" w:styleId="CardIndentedChar">
    <w:name w:val="Card (Indented) Char"/>
    <w:link w:val="CardIndented"/>
    <w:rsid w:val="005A7BB3"/>
    <w:rPr>
      <w:rFonts w:ascii="Arial" w:eastAsia="Calibri" w:hAnsi="Arial" w:cs="Arial"/>
    </w:rPr>
  </w:style>
  <w:style w:type="character" w:customStyle="1" w:styleId="cardchar00">
    <w:name w:val="cardchar0"/>
    <w:basedOn w:val="DefaultParagraphFont"/>
    <w:rsid w:val="005A7BB3"/>
  </w:style>
  <w:style w:type="character" w:customStyle="1" w:styleId="UnderlineNon-bold">
    <w:name w:val="Underline Non - bold"/>
    <w:rsid w:val="005A7BB3"/>
    <w:rPr>
      <w:rFonts w:ascii="Times New Roman" w:hAnsi="Times New Roman"/>
      <w:iCs/>
      <w:sz w:val="22"/>
      <w:u w:val="single"/>
    </w:rPr>
  </w:style>
  <w:style w:type="character" w:customStyle="1" w:styleId="UnderlineBold0">
    <w:name w:val="Underline Bold"/>
    <w:qFormat/>
    <w:rsid w:val="005A7BB3"/>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5A7BB3"/>
    <w:pPr>
      <w:spacing w:before="200" w:line="240" w:lineRule="auto"/>
    </w:pPr>
    <w:rPr>
      <w:rFonts w:ascii="Garamond" w:eastAsia="Times New Roman" w:hAnsi="Garamond" w:cs="Times New Roman"/>
      <w:b w:val="0"/>
      <w:bCs/>
      <w:iCs w:val="0"/>
      <w:sz w:val="22"/>
      <w:szCs w:val="20"/>
      <w:u w:val="single"/>
    </w:rPr>
  </w:style>
  <w:style w:type="character" w:customStyle="1" w:styleId="StyleHeading4UnderlinedsmalltextGaramondChar">
    <w:name w:val="Style Heading 4Underlinedsmall text + Garamond Char"/>
    <w:link w:val="StyleHeading4UnderlinedsmalltextGaramond"/>
    <w:rsid w:val="005A7BB3"/>
    <w:rPr>
      <w:rFonts w:ascii="Garamond" w:eastAsia="Times New Roman" w:hAnsi="Garamond" w:cs="Times New Roman"/>
      <w:bCs/>
      <w:szCs w:val="20"/>
      <w:u w:val="single"/>
    </w:rPr>
  </w:style>
  <w:style w:type="character" w:customStyle="1" w:styleId="Heading4Char2">
    <w:name w:val="Heading 4 Char2"/>
    <w:aliases w:val="Underlined Char2,small text Char1,body Char2"/>
    <w:rsid w:val="005A7BB3"/>
    <w:rPr>
      <w:rFonts w:ascii="Bell MT" w:eastAsia="Times New Roman" w:hAnsi="Bell MT"/>
      <w:bCs/>
      <w:iCs/>
      <w:sz w:val="22"/>
      <w:u w:val="single"/>
    </w:rPr>
  </w:style>
  <w:style w:type="character" w:customStyle="1" w:styleId="Heading5Char2">
    <w:name w:val="Heading 5 Char2"/>
    <w:aliases w:val="Blocks Char2"/>
    <w:rsid w:val="005A7BB3"/>
    <w:rPr>
      <w:rFonts w:ascii="Bell MT" w:eastAsia="Times New Roman" w:hAnsi="Bell MT"/>
      <w:bCs/>
      <w:iCs/>
      <w:sz w:val="10"/>
      <w:szCs w:val="26"/>
    </w:rPr>
  </w:style>
  <w:style w:type="character" w:customStyle="1" w:styleId="Boxed">
    <w:name w:val="Boxed"/>
    <w:qFormat/>
    <w:rsid w:val="005A7BB3"/>
    <w:rPr>
      <w:rFonts w:ascii="Garamond" w:hAnsi="Garamond"/>
      <w:b/>
      <w:sz w:val="22"/>
      <w:bdr w:val="single" w:sz="6" w:space="0" w:color="auto"/>
    </w:rPr>
  </w:style>
  <w:style w:type="paragraph" w:customStyle="1" w:styleId="Heading2-NotBold">
    <w:name w:val="Heading 2 - Not Bold"/>
    <w:basedOn w:val="Heading2"/>
    <w:autoRedefine/>
    <w:uiPriority w:val="99"/>
    <w:qFormat/>
    <w:rsid w:val="005A7BB3"/>
    <w:pPr>
      <w:keepNext w:val="0"/>
      <w:keepLines w:val="0"/>
      <w:pageBreakBefore w:val="0"/>
      <w:spacing w:before="480" w:line="240" w:lineRule="auto"/>
      <w:jc w:val="left"/>
    </w:pPr>
    <w:rPr>
      <w:rFonts w:ascii="Garamond" w:eastAsia="Calibri" w:hAnsi="Garamond" w:cs="Times New Roman"/>
      <w:b w:val="0"/>
      <w:bCs/>
      <w:sz w:val="22"/>
      <w:u w:val="none"/>
    </w:rPr>
  </w:style>
  <w:style w:type="character" w:customStyle="1" w:styleId="z-TopofFormChar">
    <w:name w:val="z-Top of Form Char"/>
    <w:link w:val="z-TopofForm"/>
    <w:uiPriority w:val="99"/>
    <w:rsid w:val="005A7BB3"/>
    <w:rPr>
      <w:rFonts w:ascii="Arial" w:hAnsi="Arial"/>
      <w:vanish/>
      <w:sz w:val="16"/>
      <w:szCs w:val="16"/>
    </w:rPr>
  </w:style>
  <w:style w:type="paragraph" w:styleId="z-TopofForm">
    <w:name w:val="HTML Top of Form"/>
    <w:basedOn w:val="Normal"/>
    <w:next w:val="Normal"/>
    <w:link w:val="z-TopofFormChar"/>
    <w:hidden/>
    <w:uiPriority w:val="99"/>
    <w:unhideWhenUsed/>
    <w:rsid w:val="005A7BB3"/>
    <w:pPr>
      <w:pBdr>
        <w:bottom w:val="single" w:sz="6" w:space="1" w:color="auto"/>
      </w:pBdr>
      <w:spacing w:beforeLines="1" w:afterLines="1" w:after="0" w:line="240" w:lineRule="auto"/>
      <w:jc w:val="center"/>
    </w:pPr>
    <w:rPr>
      <w:rFonts w:ascii="Arial" w:hAnsi="Arial" w:cstheme="minorBidi"/>
      <w:vanish/>
      <w:sz w:val="16"/>
      <w:szCs w:val="16"/>
    </w:rPr>
  </w:style>
  <w:style w:type="character" w:customStyle="1" w:styleId="z-TopofFormChar1">
    <w:name w:val="z-Top of Form Char1"/>
    <w:basedOn w:val="DefaultParagraphFont"/>
    <w:uiPriority w:val="99"/>
    <w:rsid w:val="005A7BB3"/>
    <w:rPr>
      <w:rFonts w:ascii="Arial" w:hAnsi="Arial" w:cs="Arial"/>
      <w:vanish/>
      <w:sz w:val="16"/>
      <w:szCs w:val="16"/>
    </w:rPr>
  </w:style>
  <w:style w:type="character" w:customStyle="1" w:styleId="z-BottomofFormChar">
    <w:name w:val="z-Bottom of Form Char"/>
    <w:link w:val="z-BottomofForm"/>
    <w:uiPriority w:val="99"/>
    <w:rsid w:val="005A7BB3"/>
    <w:rPr>
      <w:rFonts w:ascii="Arial" w:hAnsi="Arial"/>
      <w:vanish/>
      <w:sz w:val="16"/>
      <w:szCs w:val="16"/>
    </w:rPr>
  </w:style>
  <w:style w:type="paragraph" w:styleId="z-BottomofForm">
    <w:name w:val="HTML Bottom of Form"/>
    <w:basedOn w:val="Normal"/>
    <w:next w:val="Normal"/>
    <w:link w:val="z-BottomofFormChar"/>
    <w:hidden/>
    <w:uiPriority w:val="99"/>
    <w:unhideWhenUsed/>
    <w:rsid w:val="005A7BB3"/>
    <w:pPr>
      <w:pBdr>
        <w:top w:val="single" w:sz="6" w:space="1" w:color="auto"/>
      </w:pBdr>
      <w:spacing w:beforeLines="1" w:afterLines="1" w:after="0" w:line="240" w:lineRule="auto"/>
      <w:jc w:val="center"/>
    </w:pPr>
    <w:rPr>
      <w:rFonts w:ascii="Arial" w:hAnsi="Arial" w:cstheme="minorBidi"/>
      <w:vanish/>
      <w:sz w:val="16"/>
      <w:szCs w:val="16"/>
    </w:rPr>
  </w:style>
  <w:style w:type="character" w:customStyle="1" w:styleId="z-BottomofFormChar1">
    <w:name w:val="z-Bottom of Form Char1"/>
    <w:basedOn w:val="DefaultParagraphFont"/>
    <w:uiPriority w:val="99"/>
    <w:rsid w:val="005A7BB3"/>
    <w:rPr>
      <w:rFonts w:ascii="Arial" w:hAnsi="Arial" w:cs="Arial"/>
      <w:vanish/>
      <w:sz w:val="16"/>
      <w:szCs w:val="16"/>
    </w:rPr>
  </w:style>
  <w:style w:type="paragraph" w:customStyle="1" w:styleId="Heading2-Bold">
    <w:name w:val="Heading 2 - Bold"/>
    <w:basedOn w:val="Normal"/>
    <w:autoRedefine/>
    <w:uiPriority w:val="99"/>
    <w:qFormat/>
    <w:rsid w:val="005A7BB3"/>
    <w:pPr>
      <w:spacing w:after="0" w:line="240" w:lineRule="auto"/>
    </w:pPr>
    <w:rPr>
      <w:rFonts w:ascii="Garamond" w:eastAsia="Calibri" w:hAnsi="Garamond" w:cs="Arial"/>
      <w:b/>
    </w:rPr>
  </w:style>
  <w:style w:type="paragraph" w:customStyle="1" w:styleId="Microtext0">
    <w:name w:val="Microtext"/>
    <w:basedOn w:val="Normal"/>
    <w:next w:val="Normal"/>
    <w:link w:val="MicrotextChar0"/>
    <w:qFormat/>
    <w:rsid w:val="005A7BB3"/>
    <w:pPr>
      <w:spacing w:after="0" w:line="240" w:lineRule="auto"/>
    </w:pPr>
    <w:rPr>
      <w:rFonts w:ascii="Arial" w:eastAsia="Calibri" w:hAnsi="Arial" w:cs="Arial"/>
      <w:sz w:val="12"/>
      <w:lang w:val="x-none" w:eastAsia="x-none"/>
    </w:rPr>
  </w:style>
  <w:style w:type="character" w:customStyle="1" w:styleId="MicrotextChar0">
    <w:name w:val="Microtext Char"/>
    <w:link w:val="Microtext0"/>
    <w:rsid w:val="005A7BB3"/>
    <w:rPr>
      <w:rFonts w:ascii="Arial" w:eastAsia="Calibri" w:hAnsi="Arial" w:cs="Arial"/>
      <w:sz w:val="12"/>
      <w:lang w:val="x-none" w:eastAsia="x-none"/>
    </w:rPr>
  </w:style>
  <w:style w:type="character" w:customStyle="1" w:styleId="Style2CharChar">
    <w:name w:val="Style2 Char Char"/>
    <w:rsid w:val="005A7BB3"/>
    <w:rPr>
      <w:u w:val="thick"/>
      <w:lang w:val="en-US" w:eastAsia="en-US" w:bidi="ar-SA"/>
    </w:rPr>
  </w:style>
  <w:style w:type="character" w:customStyle="1" w:styleId="authordate1">
    <w:name w:val="authordate"/>
    <w:rsid w:val="005A7BB3"/>
  </w:style>
  <w:style w:type="paragraph" w:customStyle="1" w:styleId="tag">
    <w:name w:val="%tag"/>
    <w:basedOn w:val="Normal"/>
    <w:next w:val="Normal"/>
    <w:link w:val="tagChar"/>
    <w:uiPriority w:val="99"/>
    <w:qFormat/>
    <w:rsid w:val="005A7BB3"/>
    <w:pPr>
      <w:spacing w:after="0" w:line="240" w:lineRule="auto"/>
    </w:pPr>
    <w:rPr>
      <w:rFonts w:ascii="Garamond" w:eastAsia="Calibri" w:hAnsi="Garamond" w:cs="Arial"/>
      <w:bCs/>
      <w:sz w:val="18"/>
    </w:rPr>
  </w:style>
  <w:style w:type="character" w:customStyle="1" w:styleId="underline0">
    <w:name w:val="%underline"/>
    <w:qFormat/>
    <w:rsid w:val="005A7BB3"/>
    <w:rPr>
      <w:rFonts w:ascii="Times New Roman" w:hAnsi="Times New Roman"/>
      <w:sz w:val="16"/>
      <w:u w:val="none"/>
    </w:rPr>
  </w:style>
  <w:style w:type="character" w:customStyle="1" w:styleId="AUNDERLINE0">
    <w:name w:val="AUNDERLINE"/>
    <w:qFormat/>
    <w:rsid w:val="005A7BB3"/>
    <w:rPr>
      <w:rFonts w:ascii="Times New Roman" w:hAnsi="Times New Roman"/>
      <w:sz w:val="20"/>
      <w:u w:val="single"/>
    </w:rPr>
  </w:style>
  <w:style w:type="paragraph" w:customStyle="1" w:styleId="Style20">
    <w:name w:val="Style 2"/>
    <w:basedOn w:val="Normal"/>
    <w:link w:val="Style2Char"/>
    <w:uiPriority w:val="99"/>
    <w:qFormat/>
    <w:rsid w:val="005A7BB3"/>
    <w:pPr>
      <w:spacing w:after="0" w:line="240" w:lineRule="auto"/>
      <w:ind w:left="432"/>
    </w:pPr>
    <w:rPr>
      <w:rFonts w:ascii="Arial" w:eastAsia="Times New Roman" w:hAnsi="Arial" w:cs="Arial"/>
      <w:szCs w:val="20"/>
      <w:u w:val="single"/>
      <w:lang w:val="x-none" w:eastAsia="x-none"/>
    </w:rPr>
  </w:style>
  <w:style w:type="character" w:customStyle="1" w:styleId="Style2Char">
    <w:name w:val="Style 2 Char"/>
    <w:link w:val="Style20"/>
    <w:uiPriority w:val="99"/>
    <w:rsid w:val="005A7BB3"/>
    <w:rPr>
      <w:rFonts w:ascii="Arial" w:eastAsia="Times New Roman" w:hAnsi="Arial" w:cs="Arial"/>
      <w:szCs w:val="20"/>
      <w:u w:val="single"/>
      <w:lang w:val="x-none" w:eastAsia="x-none"/>
    </w:rPr>
  </w:style>
  <w:style w:type="paragraph" w:customStyle="1" w:styleId="GAUnderline">
    <w:name w:val="GA Underline"/>
    <w:basedOn w:val="Normal"/>
    <w:link w:val="GAUnderlineChar"/>
    <w:qFormat/>
    <w:rsid w:val="005A7BB3"/>
    <w:pPr>
      <w:spacing w:after="0" w:line="240" w:lineRule="auto"/>
    </w:pPr>
    <w:rPr>
      <w:rFonts w:ascii="Garamond" w:eastAsia="Times New Roman" w:hAnsi="Garamond" w:cs="Arial"/>
      <w:szCs w:val="20"/>
      <w:u w:val="single"/>
      <w:lang w:val="x-none" w:eastAsia="x-none"/>
    </w:rPr>
  </w:style>
  <w:style w:type="character" w:customStyle="1" w:styleId="GAUnderlineChar">
    <w:name w:val="GA Underline Char"/>
    <w:link w:val="GAUnderline"/>
    <w:rsid w:val="005A7BB3"/>
    <w:rPr>
      <w:rFonts w:ascii="Garamond" w:eastAsia="Times New Roman" w:hAnsi="Garamond" w:cs="Arial"/>
      <w:szCs w:val="20"/>
      <w:u w:val="single"/>
      <w:lang w:val="x-none" w:eastAsia="x-none"/>
    </w:rPr>
  </w:style>
  <w:style w:type="paragraph" w:customStyle="1" w:styleId="textsmall">
    <w:name w:val="textsmall"/>
    <w:basedOn w:val="Normal"/>
    <w:link w:val="textsmallChar"/>
    <w:qFormat/>
    <w:rsid w:val="005A7BB3"/>
    <w:pPr>
      <w:spacing w:after="0" w:line="240" w:lineRule="auto"/>
    </w:pPr>
    <w:rPr>
      <w:rFonts w:ascii="Arial" w:eastAsia="Times New Roman" w:hAnsi="Arial" w:cs="Arial"/>
      <w:sz w:val="18"/>
      <w:szCs w:val="20"/>
      <w:lang w:val="x-none" w:eastAsia="x-none"/>
    </w:rPr>
  </w:style>
  <w:style w:type="character" w:customStyle="1" w:styleId="textsmallChar">
    <w:name w:val="textsmall Char"/>
    <w:link w:val="textsmall"/>
    <w:rsid w:val="005A7BB3"/>
    <w:rPr>
      <w:rFonts w:ascii="Arial" w:eastAsia="Times New Roman" w:hAnsi="Arial" w:cs="Arial"/>
      <w:sz w:val="18"/>
      <w:szCs w:val="20"/>
      <w:lang w:val="x-none" w:eastAsia="x-none"/>
    </w:rPr>
  </w:style>
  <w:style w:type="paragraph" w:customStyle="1" w:styleId="cardtext3">
    <w:name w:val="cardtext"/>
    <w:basedOn w:val="Normal"/>
    <w:link w:val="cardtextChar2"/>
    <w:qFormat/>
    <w:rsid w:val="005A7BB3"/>
    <w:pPr>
      <w:spacing w:after="0" w:line="240" w:lineRule="auto"/>
    </w:pPr>
    <w:rPr>
      <w:rFonts w:ascii="Arial" w:eastAsia="Times New Roman" w:hAnsi="Arial" w:cs="Arial"/>
      <w:szCs w:val="20"/>
      <w:u w:val="single"/>
      <w:lang w:val="x-none" w:eastAsia="x-none"/>
    </w:rPr>
  </w:style>
  <w:style w:type="character" w:customStyle="1" w:styleId="cardtextChar2">
    <w:name w:val="cardtext Char"/>
    <w:link w:val="cardtext3"/>
    <w:rsid w:val="005A7BB3"/>
    <w:rPr>
      <w:rFonts w:ascii="Arial" w:eastAsia="Times New Roman" w:hAnsi="Arial" w:cs="Arial"/>
      <w:szCs w:val="20"/>
      <w:u w:val="single"/>
      <w:lang w:val="x-none" w:eastAsia="x-none"/>
    </w:rPr>
  </w:style>
  <w:style w:type="paragraph" w:customStyle="1" w:styleId="cardtextemphasis">
    <w:name w:val="card text emphasis"/>
    <w:basedOn w:val="Normal"/>
    <w:link w:val="cardtextemphasisChar"/>
    <w:qFormat/>
    <w:rsid w:val="005A7BB3"/>
    <w:pPr>
      <w:spacing w:after="200" w:line="240" w:lineRule="auto"/>
      <w:contextualSpacing/>
    </w:pPr>
    <w:rPr>
      <w:rFonts w:ascii="Arial Narrow" w:eastAsia="Calibri" w:hAnsi="Arial Narrow" w:cs="Arial"/>
      <w:b/>
      <w:sz w:val="18"/>
      <w:u w:val="single"/>
      <w:lang w:val="x-none" w:eastAsia="x-none"/>
    </w:rPr>
  </w:style>
  <w:style w:type="character" w:customStyle="1" w:styleId="cardtextemphasisChar">
    <w:name w:val="card text emphasis Char"/>
    <w:link w:val="cardtextemphasis"/>
    <w:rsid w:val="005A7BB3"/>
    <w:rPr>
      <w:rFonts w:ascii="Arial Narrow" w:eastAsia="Calibri" w:hAnsi="Arial Narrow" w:cs="Arial"/>
      <w:b/>
      <w:sz w:val="18"/>
      <w:u w:val="single"/>
      <w:lang w:val="x-none" w:eastAsia="x-none"/>
    </w:rPr>
  </w:style>
  <w:style w:type="paragraph" w:customStyle="1" w:styleId="Micro">
    <w:name w:val="Micro"/>
    <w:basedOn w:val="Normal"/>
    <w:next w:val="Normal"/>
    <w:link w:val="MicroChar"/>
    <w:qFormat/>
    <w:rsid w:val="005A7BB3"/>
    <w:pPr>
      <w:spacing w:after="0" w:line="240" w:lineRule="auto"/>
    </w:pPr>
    <w:rPr>
      <w:rFonts w:ascii="Arial" w:eastAsia="Times New Roman" w:hAnsi="Arial" w:cs="Arial"/>
      <w:sz w:val="12"/>
      <w:szCs w:val="24"/>
    </w:rPr>
  </w:style>
  <w:style w:type="character" w:customStyle="1" w:styleId="MicroChar">
    <w:name w:val="Micro Char"/>
    <w:link w:val="Micro"/>
    <w:rsid w:val="005A7BB3"/>
    <w:rPr>
      <w:rFonts w:ascii="Arial" w:eastAsia="Times New Roman" w:hAnsi="Arial" w:cs="Arial"/>
      <w:sz w:val="12"/>
      <w:szCs w:val="24"/>
    </w:rPr>
  </w:style>
  <w:style w:type="paragraph" w:customStyle="1" w:styleId="CardNotUnderlined">
    <w:name w:val="Card Not Underlined"/>
    <w:basedOn w:val="Normal"/>
    <w:link w:val="CardNotUnderlinedChar1"/>
    <w:autoRedefine/>
    <w:qFormat/>
    <w:rsid w:val="005A7BB3"/>
    <w:pPr>
      <w:spacing w:after="0" w:line="240" w:lineRule="auto"/>
    </w:pPr>
    <w:rPr>
      <w:rFonts w:ascii="Bell MT" w:eastAsia="Calibri" w:hAnsi="Bell MT" w:cs="Arial"/>
      <w:szCs w:val="20"/>
    </w:rPr>
  </w:style>
  <w:style w:type="character" w:customStyle="1" w:styleId="UnderlinedCharChar0">
    <w:name w:val="Underlined Char Char"/>
    <w:rsid w:val="005A7BB3"/>
    <w:rPr>
      <w:rFonts w:ascii="Garamond" w:hAnsi="Garamond"/>
      <w:szCs w:val="28"/>
      <w:u w:val="single"/>
      <w:lang w:val="en-US" w:eastAsia="en-US" w:bidi="ar-SA"/>
    </w:rPr>
  </w:style>
  <w:style w:type="character" w:customStyle="1" w:styleId="ssl0">
    <w:name w:val="ss_l0"/>
    <w:basedOn w:val="DefaultParagraphFont"/>
    <w:rsid w:val="005A7BB3"/>
  </w:style>
  <w:style w:type="paragraph" w:customStyle="1" w:styleId="h-lead">
    <w:name w:val="h-lead"/>
    <w:basedOn w:val="Normal"/>
    <w:uiPriority w:val="99"/>
    <w:qFormat/>
    <w:rsid w:val="005A7BB3"/>
    <w:pPr>
      <w:spacing w:before="100" w:beforeAutospacing="1" w:after="100" w:afterAutospacing="1" w:line="240" w:lineRule="auto"/>
    </w:pPr>
    <w:rPr>
      <w:rFonts w:ascii="Arial" w:eastAsia="Times New Roman" w:hAnsi="Arial" w:cs="Arial"/>
      <w:sz w:val="24"/>
      <w:szCs w:val="24"/>
    </w:rPr>
  </w:style>
  <w:style w:type="character" w:customStyle="1" w:styleId="slug-doi">
    <w:name w:val="slug-doi"/>
    <w:basedOn w:val="DefaultParagraphFont"/>
    <w:rsid w:val="005A7BB3"/>
  </w:style>
  <w:style w:type="character" w:customStyle="1" w:styleId="slug-pub-date">
    <w:name w:val="slug-pub-date"/>
    <w:basedOn w:val="DefaultParagraphFont"/>
    <w:rsid w:val="005A7BB3"/>
  </w:style>
  <w:style w:type="character" w:customStyle="1" w:styleId="slug-vol">
    <w:name w:val="slug-vol"/>
    <w:basedOn w:val="DefaultParagraphFont"/>
    <w:rsid w:val="005A7BB3"/>
  </w:style>
  <w:style w:type="character" w:customStyle="1" w:styleId="slug-issue">
    <w:name w:val="slug-issue"/>
    <w:basedOn w:val="DefaultParagraphFont"/>
    <w:rsid w:val="005A7BB3"/>
  </w:style>
  <w:style w:type="character" w:customStyle="1" w:styleId="slug-pages">
    <w:name w:val="slug-pages"/>
    <w:basedOn w:val="DefaultParagraphFont"/>
    <w:rsid w:val="005A7BB3"/>
  </w:style>
  <w:style w:type="paragraph" w:customStyle="1" w:styleId="intro">
    <w:name w:val="intro"/>
    <w:basedOn w:val="Normal"/>
    <w:uiPriority w:val="99"/>
    <w:qFormat/>
    <w:rsid w:val="005A7BB3"/>
    <w:pPr>
      <w:spacing w:before="100" w:beforeAutospacing="1" w:after="100" w:afterAutospacing="1" w:line="240" w:lineRule="auto"/>
    </w:pPr>
    <w:rPr>
      <w:rFonts w:ascii="Arial" w:eastAsia="Times New Roman" w:hAnsi="Arial" w:cs="Arial"/>
      <w:sz w:val="24"/>
      <w:szCs w:val="24"/>
    </w:rPr>
  </w:style>
  <w:style w:type="character" w:customStyle="1" w:styleId="af">
    <w:name w:val="af"/>
    <w:basedOn w:val="DefaultParagraphFont"/>
    <w:rsid w:val="005A7BB3"/>
  </w:style>
  <w:style w:type="character" w:customStyle="1" w:styleId="ab">
    <w:name w:val="ab"/>
    <w:basedOn w:val="DefaultParagraphFont"/>
    <w:rsid w:val="005A7BB3"/>
  </w:style>
  <w:style w:type="character" w:customStyle="1" w:styleId="em">
    <w:name w:val="em"/>
    <w:basedOn w:val="DefaultParagraphFont"/>
    <w:rsid w:val="005A7BB3"/>
  </w:style>
  <w:style w:type="character" w:customStyle="1" w:styleId="au">
    <w:name w:val="au"/>
    <w:basedOn w:val="DefaultParagraphFont"/>
    <w:rsid w:val="005A7BB3"/>
  </w:style>
  <w:style w:type="character" w:customStyle="1" w:styleId="ti">
    <w:name w:val="ti"/>
    <w:basedOn w:val="DefaultParagraphFont"/>
    <w:rsid w:val="005A7BB3"/>
  </w:style>
  <w:style w:type="character" w:customStyle="1" w:styleId="subheadblue">
    <w:name w:val="subhead_blue"/>
    <w:basedOn w:val="DefaultParagraphFont"/>
    <w:rsid w:val="005A7BB3"/>
  </w:style>
  <w:style w:type="paragraph" w:customStyle="1" w:styleId="body-paragraph">
    <w:name w:val="body-paragraph"/>
    <w:basedOn w:val="Normal"/>
    <w:uiPriority w:val="99"/>
    <w:qFormat/>
    <w:rsid w:val="005A7BB3"/>
    <w:pPr>
      <w:spacing w:before="100" w:beforeAutospacing="1" w:after="100" w:afterAutospacing="1" w:line="240" w:lineRule="auto"/>
    </w:pPr>
    <w:rPr>
      <w:rFonts w:ascii="Arial" w:eastAsia="Times New Roman" w:hAnsi="Arial" w:cs="Arial"/>
      <w:sz w:val="24"/>
      <w:szCs w:val="24"/>
    </w:rPr>
  </w:style>
  <w:style w:type="character" w:customStyle="1" w:styleId="affiliation">
    <w:name w:val="affiliation"/>
    <w:basedOn w:val="DefaultParagraphFont"/>
    <w:rsid w:val="005A7BB3"/>
  </w:style>
  <w:style w:type="character" w:customStyle="1" w:styleId="slug-doi-wrapper">
    <w:name w:val="slug-doi-wrapper"/>
    <w:basedOn w:val="DefaultParagraphFont"/>
    <w:rsid w:val="005A7BB3"/>
  </w:style>
  <w:style w:type="character" w:customStyle="1" w:styleId="slug-metadata-noteahead-of-print">
    <w:name w:val="slug-metadata-note ahead-of-print"/>
    <w:basedOn w:val="DefaultParagraphFont"/>
    <w:rsid w:val="005A7BB3"/>
  </w:style>
  <w:style w:type="character" w:customStyle="1" w:styleId="slug-ahead-of-print-date">
    <w:name w:val="slug-ahead-of-print-date"/>
    <w:basedOn w:val="DefaultParagraphFont"/>
    <w:rsid w:val="005A7BB3"/>
  </w:style>
  <w:style w:type="character" w:customStyle="1" w:styleId="medium-bold">
    <w:name w:val="medium-bold"/>
    <w:basedOn w:val="DefaultParagraphFont"/>
    <w:rsid w:val="005A7BB3"/>
  </w:style>
  <w:style w:type="character" w:customStyle="1" w:styleId="updated-short-citation">
    <w:name w:val="updated-short-citation"/>
    <w:basedOn w:val="DefaultParagraphFont"/>
    <w:rsid w:val="005A7BB3"/>
  </w:style>
  <w:style w:type="character" w:customStyle="1" w:styleId="goohl0">
    <w:name w:val="goohl0"/>
    <w:basedOn w:val="DefaultParagraphFont"/>
    <w:rsid w:val="005A7BB3"/>
  </w:style>
  <w:style w:type="character" w:customStyle="1" w:styleId="CharChar6">
    <w:name w:val="Char Char6"/>
    <w:rsid w:val="005A7BB3"/>
    <w:rPr>
      <w:rFonts w:cs="Arial"/>
      <w:bCs/>
      <w:sz w:val="16"/>
      <w:szCs w:val="26"/>
      <w:lang w:val="en-US" w:eastAsia="en-US" w:bidi="ar-SA"/>
    </w:rPr>
  </w:style>
  <w:style w:type="character" w:customStyle="1" w:styleId="CharChar3">
    <w:name w:val="Char Char3"/>
    <w:aliases w:val="Heading 2 Char2 Char Char Char Char1,Heading 2 Char Char Char1 Char1,Head"/>
    <w:qFormat/>
    <w:rsid w:val="005A7BB3"/>
    <w:rPr>
      <w:szCs w:val="24"/>
    </w:rPr>
  </w:style>
  <w:style w:type="character" w:customStyle="1" w:styleId="TagCharChar1">
    <w:name w:val="Tag Char Char1"/>
    <w:aliases w:val="Heading 2 Char Char Char Char Char Char Char2, Char Ch,T Ch,TAG C, Cha, Char Char Char Char1 Char1,Heading 21 Char1,Char Ch,Heading 2 Cha Char1"/>
    <w:qFormat/>
    <w:rsid w:val="005A7BB3"/>
    <w:rPr>
      <w:b/>
      <w:sz w:val="24"/>
      <w:szCs w:val="24"/>
      <w:lang w:val="en-US" w:eastAsia="en-US" w:bidi="ar-SA"/>
    </w:rPr>
  </w:style>
  <w:style w:type="numbering" w:customStyle="1" w:styleId="NoList3">
    <w:name w:val="No List3"/>
    <w:next w:val="NoList"/>
    <w:uiPriority w:val="99"/>
    <w:semiHidden/>
    <w:unhideWhenUsed/>
    <w:rsid w:val="005A7BB3"/>
  </w:style>
  <w:style w:type="numbering" w:customStyle="1" w:styleId="NoList4">
    <w:name w:val="No List4"/>
    <w:next w:val="NoList"/>
    <w:uiPriority w:val="99"/>
    <w:semiHidden/>
    <w:unhideWhenUsed/>
    <w:rsid w:val="005A7BB3"/>
  </w:style>
  <w:style w:type="character" w:customStyle="1" w:styleId="12TimesNewRoman">
    <w:name w:val="12 Times New Roman"/>
    <w:rsid w:val="005A7BB3"/>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5A7BB3"/>
    <w:pPr>
      <w:keepNext w:val="0"/>
      <w:keepLines w:val="0"/>
      <w:pageBreakBefore w:val="0"/>
      <w:widowControl w:val="0"/>
      <w:spacing w:before="60" w:after="60" w:line="240" w:lineRule="auto"/>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5A7BB3"/>
    <w:rPr>
      <w:rFonts w:ascii="Bell MT" w:eastAsia="Times New Roman" w:hAnsi="Bell MT" w:cs="Times New Roman"/>
      <w:b/>
      <w:szCs w:val="28"/>
    </w:rPr>
  </w:style>
  <w:style w:type="paragraph" w:customStyle="1" w:styleId="F4-NormalText">
    <w:name w:val="F4 - Normal Text"/>
    <w:basedOn w:val="Normal"/>
    <w:uiPriority w:val="99"/>
    <w:qFormat/>
    <w:rsid w:val="005A7BB3"/>
    <w:pPr>
      <w:spacing w:after="0" w:line="240" w:lineRule="auto"/>
    </w:pPr>
    <w:rPr>
      <w:rFonts w:ascii="Arial" w:eastAsia="Calibri" w:hAnsi="Arial" w:cs="Arial"/>
    </w:rPr>
  </w:style>
  <w:style w:type="character" w:customStyle="1" w:styleId="berief">
    <w:name w:val="berief"/>
    <w:rsid w:val="005A7BB3"/>
    <w:rPr>
      <w:rFonts w:ascii="Times New Roman" w:eastAsia="Times New Roman" w:hAnsi="Times New Roman" w:cs="Times New Roman"/>
      <w:sz w:val="20"/>
      <w:u w:val="none"/>
    </w:rPr>
  </w:style>
  <w:style w:type="numbering" w:customStyle="1" w:styleId="NoList5">
    <w:name w:val="No List5"/>
    <w:next w:val="NoList"/>
    <w:semiHidden/>
    <w:unhideWhenUsed/>
    <w:rsid w:val="005A7BB3"/>
  </w:style>
  <w:style w:type="character" w:customStyle="1" w:styleId="Brief-Smalltext">
    <w:name w:val="Brief - Small text"/>
    <w:rsid w:val="005A7BB3"/>
    <w:rPr>
      <w:rFonts w:ascii="Times New Roman" w:hAnsi="Times New Roman" w:cs="Times New Roman"/>
      <w:sz w:val="14"/>
      <w:u w:val="none"/>
    </w:rPr>
  </w:style>
  <w:style w:type="paragraph" w:customStyle="1" w:styleId="F3-TagAuthor">
    <w:name w:val="F3 - Tag/Author"/>
    <w:basedOn w:val="Normal"/>
    <w:uiPriority w:val="99"/>
    <w:qFormat/>
    <w:rsid w:val="005A7BB3"/>
    <w:pPr>
      <w:spacing w:after="0" w:line="240" w:lineRule="auto"/>
    </w:pPr>
    <w:rPr>
      <w:rFonts w:ascii="Arial" w:eastAsia="Times New Roman" w:hAnsi="Arial" w:cs="Arial"/>
      <w:b/>
      <w:szCs w:val="24"/>
    </w:rPr>
  </w:style>
  <w:style w:type="paragraph" w:customStyle="1" w:styleId="F5-UnderlineNormal">
    <w:name w:val="F5 - Underline Normal"/>
    <w:basedOn w:val="Normal"/>
    <w:uiPriority w:val="99"/>
    <w:qFormat/>
    <w:rsid w:val="005A7BB3"/>
    <w:pPr>
      <w:spacing w:after="0" w:line="240" w:lineRule="auto"/>
    </w:pPr>
    <w:rPr>
      <w:rFonts w:ascii="Arial" w:eastAsia="Calibri" w:hAnsi="Arial" w:cs="Arial"/>
      <w:u w:val="single"/>
    </w:rPr>
  </w:style>
  <w:style w:type="character" w:customStyle="1" w:styleId="F8-UnderlineBold">
    <w:name w:val="F8 - Underline/Bold"/>
    <w:rsid w:val="005A7BB3"/>
    <w:rPr>
      <w:rFonts w:ascii="Times New Roman" w:hAnsi="Times New Roman"/>
      <w:b/>
      <w:sz w:val="20"/>
      <w:u w:val="single"/>
    </w:rPr>
  </w:style>
  <w:style w:type="character" w:customStyle="1" w:styleId="F7-SmallFont">
    <w:name w:val="F7 - Small Font"/>
    <w:rsid w:val="005A7BB3"/>
    <w:rPr>
      <w:rFonts w:ascii="Times New Roman" w:hAnsi="Times New Roman"/>
      <w:sz w:val="14"/>
    </w:rPr>
  </w:style>
  <w:style w:type="paragraph" w:customStyle="1" w:styleId="Brief-PrimarySource">
    <w:name w:val="Brief - Primary Source"/>
    <w:basedOn w:val="Normal"/>
    <w:uiPriority w:val="99"/>
    <w:qFormat/>
    <w:rsid w:val="005A7BB3"/>
    <w:pPr>
      <w:spacing w:after="0" w:line="240" w:lineRule="auto"/>
    </w:pPr>
    <w:rPr>
      <w:rFonts w:ascii="Arial" w:eastAsia="Times New Roman" w:hAnsi="Arial" w:cs="Arial"/>
      <w:b/>
      <w:sz w:val="24"/>
      <w:szCs w:val="24"/>
      <w:u w:val="single"/>
    </w:rPr>
  </w:style>
  <w:style w:type="paragraph" w:customStyle="1" w:styleId="Brief-Underline">
    <w:name w:val="Brief - Underline"/>
    <w:basedOn w:val="Normal"/>
    <w:uiPriority w:val="99"/>
    <w:qFormat/>
    <w:rsid w:val="005A7BB3"/>
    <w:pPr>
      <w:spacing w:after="0" w:line="240" w:lineRule="auto"/>
    </w:pPr>
    <w:rPr>
      <w:rFonts w:ascii="Arial" w:eastAsia="Times New Roman" w:hAnsi="Arial" w:cs="Arial"/>
      <w:szCs w:val="24"/>
      <w:u w:val="single"/>
    </w:rPr>
  </w:style>
  <w:style w:type="character" w:customStyle="1" w:styleId="Brief-Bold">
    <w:name w:val="Brief - Bold"/>
    <w:rsid w:val="005A7BB3"/>
    <w:rPr>
      <w:rFonts w:cs="Times New Roman"/>
      <w:b/>
    </w:rPr>
  </w:style>
  <w:style w:type="character" w:customStyle="1" w:styleId="Card-Underline">
    <w:name w:val="Card - Underline"/>
    <w:rsid w:val="005A7BB3"/>
    <w:rPr>
      <w:rFonts w:cs="Times New Roman"/>
      <w:u w:val="single"/>
    </w:rPr>
  </w:style>
  <w:style w:type="character" w:customStyle="1" w:styleId="beriefunderline">
    <w:name w:val="berief = underline"/>
    <w:rsid w:val="005A7BB3"/>
    <w:rPr>
      <w:rFonts w:ascii="Times New Roman" w:eastAsia="Times New Roman" w:hAnsi="Times New Roman" w:cs="Times New Roman"/>
      <w:sz w:val="20"/>
      <w:u w:val="single"/>
    </w:rPr>
  </w:style>
  <w:style w:type="paragraph" w:customStyle="1" w:styleId="Brief">
    <w:name w:val="Brief"/>
    <w:basedOn w:val="Brief-PrimarySource"/>
    <w:uiPriority w:val="99"/>
    <w:qFormat/>
    <w:rsid w:val="005A7BB3"/>
    <w:rPr>
      <w:b w:val="0"/>
    </w:rPr>
  </w:style>
  <w:style w:type="character" w:customStyle="1" w:styleId="BoldText10pt">
    <w:name w:val="Bold Text 10 pt"/>
    <w:rsid w:val="005A7BB3"/>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5A7BB3"/>
    <w:pPr>
      <w:widowControl w:val="0"/>
      <w:autoSpaceDE w:val="0"/>
      <w:autoSpaceDN w:val="0"/>
      <w:adjustRightInd w:val="0"/>
      <w:spacing w:after="0" w:line="553" w:lineRule="atLeast"/>
    </w:pPr>
    <w:rPr>
      <w:rFonts w:ascii="Arial" w:eastAsia="Times New Roman" w:hAnsi="Arial" w:cs="Arial"/>
      <w:sz w:val="24"/>
      <w:szCs w:val="24"/>
    </w:rPr>
  </w:style>
  <w:style w:type="paragraph" w:customStyle="1" w:styleId="CM9">
    <w:name w:val="CM9"/>
    <w:basedOn w:val="Normal"/>
    <w:next w:val="Normal"/>
    <w:uiPriority w:val="99"/>
    <w:qFormat/>
    <w:rsid w:val="005A7BB3"/>
    <w:pPr>
      <w:widowControl w:val="0"/>
      <w:autoSpaceDE w:val="0"/>
      <w:autoSpaceDN w:val="0"/>
      <w:adjustRightInd w:val="0"/>
      <w:spacing w:after="0" w:line="553" w:lineRule="atLeast"/>
    </w:pPr>
    <w:rPr>
      <w:rFonts w:ascii="Arial" w:eastAsia="Times New Roman" w:hAnsi="Arial" w:cs="Arial"/>
      <w:sz w:val="24"/>
      <w:szCs w:val="24"/>
    </w:rPr>
  </w:style>
  <w:style w:type="paragraph" w:customStyle="1" w:styleId="CM4">
    <w:name w:val="CM4"/>
    <w:basedOn w:val="Normal"/>
    <w:next w:val="Normal"/>
    <w:uiPriority w:val="99"/>
    <w:qFormat/>
    <w:rsid w:val="005A7BB3"/>
    <w:pPr>
      <w:widowControl w:val="0"/>
      <w:autoSpaceDE w:val="0"/>
      <w:autoSpaceDN w:val="0"/>
      <w:adjustRightInd w:val="0"/>
      <w:spacing w:after="0" w:line="553" w:lineRule="atLeast"/>
    </w:pPr>
    <w:rPr>
      <w:rFonts w:ascii="Arial" w:eastAsia="Times New Roman" w:hAnsi="Arial" w:cs="Arial"/>
      <w:sz w:val="24"/>
      <w:szCs w:val="24"/>
    </w:rPr>
  </w:style>
  <w:style w:type="paragraph" w:customStyle="1" w:styleId="CM11">
    <w:name w:val="CM11"/>
    <w:basedOn w:val="Normal"/>
    <w:next w:val="Normal"/>
    <w:uiPriority w:val="99"/>
    <w:qFormat/>
    <w:rsid w:val="005A7BB3"/>
    <w:pPr>
      <w:widowControl w:val="0"/>
      <w:autoSpaceDE w:val="0"/>
      <w:autoSpaceDN w:val="0"/>
      <w:adjustRightInd w:val="0"/>
      <w:spacing w:after="0" w:line="553" w:lineRule="atLeast"/>
    </w:pPr>
    <w:rPr>
      <w:rFonts w:ascii="Arial" w:eastAsia="Times New Roman" w:hAnsi="Arial" w:cs="Arial"/>
      <w:sz w:val="24"/>
      <w:szCs w:val="24"/>
    </w:rPr>
  </w:style>
  <w:style w:type="paragraph" w:customStyle="1" w:styleId="CM16">
    <w:name w:val="CM16"/>
    <w:basedOn w:val="Normal"/>
    <w:next w:val="Normal"/>
    <w:uiPriority w:val="99"/>
    <w:qFormat/>
    <w:rsid w:val="005A7BB3"/>
    <w:pPr>
      <w:widowControl w:val="0"/>
      <w:autoSpaceDE w:val="0"/>
      <w:autoSpaceDN w:val="0"/>
      <w:adjustRightInd w:val="0"/>
      <w:spacing w:after="0" w:line="553" w:lineRule="atLeast"/>
    </w:pPr>
    <w:rPr>
      <w:rFonts w:ascii="Arial" w:eastAsia="Times New Roman" w:hAnsi="Arial" w:cs="Arial"/>
      <w:sz w:val="24"/>
      <w:szCs w:val="24"/>
    </w:rPr>
  </w:style>
  <w:style w:type="paragraph" w:customStyle="1" w:styleId="CM19">
    <w:name w:val="CM19"/>
    <w:basedOn w:val="Default"/>
    <w:next w:val="Default"/>
    <w:uiPriority w:val="99"/>
    <w:qFormat/>
    <w:rsid w:val="005A7BB3"/>
    <w:pPr>
      <w:widowControl w:val="0"/>
      <w:spacing w:line="276" w:lineRule="atLeast"/>
    </w:pPr>
    <w:rPr>
      <w:color w:val="auto"/>
    </w:rPr>
  </w:style>
  <w:style w:type="paragraph" w:customStyle="1" w:styleId="CM34">
    <w:name w:val="CM34"/>
    <w:basedOn w:val="Default"/>
    <w:next w:val="Default"/>
    <w:uiPriority w:val="99"/>
    <w:qFormat/>
    <w:rsid w:val="005A7BB3"/>
    <w:pPr>
      <w:widowControl w:val="0"/>
    </w:pPr>
    <w:rPr>
      <w:color w:val="auto"/>
    </w:rPr>
  </w:style>
  <w:style w:type="paragraph" w:customStyle="1" w:styleId="CM56">
    <w:name w:val="CM56"/>
    <w:basedOn w:val="Default"/>
    <w:next w:val="Default"/>
    <w:uiPriority w:val="99"/>
    <w:qFormat/>
    <w:rsid w:val="005A7BB3"/>
    <w:pPr>
      <w:widowControl w:val="0"/>
    </w:pPr>
    <w:rPr>
      <w:rFonts w:eastAsia="Calibri"/>
      <w:color w:val="auto"/>
    </w:rPr>
  </w:style>
  <w:style w:type="paragraph" w:customStyle="1" w:styleId="CM58">
    <w:name w:val="CM58"/>
    <w:basedOn w:val="Default"/>
    <w:next w:val="Default"/>
    <w:uiPriority w:val="99"/>
    <w:qFormat/>
    <w:rsid w:val="005A7BB3"/>
    <w:pPr>
      <w:widowControl w:val="0"/>
    </w:pPr>
    <w:rPr>
      <w:rFonts w:eastAsia="Calibri"/>
      <w:color w:val="auto"/>
    </w:rPr>
  </w:style>
  <w:style w:type="paragraph" w:customStyle="1" w:styleId="CM57">
    <w:name w:val="CM57"/>
    <w:basedOn w:val="Default"/>
    <w:next w:val="Default"/>
    <w:uiPriority w:val="99"/>
    <w:qFormat/>
    <w:rsid w:val="005A7BB3"/>
    <w:pPr>
      <w:widowControl w:val="0"/>
    </w:pPr>
    <w:rPr>
      <w:rFonts w:eastAsia="Calibri"/>
      <w:color w:val="auto"/>
    </w:rPr>
  </w:style>
  <w:style w:type="paragraph" w:customStyle="1" w:styleId="CM1">
    <w:name w:val="CM1"/>
    <w:basedOn w:val="Default"/>
    <w:next w:val="Default"/>
    <w:uiPriority w:val="99"/>
    <w:qFormat/>
    <w:rsid w:val="005A7BB3"/>
    <w:pPr>
      <w:widowControl w:val="0"/>
    </w:pPr>
    <w:rPr>
      <w:rFonts w:eastAsia="Calibri"/>
      <w:color w:val="auto"/>
    </w:rPr>
  </w:style>
  <w:style w:type="paragraph" w:customStyle="1" w:styleId="CM49">
    <w:name w:val="CM49"/>
    <w:basedOn w:val="Default"/>
    <w:next w:val="Default"/>
    <w:uiPriority w:val="99"/>
    <w:qFormat/>
    <w:rsid w:val="005A7BB3"/>
    <w:pPr>
      <w:widowControl w:val="0"/>
    </w:pPr>
    <w:rPr>
      <w:rFonts w:eastAsia="Calibri"/>
      <w:color w:val="auto"/>
    </w:rPr>
  </w:style>
  <w:style w:type="paragraph" w:customStyle="1" w:styleId="CM41">
    <w:name w:val="CM41"/>
    <w:basedOn w:val="Default"/>
    <w:next w:val="Default"/>
    <w:uiPriority w:val="99"/>
    <w:qFormat/>
    <w:rsid w:val="005A7BB3"/>
    <w:pPr>
      <w:widowControl w:val="0"/>
    </w:pPr>
    <w:rPr>
      <w:rFonts w:eastAsia="Calibri"/>
      <w:color w:val="auto"/>
    </w:rPr>
  </w:style>
  <w:style w:type="paragraph" w:customStyle="1" w:styleId="3rdOrderPara">
    <w:name w:val="3rd Order Para"/>
    <w:basedOn w:val="Default"/>
    <w:next w:val="Default"/>
    <w:uiPriority w:val="99"/>
    <w:qFormat/>
    <w:rsid w:val="005A7BB3"/>
    <w:pPr>
      <w:widowControl w:val="0"/>
    </w:pPr>
    <w:rPr>
      <w:rFonts w:eastAsia="Calibri"/>
      <w:color w:val="auto"/>
    </w:rPr>
  </w:style>
  <w:style w:type="paragraph" w:customStyle="1" w:styleId="2ndOrderPara">
    <w:name w:val="2nd Order Para"/>
    <w:basedOn w:val="Default"/>
    <w:next w:val="Default"/>
    <w:uiPriority w:val="99"/>
    <w:qFormat/>
    <w:rsid w:val="005A7BB3"/>
    <w:pPr>
      <w:widowControl w:val="0"/>
    </w:pPr>
    <w:rPr>
      <w:rFonts w:eastAsia="Calibri"/>
      <w:color w:val="auto"/>
    </w:rPr>
  </w:style>
  <w:style w:type="paragraph" w:customStyle="1" w:styleId="Normal-SIGN2">
    <w:name w:val="Normal-SIGN2"/>
    <w:basedOn w:val="Default"/>
    <w:next w:val="Default"/>
    <w:uiPriority w:val="99"/>
    <w:qFormat/>
    <w:rsid w:val="005A7BB3"/>
    <w:pPr>
      <w:widowControl w:val="0"/>
    </w:pPr>
    <w:rPr>
      <w:rFonts w:eastAsia="Calibri"/>
      <w:color w:val="auto"/>
    </w:rPr>
  </w:style>
  <w:style w:type="paragraph" w:customStyle="1" w:styleId="Normal-SIGN1">
    <w:name w:val="Normal-SIGN1"/>
    <w:basedOn w:val="Default"/>
    <w:next w:val="Default"/>
    <w:uiPriority w:val="99"/>
    <w:qFormat/>
    <w:rsid w:val="005A7BB3"/>
    <w:pPr>
      <w:widowControl w:val="0"/>
    </w:pPr>
    <w:rPr>
      <w:rFonts w:eastAsia="Calibri"/>
      <w:color w:val="auto"/>
    </w:rPr>
  </w:style>
  <w:style w:type="paragraph" w:customStyle="1" w:styleId="CM3">
    <w:name w:val="CM3"/>
    <w:basedOn w:val="Default"/>
    <w:next w:val="Default"/>
    <w:uiPriority w:val="99"/>
    <w:qFormat/>
    <w:rsid w:val="005A7BB3"/>
    <w:pPr>
      <w:widowControl w:val="0"/>
      <w:spacing w:line="553" w:lineRule="atLeast"/>
    </w:pPr>
    <w:rPr>
      <w:rFonts w:eastAsia="Calibri"/>
      <w:color w:val="auto"/>
    </w:rPr>
  </w:style>
  <w:style w:type="paragraph" w:customStyle="1" w:styleId="CM33">
    <w:name w:val="CM33"/>
    <w:basedOn w:val="Default"/>
    <w:next w:val="Default"/>
    <w:uiPriority w:val="99"/>
    <w:qFormat/>
    <w:rsid w:val="005A7BB3"/>
    <w:pPr>
      <w:widowControl w:val="0"/>
    </w:pPr>
    <w:rPr>
      <w:rFonts w:eastAsia="Calibri"/>
      <w:color w:val="auto"/>
    </w:rPr>
  </w:style>
  <w:style w:type="paragraph" w:customStyle="1" w:styleId="CM37">
    <w:name w:val="CM37"/>
    <w:basedOn w:val="Default"/>
    <w:next w:val="Default"/>
    <w:uiPriority w:val="99"/>
    <w:qFormat/>
    <w:rsid w:val="005A7BB3"/>
    <w:pPr>
      <w:widowControl w:val="0"/>
    </w:pPr>
    <w:rPr>
      <w:rFonts w:eastAsia="Calibri"/>
      <w:color w:val="auto"/>
    </w:rPr>
  </w:style>
  <w:style w:type="paragraph" w:customStyle="1" w:styleId="CM7">
    <w:name w:val="CM7"/>
    <w:basedOn w:val="Default"/>
    <w:next w:val="Default"/>
    <w:uiPriority w:val="99"/>
    <w:qFormat/>
    <w:rsid w:val="005A7BB3"/>
    <w:pPr>
      <w:widowControl w:val="0"/>
      <w:spacing w:line="553" w:lineRule="atLeast"/>
    </w:pPr>
    <w:rPr>
      <w:rFonts w:eastAsia="Calibri"/>
      <w:color w:val="auto"/>
    </w:rPr>
  </w:style>
  <w:style w:type="paragraph" w:styleId="PlainText">
    <w:name w:val="Plain Text"/>
    <w:basedOn w:val="Normal"/>
    <w:next w:val="Normal"/>
    <w:link w:val="PlainTextChar"/>
    <w:rsid w:val="005A7BB3"/>
    <w:pPr>
      <w:widowControl w:val="0"/>
      <w:autoSpaceDE w:val="0"/>
      <w:autoSpaceDN w:val="0"/>
      <w:adjustRightInd w:val="0"/>
      <w:spacing w:after="0" w:line="240" w:lineRule="auto"/>
    </w:pPr>
    <w:rPr>
      <w:rFonts w:ascii="IJGCNM+Arial" w:eastAsia="Times New Roman" w:hAnsi="IJGCNM+Arial" w:cs="Arial"/>
      <w:sz w:val="24"/>
      <w:szCs w:val="24"/>
    </w:rPr>
  </w:style>
  <w:style w:type="character" w:customStyle="1" w:styleId="PlainTextChar">
    <w:name w:val="Plain Text Char"/>
    <w:basedOn w:val="DefaultParagraphFont"/>
    <w:link w:val="PlainText"/>
    <w:rsid w:val="005A7BB3"/>
    <w:rPr>
      <w:rFonts w:ascii="IJGCNM+Arial" w:eastAsia="Times New Roman" w:hAnsi="IJGCNM+Arial" w:cs="Arial"/>
      <w:sz w:val="24"/>
      <w:szCs w:val="24"/>
    </w:rPr>
  </w:style>
  <w:style w:type="paragraph" w:customStyle="1" w:styleId="Brief-SecondarySource">
    <w:name w:val="Brief - Secondary Source"/>
    <w:basedOn w:val="Normal"/>
    <w:uiPriority w:val="99"/>
    <w:qFormat/>
    <w:rsid w:val="005A7BB3"/>
    <w:pPr>
      <w:spacing w:after="0" w:line="240" w:lineRule="auto"/>
    </w:pPr>
    <w:rPr>
      <w:rFonts w:ascii="Arial" w:eastAsia="Times New Roman" w:hAnsi="Arial" w:cs="Arial"/>
      <w:sz w:val="14"/>
      <w:szCs w:val="20"/>
    </w:rPr>
  </w:style>
  <w:style w:type="paragraph" w:customStyle="1" w:styleId="Brief-Card">
    <w:name w:val="Brief - Card"/>
    <w:basedOn w:val="Normal"/>
    <w:uiPriority w:val="99"/>
    <w:qFormat/>
    <w:rsid w:val="005A7BB3"/>
    <w:pPr>
      <w:spacing w:after="0" w:line="240" w:lineRule="auto"/>
    </w:pPr>
    <w:rPr>
      <w:rFonts w:ascii="Arial" w:eastAsia="Times New Roman" w:hAnsi="Arial" w:cs="Arial"/>
      <w:szCs w:val="24"/>
    </w:rPr>
  </w:style>
  <w:style w:type="paragraph" w:customStyle="1" w:styleId="Pa2">
    <w:name w:val="Pa2"/>
    <w:basedOn w:val="Default"/>
    <w:next w:val="Default"/>
    <w:uiPriority w:val="99"/>
    <w:qFormat/>
    <w:rsid w:val="005A7BB3"/>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5A7BB3"/>
    <w:pPr>
      <w:widowControl w:val="0"/>
      <w:autoSpaceDE w:val="0"/>
      <w:autoSpaceDN w:val="0"/>
      <w:adjustRightInd w:val="0"/>
      <w:spacing w:after="0" w:line="240" w:lineRule="auto"/>
    </w:pPr>
    <w:rPr>
      <w:rFonts w:ascii="Arial" w:eastAsia="Times New Roman" w:hAnsi="Arial" w:cs="Arial"/>
      <w:sz w:val="24"/>
      <w:szCs w:val="24"/>
    </w:rPr>
  </w:style>
  <w:style w:type="paragraph" w:customStyle="1" w:styleId="Normal1">
    <w:name w:val="Normal+1"/>
    <w:basedOn w:val="Normal"/>
    <w:next w:val="Normal"/>
    <w:uiPriority w:val="99"/>
    <w:qFormat/>
    <w:rsid w:val="005A7BB3"/>
    <w:pPr>
      <w:widowControl w:val="0"/>
      <w:autoSpaceDE w:val="0"/>
      <w:autoSpaceDN w:val="0"/>
      <w:adjustRightInd w:val="0"/>
      <w:spacing w:after="0" w:line="240" w:lineRule="auto"/>
    </w:pPr>
    <w:rPr>
      <w:rFonts w:ascii="Arial" w:eastAsia="Times New Roman" w:hAnsi="Arial" w:cs="Arial"/>
      <w:sz w:val="24"/>
      <w:szCs w:val="24"/>
    </w:rPr>
  </w:style>
  <w:style w:type="paragraph" w:customStyle="1" w:styleId="Heading23">
    <w:name w:val="Heading 2+3"/>
    <w:basedOn w:val="Normal"/>
    <w:next w:val="Normal"/>
    <w:uiPriority w:val="99"/>
    <w:qFormat/>
    <w:rsid w:val="005A7BB3"/>
    <w:pPr>
      <w:widowControl w:val="0"/>
      <w:autoSpaceDE w:val="0"/>
      <w:autoSpaceDN w:val="0"/>
      <w:adjustRightInd w:val="0"/>
      <w:spacing w:after="0" w:line="240" w:lineRule="auto"/>
    </w:pPr>
    <w:rPr>
      <w:rFonts w:ascii="Arial" w:eastAsia="Times New Roman" w:hAnsi="Arial" w:cs="Arial"/>
      <w:sz w:val="24"/>
      <w:szCs w:val="24"/>
    </w:rPr>
  </w:style>
  <w:style w:type="paragraph" w:customStyle="1" w:styleId="Normal5">
    <w:name w:val="Normal+5"/>
    <w:basedOn w:val="Default"/>
    <w:next w:val="Default"/>
    <w:uiPriority w:val="99"/>
    <w:qFormat/>
    <w:rsid w:val="005A7BB3"/>
    <w:pPr>
      <w:widowControl w:val="0"/>
    </w:pPr>
    <w:rPr>
      <w:rFonts w:ascii="Arial Black" w:hAnsi="Arial Black"/>
      <w:color w:val="auto"/>
    </w:rPr>
  </w:style>
  <w:style w:type="character" w:customStyle="1" w:styleId="eoeaheader">
    <w:name w:val="eoea_header"/>
    <w:basedOn w:val="DefaultParagraphFont"/>
    <w:rsid w:val="005A7BB3"/>
  </w:style>
  <w:style w:type="character" w:customStyle="1" w:styleId="SC4208902">
    <w:name w:val="SC.4.208902"/>
    <w:rsid w:val="005A7BB3"/>
    <w:rPr>
      <w:rFonts w:cs="Century"/>
      <w:color w:val="000000"/>
      <w:sz w:val="22"/>
      <w:szCs w:val="22"/>
    </w:rPr>
  </w:style>
  <w:style w:type="character" w:customStyle="1" w:styleId="SC4208915">
    <w:name w:val="SC.4.208915"/>
    <w:rsid w:val="005A7BB3"/>
    <w:rPr>
      <w:rFonts w:cs="Century"/>
      <w:color w:val="000000"/>
      <w:sz w:val="13"/>
      <w:szCs w:val="13"/>
    </w:rPr>
  </w:style>
  <w:style w:type="character" w:customStyle="1" w:styleId="SC273764">
    <w:name w:val="SC.2.73764"/>
    <w:rsid w:val="005A7BB3"/>
    <w:rPr>
      <w:rFonts w:cs="Century"/>
      <w:color w:val="000000"/>
      <w:sz w:val="72"/>
      <w:szCs w:val="72"/>
    </w:rPr>
  </w:style>
  <w:style w:type="character" w:customStyle="1" w:styleId="SC273779">
    <w:name w:val="SC.2.73779"/>
    <w:rsid w:val="005A7BB3"/>
    <w:rPr>
      <w:rFonts w:cs="Century"/>
      <w:color w:val="000000"/>
      <w:sz w:val="40"/>
      <w:szCs w:val="40"/>
    </w:rPr>
  </w:style>
  <w:style w:type="character" w:customStyle="1" w:styleId="SC273763">
    <w:name w:val="SC.2.73763"/>
    <w:rsid w:val="005A7BB3"/>
    <w:rPr>
      <w:rFonts w:cs="Century"/>
      <w:b/>
      <w:bCs/>
      <w:color w:val="000000"/>
    </w:rPr>
  </w:style>
  <w:style w:type="character" w:customStyle="1" w:styleId="SC4208910">
    <w:name w:val="SC.4.208910"/>
    <w:rsid w:val="005A7BB3"/>
    <w:rPr>
      <w:rFonts w:cs="Century"/>
      <w:color w:val="000000"/>
      <w:sz w:val="28"/>
      <w:szCs w:val="28"/>
    </w:rPr>
  </w:style>
  <w:style w:type="character" w:customStyle="1" w:styleId="SC4208911">
    <w:name w:val="SC.4.208911"/>
    <w:rsid w:val="005A7BB3"/>
    <w:rPr>
      <w:rFonts w:cs="Century"/>
      <w:color w:val="000000"/>
    </w:rPr>
  </w:style>
  <w:style w:type="paragraph" w:customStyle="1" w:styleId="Cover1">
    <w:name w:val="Cover 1"/>
    <w:basedOn w:val="Normal"/>
    <w:next w:val="Normal"/>
    <w:uiPriority w:val="99"/>
    <w:qFormat/>
    <w:rsid w:val="005A7BB3"/>
    <w:pPr>
      <w:widowControl w:val="0"/>
      <w:autoSpaceDE w:val="0"/>
      <w:autoSpaceDN w:val="0"/>
      <w:adjustRightInd w:val="0"/>
      <w:spacing w:after="0" w:line="240" w:lineRule="auto"/>
    </w:pPr>
    <w:rPr>
      <w:rFonts w:ascii="Arial" w:eastAsia="Times New Roman" w:hAnsi="Arial" w:cs="Arial"/>
      <w:sz w:val="24"/>
      <w:szCs w:val="24"/>
    </w:rPr>
  </w:style>
  <w:style w:type="paragraph" w:customStyle="1" w:styleId="Cover2">
    <w:name w:val="Cover 2"/>
    <w:basedOn w:val="Normal"/>
    <w:next w:val="Normal"/>
    <w:uiPriority w:val="99"/>
    <w:qFormat/>
    <w:rsid w:val="005A7BB3"/>
    <w:pPr>
      <w:widowControl w:val="0"/>
      <w:autoSpaceDE w:val="0"/>
      <w:autoSpaceDN w:val="0"/>
      <w:adjustRightInd w:val="0"/>
      <w:spacing w:after="0" w:line="240" w:lineRule="auto"/>
    </w:pPr>
    <w:rPr>
      <w:rFonts w:ascii="Arial" w:eastAsia="Times New Roman" w:hAnsi="Arial" w:cs="Arial"/>
      <w:sz w:val="24"/>
      <w:szCs w:val="24"/>
    </w:rPr>
  </w:style>
  <w:style w:type="paragraph" w:customStyle="1" w:styleId="ReportDate">
    <w:name w:val="ReportDate"/>
    <w:basedOn w:val="Default"/>
    <w:next w:val="Default"/>
    <w:uiPriority w:val="99"/>
    <w:qFormat/>
    <w:rsid w:val="005A7BB3"/>
    <w:pPr>
      <w:widowControl w:val="0"/>
    </w:pPr>
    <w:rPr>
      <w:color w:val="auto"/>
    </w:rPr>
  </w:style>
  <w:style w:type="paragraph" w:customStyle="1" w:styleId="Pa11">
    <w:name w:val="Pa11"/>
    <w:basedOn w:val="Normal"/>
    <w:next w:val="Normal"/>
    <w:uiPriority w:val="99"/>
    <w:qFormat/>
    <w:rsid w:val="005A7BB3"/>
    <w:pPr>
      <w:widowControl w:val="0"/>
      <w:autoSpaceDE w:val="0"/>
      <w:autoSpaceDN w:val="0"/>
      <w:adjustRightInd w:val="0"/>
      <w:spacing w:after="0" w:line="211" w:lineRule="atLeast"/>
    </w:pPr>
    <w:rPr>
      <w:rFonts w:ascii="Janson Text LT Std" w:eastAsia="Times New Roman" w:hAnsi="Janson Text LT Std" w:cs="Arial"/>
      <w:sz w:val="24"/>
      <w:szCs w:val="24"/>
    </w:rPr>
  </w:style>
  <w:style w:type="paragraph" w:customStyle="1" w:styleId="Pa3">
    <w:name w:val="Pa3"/>
    <w:basedOn w:val="Normal"/>
    <w:next w:val="Normal"/>
    <w:uiPriority w:val="99"/>
    <w:qFormat/>
    <w:rsid w:val="005A7BB3"/>
    <w:pPr>
      <w:widowControl w:val="0"/>
      <w:autoSpaceDE w:val="0"/>
      <w:autoSpaceDN w:val="0"/>
      <w:adjustRightInd w:val="0"/>
      <w:spacing w:after="0" w:line="241" w:lineRule="atLeast"/>
    </w:pPr>
    <w:rPr>
      <w:rFonts w:ascii="Frutiger LT Std 55 Roman" w:eastAsia="Times New Roman" w:hAnsi="Frutiger LT Std 55 Roman" w:cs="Arial"/>
      <w:sz w:val="24"/>
      <w:szCs w:val="24"/>
    </w:rPr>
  </w:style>
  <w:style w:type="paragraph" w:customStyle="1" w:styleId="CM30">
    <w:name w:val="CM30"/>
    <w:basedOn w:val="Default"/>
    <w:next w:val="Default"/>
    <w:uiPriority w:val="99"/>
    <w:qFormat/>
    <w:rsid w:val="005A7BB3"/>
    <w:pPr>
      <w:widowControl w:val="0"/>
    </w:pPr>
    <w:rPr>
      <w:rFonts w:eastAsia="Calibri"/>
      <w:color w:val="auto"/>
    </w:rPr>
  </w:style>
  <w:style w:type="paragraph" w:customStyle="1" w:styleId="CM28">
    <w:name w:val="CM28"/>
    <w:basedOn w:val="Default"/>
    <w:next w:val="Default"/>
    <w:uiPriority w:val="99"/>
    <w:qFormat/>
    <w:rsid w:val="005A7BB3"/>
    <w:pPr>
      <w:widowControl w:val="0"/>
    </w:pPr>
    <w:rPr>
      <w:rFonts w:eastAsia="Calibri"/>
      <w:color w:val="auto"/>
    </w:rPr>
  </w:style>
  <w:style w:type="paragraph" w:customStyle="1" w:styleId="CM8">
    <w:name w:val="CM8"/>
    <w:basedOn w:val="Default"/>
    <w:next w:val="Default"/>
    <w:uiPriority w:val="99"/>
    <w:qFormat/>
    <w:rsid w:val="005A7BB3"/>
    <w:pPr>
      <w:widowControl w:val="0"/>
    </w:pPr>
    <w:rPr>
      <w:rFonts w:eastAsia="Calibri"/>
      <w:color w:val="auto"/>
    </w:rPr>
  </w:style>
  <w:style w:type="paragraph" w:customStyle="1" w:styleId="CM6">
    <w:name w:val="CM6"/>
    <w:basedOn w:val="Default"/>
    <w:next w:val="Default"/>
    <w:uiPriority w:val="99"/>
    <w:qFormat/>
    <w:rsid w:val="005A7BB3"/>
    <w:pPr>
      <w:widowControl w:val="0"/>
      <w:spacing w:line="553" w:lineRule="atLeast"/>
    </w:pPr>
    <w:rPr>
      <w:rFonts w:eastAsia="Calibri"/>
      <w:color w:val="auto"/>
    </w:rPr>
  </w:style>
  <w:style w:type="paragraph" w:customStyle="1" w:styleId="CM22">
    <w:name w:val="CM22"/>
    <w:basedOn w:val="Default"/>
    <w:next w:val="Default"/>
    <w:uiPriority w:val="99"/>
    <w:qFormat/>
    <w:rsid w:val="005A7BB3"/>
    <w:pPr>
      <w:widowControl w:val="0"/>
    </w:pPr>
    <w:rPr>
      <w:rFonts w:eastAsia="Calibri"/>
      <w:color w:val="auto"/>
    </w:rPr>
  </w:style>
  <w:style w:type="character" w:customStyle="1" w:styleId="articlesubtitle">
    <w:name w:val="article_sub_title"/>
    <w:basedOn w:val="DefaultParagraphFont"/>
    <w:rsid w:val="005A7BB3"/>
  </w:style>
  <w:style w:type="character" w:customStyle="1" w:styleId="newsdate2">
    <w:name w:val="news_date2"/>
    <w:basedOn w:val="DefaultParagraphFont"/>
    <w:rsid w:val="005A7BB3"/>
  </w:style>
  <w:style w:type="character" w:customStyle="1" w:styleId="readarticleheader">
    <w:name w:val="readarticleheader"/>
    <w:basedOn w:val="DefaultParagraphFont"/>
    <w:rsid w:val="005A7BB3"/>
  </w:style>
  <w:style w:type="paragraph" w:customStyle="1" w:styleId="DoubleUnderlined">
    <w:name w:val="Double Underlined"/>
    <w:basedOn w:val="Heading2"/>
    <w:autoRedefine/>
    <w:uiPriority w:val="99"/>
    <w:qFormat/>
    <w:rsid w:val="005A7BB3"/>
    <w:pPr>
      <w:keepLines w:val="0"/>
      <w:pageBreakBefore w:val="0"/>
      <w:widowControl w:val="0"/>
      <w:suppressAutoHyphens/>
      <w:spacing w:before="480" w:line="240" w:lineRule="auto"/>
      <w:jc w:val="left"/>
    </w:pPr>
    <w:rPr>
      <w:rFonts w:ascii="Trebuchet MS" w:eastAsia="Times New Roman" w:hAnsi="Trebuchet MS" w:cs="Times New Roman"/>
      <w:b w:val="0"/>
      <w:bCs/>
      <w:sz w:val="22"/>
      <w:szCs w:val="20"/>
      <w:u w:val="thick"/>
    </w:rPr>
  </w:style>
  <w:style w:type="character" w:customStyle="1" w:styleId="UnderlineChar2">
    <w:name w:val="Underline Char2"/>
    <w:rsid w:val="005A7BB3"/>
    <w:rPr>
      <w:rFonts w:ascii="Trebuchet MS" w:hAnsi="Trebuchet MS"/>
      <w:u w:val="thick"/>
      <w:lang w:val="en-US" w:eastAsia="zh-CN" w:bidi="ar-SA"/>
    </w:rPr>
  </w:style>
  <w:style w:type="paragraph" w:customStyle="1" w:styleId="IndexFixer">
    <w:name w:val="Index Fixer"/>
    <w:basedOn w:val="Heading1"/>
    <w:uiPriority w:val="99"/>
    <w:qFormat/>
    <w:rsid w:val="005A7BB3"/>
    <w:pPr>
      <w:keepNext w:val="0"/>
      <w:keepLines w:val="0"/>
      <w:pageBreakBefore w:val="0"/>
      <w:pBdr>
        <w:top w:val="none" w:sz="0" w:space="0" w:color="auto"/>
        <w:left w:val="none" w:sz="0" w:space="0" w:color="auto"/>
        <w:bottom w:val="none" w:sz="0" w:space="0" w:color="auto"/>
        <w:right w:val="none" w:sz="0" w:space="0" w:color="auto"/>
      </w:pBdr>
      <w:suppressAutoHyphens/>
      <w:spacing w:before="480" w:line="240" w:lineRule="auto"/>
      <w:jc w:val="left"/>
      <w:outlineLvl w:val="9"/>
    </w:pPr>
    <w:rPr>
      <w:rFonts w:ascii="Arial" w:eastAsia="Times" w:hAnsi="Arial" w:cs="Times New Roman"/>
      <w:bCs/>
      <w:caps/>
      <w:sz w:val="32"/>
      <w:szCs w:val="20"/>
    </w:rPr>
  </w:style>
  <w:style w:type="paragraph" w:customStyle="1" w:styleId="SmallNormal">
    <w:name w:val="Small Normal"/>
    <w:basedOn w:val="Normal"/>
    <w:uiPriority w:val="99"/>
    <w:qFormat/>
    <w:rsid w:val="005A7BB3"/>
    <w:pPr>
      <w:widowControl w:val="0"/>
      <w:suppressAutoHyphens/>
      <w:spacing w:after="0" w:line="240" w:lineRule="auto"/>
      <w:contextualSpacing/>
    </w:pPr>
    <w:rPr>
      <w:rFonts w:ascii="Garamond" w:eastAsia="Times New Roman" w:hAnsi="Garamond" w:cs="Arial"/>
      <w:sz w:val="18"/>
      <w:szCs w:val="18"/>
    </w:rPr>
  </w:style>
  <w:style w:type="character" w:customStyle="1" w:styleId="BoldUnderliningChar">
    <w:name w:val="Bold Underlining Char"/>
    <w:rsid w:val="005A7BB3"/>
    <w:rPr>
      <w:rFonts w:ascii="Arial Narrow" w:eastAsia="Times New Roman" w:hAnsi="Arial Narrow"/>
      <w:b/>
      <w:szCs w:val="24"/>
      <w:u w:val="single"/>
      <w:lang w:val="en-GB" w:eastAsia="en-US" w:bidi="ar-SA"/>
    </w:rPr>
  </w:style>
  <w:style w:type="character" w:customStyle="1" w:styleId="medium-normal1">
    <w:name w:val="medium-normal1"/>
    <w:rsid w:val="005A7BB3"/>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link w:val="StyleLeft025Right025TopSinglesolidlineAutoChar"/>
    <w:uiPriority w:val="99"/>
    <w:qFormat/>
    <w:rsid w:val="005A7BB3"/>
    <w:pPr>
      <w:pBdr>
        <w:top w:val="single" w:sz="4" w:space="1" w:color="auto"/>
        <w:left w:val="single" w:sz="4" w:space="0" w:color="auto"/>
        <w:bottom w:val="single" w:sz="4" w:space="1" w:color="auto"/>
        <w:right w:val="single" w:sz="4" w:space="4" w:color="auto"/>
      </w:pBdr>
      <w:spacing w:after="0" w:line="240" w:lineRule="auto"/>
      <w:ind w:left="360" w:right="360"/>
    </w:pPr>
    <w:rPr>
      <w:rFonts w:ascii="Arial" w:eastAsia="Times New Roman" w:hAnsi="Arial" w:cs="Arial"/>
      <w:sz w:val="24"/>
      <w:szCs w:val="20"/>
    </w:rPr>
  </w:style>
  <w:style w:type="paragraph" w:customStyle="1" w:styleId="UnderlinedCard0">
    <w:name w:val="Underlined Card"/>
    <w:basedOn w:val="Normal"/>
    <w:uiPriority w:val="99"/>
    <w:qFormat/>
    <w:rsid w:val="005A7BB3"/>
    <w:pPr>
      <w:spacing w:after="0" w:line="240" w:lineRule="auto"/>
      <w:ind w:left="720" w:right="720"/>
    </w:pPr>
    <w:rPr>
      <w:rFonts w:ascii="Palatino Linotype" w:eastAsia="Times New Roman" w:hAnsi="Palatino Linotype" w:cs="Arial"/>
      <w:szCs w:val="20"/>
      <w:u w:val="single"/>
    </w:rPr>
  </w:style>
  <w:style w:type="character" w:customStyle="1" w:styleId="UnderlinedCardChar0">
    <w:name w:val="Underlined Card Char"/>
    <w:rsid w:val="005A7BB3"/>
    <w:rPr>
      <w:rFonts w:ascii="Palatino Linotype" w:hAnsi="Palatino Linotype"/>
      <w:u w:val="single"/>
      <w:lang w:val="en-US" w:eastAsia="en-US" w:bidi="ar-SA"/>
    </w:rPr>
  </w:style>
  <w:style w:type="character" w:customStyle="1" w:styleId="Style10ptUnderline">
    <w:name w:val="Style 10 pt Underline"/>
    <w:rsid w:val="005A7BB3"/>
    <w:rPr>
      <w:sz w:val="20"/>
      <w:u w:val="single"/>
    </w:rPr>
  </w:style>
  <w:style w:type="paragraph" w:customStyle="1" w:styleId="CardFormat">
    <w:name w:val="Card Format"/>
    <w:basedOn w:val="Normal"/>
    <w:link w:val="CardFormatChar"/>
    <w:autoRedefine/>
    <w:uiPriority w:val="99"/>
    <w:qFormat/>
    <w:rsid w:val="005A7BB3"/>
    <w:pPr>
      <w:widowControl w:val="0"/>
      <w:autoSpaceDE w:val="0"/>
      <w:autoSpaceDN w:val="0"/>
      <w:adjustRightInd w:val="0"/>
      <w:spacing w:after="0" w:line="240" w:lineRule="auto"/>
    </w:pPr>
    <w:rPr>
      <w:rFonts w:ascii="Bookman Old Style" w:eastAsia="Times New Roman" w:hAnsi="Bookman Old Style" w:cs="Arial"/>
      <w:szCs w:val="18"/>
    </w:rPr>
  </w:style>
  <w:style w:type="character" w:customStyle="1" w:styleId="char">
    <w:name w:val="char"/>
    <w:basedOn w:val="DefaultParagraphFont"/>
    <w:rsid w:val="005A7BB3"/>
  </w:style>
  <w:style w:type="character" w:customStyle="1" w:styleId="UnderlineCharCharCharCharCharChar">
    <w:name w:val="Underline Char Char Char Char Char Char"/>
    <w:rsid w:val="005A7BB3"/>
    <w:rPr>
      <w:rFonts w:ascii="Arial Narrow" w:hAnsi="Arial Narrow"/>
      <w:szCs w:val="24"/>
      <w:u w:val="single"/>
      <w:lang w:val="en-US" w:eastAsia="en-US" w:bidi="ar-SA"/>
    </w:rPr>
  </w:style>
  <w:style w:type="paragraph" w:customStyle="1" w:styleId="PageHeader-Underline18pt">
    <w:name w:val="Page Header - Underline 18 pt"/>
    <w:uiPriority w:val="99"/>
    <w:qFormat/>
    <w:rsid w:val="005A7BB3"/>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5A7BB3"/>
    <w:pPr>
      <w:keepLines w:val="0"/>
      <w:pageBreakBefore w:val="0"/>
      <w:suppressAutoHyphens/>
      <w:spacing w:before="480" w:line="240" w:lineRule="auto"/>
      <w:jc w:val="left"/>
    </w:pPr>
    <w:rPr>
      <w:rFonts w:ascii="Arial" w:eastAsia="Times New Roman" w:hAnsi="Arial" w:cs="Arial"/>
      <w:iCs/>
      <w:sz w:val="24"/>
      <w:szCs w:val="28"/>
      <w:u w:val="none"/>
    </w:rPr>
  </w:style>
  <w:style w:type="character" w:customStyle="1" w:styleId="klink">
    <w:name w:val="klink"/>
    <w:basedOn w:val="DefaultParagraphFont"/>
    <w:rsid w:val="005A7BB3"/>
  </w:style>
  <w:style w:type="character" w:customStyle="1" w:styleId="hdr">
    <w:name w:val="hdr"/>
    <w:basedOn w:val="DefaultParagraphFont"/>
    <w:rsid w:val="005A7BB3"/>
  </w:style>
  <w:style w:type="paragraph" w:customStyle="1" w:styleId="subhead">
    <w:name w:val="subhead"/>
    <w:basedOn w:val="Normal"/>
    <w:uiPriority w:val="99"/>
    <w:qFormat/>
    <w:rsid w:val="005A7BB3"/>
    <w:pPr>
      <w:spacing w:after="120" w:line="225" w:lineRule="atLeast"/>
      <w:ind w:right="180"/>
    </w:pPr>
    <w:rPr>
      <w:rFonts w:ascii="Arial" w:eastAsia="Times New Roman" w:hAnsi="Arial" w:cs="Arial"/>
      <w:color w:val="5177C5"/>
      <w:szCs w:val="20"/>
    </w:rPr>
  </w:style>
  <w:style w:type="character" w:customStyle="1" w:styleId="date1">
    <w:name w:val="date1"/>
    <w:basedOn w:val="DefaultParagraphFont"/>
    <w:rsid w:val="005A7BB3"/>
  </w:style>
  <w:style w:type="character" w:customStyle="1" w:styleId="bolding1">
    <w:name w:val="bolding1"/>
    <w:rsid w:val="005A7BB3"/>
    <w:rPr>
      <w:b/>
      <w:bCs/>
    </w:rPr>
  </w:style>
  <w:style w:type="character" w:customStyle="1" w:styleId="bookoptions1">
    <w:name w:val="book_options1"/>
    <w:rsid w:val="005A7BB3"/>
    <w:rPr>
      <w:b/>
      <w:bCs/>
      <w:color w:val="333366"/>
    </w:rPr>
  </w:style>
  <w:style w:type="character" w:customStyle="1" w:styleId="descriptionblock">
    <w:name w:val="description block"/>
    <w:basedOn w:val="DefaultParagraphFont"/>
    <w:rsid w:val="005A7BB3"/>
  </w:style>
  <w:style w:type="character" w:customStyle="1" w:styleId="detailsboxblock">
    <w:name w:val="detailsbox block"/>
    <w:basedOn w:val="DefaultParagraphFont"/>
    <w:rsid w:val="005A7BB3"/>
  </w:style>
  <w:style w:type="character" w:customStyle="1" w:styleId="Char3">
    <w:name w:val="Char3"/>
    <w:aliases w:val="Tag Line Char Char1"/>
    <w:rsid w:val="005A7BB3"/>
    <w:rPr>
      <w:rFonts w:cs="Arial"/>
      <w:bCs/>
      <w:u w:val="thick"/>
      <w:lang w:val="en-US" w:eastAsia="en-US" w:bidi="ar-SA"/>
    </w:rPr>
  </w:style>
  <w:style w:type="paragraph" w:customStyle="1" w:styleId="StyleHeading110pt">
    <w:name w:val="Style Heading 1 + 10 pt"/>
    <w:basedOn w:val="Heading1"/>
    <w:uiPriority w:val="99"/>
    <w:qFormat/>
    <w:rsid w:val="005A7BB3"/>
    <w:pPr>
      <w:keepNext w:val="0"/>
      <w:keepLines w:val="0"/>
      <w:pageBreakBefore w:val="0"/>
      <w:pBdr>
        <w:top w:val="single" w:sz="18" w:space="1" w:color="000000"/>
        <w:left w:val="single" w:sz="18" w:space="4" w:color="000000"/>
        <w:bottom w:val="single" w:sz="18" w:space="1" w:color="000000"/>
        <w:right w:val="single" w:sz="18" w:space="4" w:color="000000"/>
      </w:pBdr>
      <w:suppressAutoHyphens/>
      <w:spacing w:before="480" w:line="240" w:lineRule="auto"/>
    </w:pPr>
    <w:rPr>
      <w:rFonts w:ascii="Arial" w:eastAsia="Times New Roman" w:hAnsi="Arial" w:cs="Times New Roman"/>
      <w:caps/>
      <w:kern w:val="32"/>
      <w:sz w:val="32"/>
    </w:rPr>
  </w:style>
  <w:style w:type="paragraph" w:customStyle="1" w:styleId="StyleStyleHeading110pt10pt">
    <w:name w:val="Style Style Heading 1 + 10 pt + 10 pt"/>
    <w:basedOn w:val="StyleHeading110pt"/>
    <w:uiPriority w:val="99"/>
    <w:qFormat/>
    <w:rsid w:val="005A7BB3"/>
  </w:style>
  <w:style w:type="paragraph" w:customStyle="1" w:styleId="StyleUnderliningTimesNewRomanBoldNounderlineKernat16">
    <w:name w:val="Style Underlining + Times New Roman Bold No underline Kern at 16..."/>
    <w:basedOn w:val="Normal"/>
    <w:uiPriority w:val="99"/>
    <w:qFormat/>
    <w:rsid w:val="005A7BB3"/>
    <w:pPr>
      <w:spacing w:after="0" w:line="240" w:lineRule="auto"/>
    </w:pPr>
    <w:rPr>
      <w:rFonts w:ascii="Arial" w:eastAsia="Times New Roman" w:hAnsi="Arial" w:cs="Arial"/>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5A7BB3"/>
    <w:pPr>
      <w:spacing w:after="0" w:line="240" w:lineRule="auto"/>
    </w:pPr>
    <w:rPr>
      <w:rFonts w:ascii="Arial" w:eastAsia="Times New Roman" w:hAnsi="Arial" w:cs="Arial"/>
      <w:b/>
      <w:bCs/>
      <w:kern w:val="32"/>
      <w:sz w:val="32"/>
      <w:szCs w:val="32"/>
    </w:rPr>
  </w:style>
  <w:style w:type="paragraph" w:customStyle="1" w:styleId="StyleBoldUnderliningKernat16pt">
    <w:name w:val="Style Bold Underlining + Kern at 16 pt"/>
    <w:uiPriority w:val="99"/>
    <w:qFormat/>
    <w:rsid w:val="005A7BB3"/>
  </w:style>
  <w:style w:type="paragraph" w:customStyle="1" w:styleId="boldy">
    <w:name w:val="boldy"/>
    <w:basedOn w:val="Heading2"/>
    <w:uiPriority w:val="99"/>
    <w:qFormat/>
    <w:rsid w:val="005A7BB3"/>
    <w:pPr>
      <w:keepLines w:val="0"/>
      <w:pageBreakBefore w:val="0"/>
      <w:suppressAutoHyphens/>
      <w:spacing w:before="480" w:line="240" w:lineRule="auto"/>
      <w:jc w:val="left"/>
    </w:pPr>
    <w:rPr>
      <w:rFonts w:ascii="Arial" w:eastAsia="Times New Roman" w:hAnsi="Arial" w:cs="Arial"/>
      <w:iCs/>
      <w:sz w:val="22"/>
      <w:szCs w:val="20"/>
      <w:u w:val="none"/>
    </w:rPr>
  </w:style>
  <w:style w:type="paragraph" w:customStyle="1" w:styleId="CardsFont6pt">
    <w:name w:val="Cards + Font: 6 pt"/>
    <w:basedOn w:val="Cards"/>
    <w:link w:val="CardsFont6ptChar1"/>
    <w:autoRedefine/>
    <w:uiPriority w:val="99"/>
    <w:qFormat/>
    <w:rsid w:val="005A7BB3"/>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5A7BB3"/>
    <w:rPr>
      <w:sz w:val="12"/>
      <w:szCs w:val="24"/>
      <w:lang w:val="en-US" w:eastAsia="en-US" w:bidi="ar-SA"/>
    </w:rPr>
  </w:style>
  <w:style w:type="paragraph" w:customStyle="1" w:styleId="TxBr6p1">
    <w:name w:val="TxBr_6p1"/>
    <w:basedOn w:val="Normal"/>
    <w:uiPriority w:val="99"/>
    <w:qFormat/>
    <w:rsid w:val="005A7BB3"/>
    <w:pPr>
      <w:tabs>
        <w:tab w:val="left" w:pos="204"/>
      </w:tabs>
      <w:autoSpaceDE w:val="0"/>
      <w:autoSpaceDN w:val="0"/>
      <w:adjustRightInd w:val="0"/>
      <w:spacing w:after="0" w:line="238" w:lineRule="atLeast"/>
      <w:ind w:firstLine="204"/>
    </w:pPr>
    <w:rPr>
      <w:rFonts w:ascii="Arial" w:eastAsia="Times New Roman" w:hAnsi="Arial" w:cs="Arial"/>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5A7BB3"/>
    <w:pPr>
      <w:spacing w:after="0" w:line="240" w:lineRule="auto"/>
      <w:ind w:left="400"/>
    </w:pPr>
    <w:rPr>
      <w:rFonts w:ascii="Arial" w:eastAsia="Times New Roman" w:hAnsi="Arial" w:cs="Arial"/>
      <w:szCs w:val="20"/>
    </w:rPr>
  </w:style>
  <w:style w:type="character" w:customStyle="1" w:styleId="texto11">
    <w:name w:val="texto11"/>
    <w:rsid w:val="005A7BB3"/>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5A7BB3"/>
    <w:pPr>
      <w:spacing w:after="0" w:line="240" w:lineRule="auto"/>
    </w:pPr>
    <w:rPr>
      <w:rFonts w:ascii="Arial Narrow" w:eastAsia="Times New Roman" w:hAnsi="Arial Narrow" w:cs="Arial"/>
      <w:sz w:val="16"/>
      <w:szCs w:val="20"/>
      <w:lang w:val="x-none" w:eastAsia="x-none"/>
    </w:rPr>
  </w:style>
  <w:style w:type="character" w:customStyle="1" w:styleId="CardTagChar">
    <w:name w:val="Card Tag Char"/>
    <w:rsid w:val="005A7BB3"/>
    <w:rPr>
      <w:rFonts w:ascii="Arial Narrow" w:hAnsi="Arial Narrow"/>
      <w:b/>
      <w:sz w:val="24"/>
      <w:szCs w:val="24"/>
      <w:lang w:val="en-US" w:eastAsia="en-US" w:bidi="ar-SA"/>
    </w:rPr>
  </w:style>
  <w:style w:type="character" w:customStyle="1" w:styleId="CardtextChar3">
    <w:name w:val="Card text Char"/>
    <w:link w:val="Cardtext4"/>
    <w:rsid w:val="005A7BB3"/>
    <w:rPr>
      <w:rFonts w:ascii="Arial Narrow" w:hAnsi="Arial Narrow"/>
      <w:szCs w:val="24"/>
      <w:u w:val="single"/>
    </w:rPr>
  </w:style>
  <w:style w:type="paragraph" w:customStyle="1" w:styleId="UnderlineStyle">
    <w:name w:val="Underline Style"/>
    <w:basedOn w:val="Normal"/>
    <w:link w:val="UnderlineStyleChar"/>
    <w:qFormat/>
    <w:rsid w:val="005A7BB3"/>
    <w:pPr>
      <w:spacing w:after="0" w:line="240" w:lineRule="auto"/>
    </w:pPr>
    <w:rPr>
      <w:rFonts w:ascii="Arial" w:eastAsia="Times New Roman" w:hAnsi="Arial" w:cs="Arial"/>
      <w:b/>
      <w:sz w:val="24"/>
      <w:szCs w:val="24"/>
      <w:u w:val="single"/>
    </w:rPr>
  </w:style>
  <w:style w:type="paragraph" w:customStyle="1" w:styleId="Normalization">
    <w:name w:val="Normalization"/>
    <w:basedOn w:val="Normal"/>
    <w:uiPriority w:val="99"/>
    <w:qFormat/>
    <w:rsid w:val="005A7BB3"/>
    <w:pPr>
      <w:spacing w:after="0" w:line="240" w:lineRule="auto"/>
    </w:pPr>
    <w:rPr>
      <w:rFonts w:ascii="Arial" w:eastAsia="Times New Roman" w:hAnsi="Arial" w:cs="Arial"/>
      <w:sz w:val="18"/>
      <w:szCs w:val="24"/>
    </w:rPr>
  </w:style>
  <w:style w:type="paragraph" w:customStyle="1" w:styleId="BreifTitle">
    <w:name w:val="Breif Title"/>
    <w:basedOn w:val="Normal"/>
    <w:autoRedefine/>
    <w:uiPriority w:val="99"/>
    <w:qFormat/>
    <w:rsid w:val="005A7BB3"/>
    <w:pPr>
      <w:widowControl w:val="0"/>
      <w:autoSpaceDE w:val="0"/>
      <w:autoSpaceDN w:val="0"/>
      <w:adjustRightInd w:val="0"/>
      <w:spacing w:after="0" w:line="240" w:lineRule="auto"/>
      <w:jc w:val="center"/>
      <w:outlineLvl w:val="0"/>
    </w:pPr>
    <w:rPr>
      <w:rFonts w:ascii="Arial" w:eastAsia="Times New Roman" w:hAnsi="Arial" w:cs="Arial"/>
      <w:b/>
      <w:caps/>
      <w:sz w:val="24"/>
      <w:szCs w:val="24"/>
    </w:rPr>
  </w:style>
  <w:style w:type="paragraph" w:customStyle="1" w:styleId="DebateCiteCharChar">
    <w:name w:val="Debate Cite Char Char"/>
    <w:basedOn w:val="Normal"/>
    <w:autoRedefine/>
    <w:uiPriority w:val="99"/>
    <w:qFormat/>
    <w:rsid w:val="005A7BB3"/>
    <w:pPr>
      <w:pBdr>
        <w:top w:val="single" w:sz="12" w:space="8" w:color="auto"/>
        <w:left w:val="single" w:sz="12" w:space="4" w:color="auto"/>
        <w:bottom w:val="single" w:sz="12" w:space="8" w:color="auto"/>
        <w:right w:val="single" w:sz="12" w:space="4" w:color="auto"/>
      </w:pBdr>
      <w:spacing w:after="0" w:line="240" w:lineRule="auto"/>
      <w:ind w:left="540" w:right="360"/>
      <w:jc w:val="center"/>
      <w:outlineLvl w:val="0"/>
    </w:pPr>
    <w:rPr>
      <w:rFonts w:ascii="Arial" w:eastAsia="Times New Roman" w:hAnsi="Arial" w:cs="Arial"/>
      <w:b/>
      <w:sz w:val="32"/>
      <w:szCs w:val="32"/>
    </w:rPr>
  </w:style>
  <w:style w:type="character" w:customStyle="1" w:styleId="DebateCiteCharCharChar">
    <w:name w:val="Debate Cite Char Char Char"/>
    <w:rsid w:val="005A7BB3"/>
    <w:rPr>
      <w:b/>
      <w:sz w:val="32"/>
      <w:szCs w:val="32"/>
      <w:lang w:val="en-US" w:eastAsia="en-US" w:bidi="ar-SA"/>
    </w:rPr>
  </w:style>
  <w:style w:type="paragraph" w:styleId="BodyTextFirstIndent">
    <w:name w:val="Body Text First Indent"/>
    <w:basedOn w:val="BodyText"/>
    <w:link w:val="BodyTextFirstIndentChar"/>
    <w:rsid w:val="005A7BB3"/>
    <w:pPr>
      <w:spacing w:line="240" w:lineRule="auto"/>
      <w:ind w:firstLine="210"/>
    </w:pPr>
    <w:rPr>
      <w:rFonts w:ascii="Arial" w:eastAsia="Times New Roman" w:hAnsi="Arial" w:cs="Arial"/>
      <w:sz w:val="24"/>
      <w:szCs w:val="24"/>
    </w:rPr>
  </w:style>
  <w:style w:type="character" w:customStyle="1" w:styleId="BodyTextFirstIndentChar">
    <w:name w:val="Body Text First Indent Char"/>
    <w:basedOn w:val="BodyTextChar"/>
    <w:link w:val="BodyTextFirstIndent"/>
    <w:rsid w:val="005A7BB3"/>
    <w:rPr>
      <w:rFonts w:ascii="Arial" w:eastAsia="Times New Roman" w:hAnsi="Arial" w:cs="Arial"/>
      <w:sz w:val="24"/>
      <w:szCs w:val="24"/>
    </w:rPr>
  </w:style>
  <w:style w:type="character" w:customStyle="1" w:styleId="TagChar3">
    <w:name w:val="Tag Char3"/>
    <w:rsid w:val="005A7BB3"/>
    <w:rPr>
      <w:rFonts w:ascii="Palatino Linotype" w:hAnsi="Palatino Linotype"/>
      <w:b/>
      <w:sz w:val="24"/>
      <w:szCs w:val="24"/>
      <w:lang w:val="en-US" w:eastAsia="en-US" w:bidi="ar-SA"/>
    </w:rPr>
  </w:style>
  <w:style w:type="paragraph" w:customStyle="1" w:styleId="TagCite0">
    <w:name w:val="Tag/Cite"/>
    <w:basedOn w:val="Normal"/>
    <w:uiPriority w:val="99"/>
    <w:qFormat/>
    <w:rsid w:val="005A7BB3"/>
    <w:pPr>
      <w:widowControl w:val="0"/>
      <w:autoSpaceDE w:val="0"/>
      <w:autoSpaceDN w:val="0"/>
      <w:adjustRightInd w:val="0"/>
      <w:spacing w:after="0" w:line="240" w:lineRule="auto"/>
    </w:pPr>
    <w:rPr>
      <w:rFonts w:ascii="Arial" w:eastAsia="Times New Roman" w:hAnsi="Arial" w:cs="Arial"/>
      <w:b/>
      <w:szCs w:val="20"/>
    </w:rPr>
  </w:style>
  <w:style w:type="paragraph" w:customStyle="1" w:styleId="DebateHeader">
    <w:name w:val="Debate Header"/>
    <w:basedOn w:val="TOC1"/>
    <w:link w:val="DebateHeaderChar"/>
    <w:autoRedefine/>
    <w:uiPriority w:val="99"/>
    <w:qFormat/>
    <w:rsid w:val="005A7BB3"/>
    <w:pPr>
      <w:jc w:val="center"/>
      <w:outlineLvl w:val="0"/>
    </w:pPr>
    <w:rPr>
      <w:rFonts w:cs="Calibri"/>
      <w:b/>
      <w:kern w:val="0"/>
      <w:sz w:val="32"/>
      <w:szCs w:val="32"/>
      <w:u w:val="single"/>
    </w:rPr>
  </w:style>
  <w:style w:type="paragraph" w:customStyle="1" w:styleId="Tagandcite">
    <w:name w:val="Tag and cite"/>
    <w:basedOn w:val="Normal"/>
    <w:autoRedefine/>
    <w:uiPriority w:val="99"/>
    <w:qFormat/>
    <w:rsid w:val="005A7BB3"/>
    <w:pPr>
      <w:spacing w:after="0" w:line="240" w:lineRule="auto"/>
    </w:pPr>
    <w:rPr>
      <w:rFonts w:ascii="Arial" w:eastAsia="Times New Roman" w:hAnsi="Arial" w:cs="Arial"/>
      <w:color w:val="333333"/>
    </w:rPr>
  </w:style>
  <w:style w:type="character" w:customStyle="1" w:styleId="TagandCiteChar">
    <w:name w:val="Tag and Cite Char"/>
    <w:aliases w:val="Note Level 2 Char,Tag and Ci Char"/>
    <w:rsid w:val="005A7BB3"/>
    <w:rPr>
      <w:color w:val="333333"/>
      <w:sz w:val="22"/>
      <w:szCs w:val="22"/>
      <w:lang w:val="en-US" w:eastAsia="en-US" w:bidi="ar-SA"/>
    </w:rPr>
  </w:style>
  <w:style w:type="paragraph" w:customStyle="1" w:styleId="StyleTagandCiteFranklinGothicDemi">
    <w:name w:val="Style Tag and Cite + Franklin Gothic Demi"/>
    <w:basedOn w:val="Normal"/>
    <w:autoRedefine/>
    <w:uiPriority w:val="99"/>
    <w:qFormat/>
    <w:rsid w:val="005A7BB3"/>
    <w:pPr>
      <w:spacing w:after="0" w:line="240" w:lineRule="auto"/>
    </w:pPr>
    <w:rPr>
      <w:rFonts w:ascii="Franklin Gothic Demi" w:eastAsia="Times New Roman" w:hAnsi="Franklin Gothic Demi" w:cs="Arial"/>
      <w:b/>
      <w:caps/>
      <w:color w:val="333333"/>
      <w:sz w:val="24"/>
      <w:szCs w:val="24"/>
    </w:rPr>
  </w:style>
  <w:style w:type="paragraph" w:customStyle="1" w:styleId="StyleStyleTagandCiteFranklinGothicDemi11pt">
    <w:name w:val="Style Style Tag and Cite + Franklin Gothic Demi + 11 pt"/>
    <w:basedOn w:val="StyleTagandCiteFranklinGothicDemi"/>
    <w:autoRedefine/>
    <w:uiPriority w:val="99"/>
    <w:qFormat/>
    <w:rsid w:val="005A7BB3"/>
  </w:style>
  <w:style w:type="character" w:customStyle="1" w:styleId="Style10ptBold">
    <w:name w:val="Style 10 pt Bold"/>
    <w:rsid w:val="005A7BB3"/>
    <w:rPr>
      <w:b/>
      <w:bCs/>
      <w:sz w:val="20"/>
    </w:rPr>
  </w:style>
  <w:style w:type="paragraph" w:styleId="Date">
    <w:name w:val="Date"/>
    <w:aliases w:val="date"/>
    <w:basedOn w:val="Normal"/>
    <w:next w:val="Normal"/>
    <w:link w:val="DateChar"/>
    <w:uiPriority w:val="99"/>
    <w:qFormat/>
    <w:rsid w:val="005A7BB3"/>
    <w:pPr>
      <w:spacing w:after="0" w:line="240" w:lineRule="auto"/>
    </w:pPr>
    <w:rPr>
      <w:rFonts w:ascii="Arial" w:eastAsia="Times New Roman" w:hAnsi="Arial" w:cs="Arial"/>
      <w:sz w:val="24"/>
      <w:szCs w:val="24"/>
    </w:rPr>
  </w:style>
  <w:style w:type="character" w:customStyle="1" w:styleId="DateChar">
    <w:name w:val="Date Char"/>
    <w:aliases w:val="date Char"/>
    <w:basedOn w:val="DefaultParagraphFont"/>
    <w:link w:val="Date"/>
    <w:uiPriority w:val="99"/>
    <w:rsid w:val="005A7BB3"/>
    <w:rPr>
      <w:rFonts w:ascii="Arial" w:eastAsia="Times New Roman" w:hAnsi="Arial" w:cs="Arial"/>
      <w:sz w:val="24"/>
      <w:szCs w:val="24"/>
    </w:rPr>
  </w:style>
  <w:style w:type="character" w:customStyle="1" w:styleId="text9">
    <w:name w:val="text9"/>
    <w:basedOn w:val="DefaultParagraphFont"/>
    <w:rsid w:val="005A7BB3"/>
  </w:style>
  <w:style w:type="character" w:customStyle="1" w:styleId="text21">
    <w:name w:val="text21"/>
    <w:basedOn w:val="DefaultParagraphFont"/>
    <w:rsid w:val="005A7BB3"/>
  </w:style>
  <w:style w:type="character" w:customStyle="1" w:styleId="text19">
    <w:name w:val="text19"/>
    <w:basedOn w:val="DefaultParagraphFont"/>
    <w:rsid w:val="005A7BB3"/>
  </w:style>
  <w:style w:type="paragraph" w:customStyle="1" w:styleId="CiteCard0">
    <w:name w:val="Cite/Card"/>
    <w:basedOn w:val="Normal"/>
    <w:uiPriority w:val="99"/>
    <w:qFormat/>
    <w:rsid w:val="005A7BB3"/>
    <w:pPr>
      <w:overflowPunct w:val="0"/>
      <w:autoSpaceDE w:val="0"/>
      <w:autoSpaceDN w:val="0"/>
      <w:adjustRightInd w:val="0"/>
      <w:spacing w:after="0" w:line="240" w:lineRule="auto"/>
      <w:textAlignment w:val="baseline"/>
    </w:pPr>
    <w:rPr>
      <w:rFonts w:ascii="Palatino Linotype" w:eastAsia="Times New Roman" w:hAnsi="Palatino Linotype" w:cs="Arial"/>
      <w:color w:val="000000"/>
      <w:szCs w:val="20"/>
    </w:rPr>
  </w:style>
  <w:style w:type="character" w:customStyle="1" w:styleId="pmterms11">
    <w:name w:val="pmterms11"/>
    <w:rsid w:val="005A7BB3"/>
    <w:rPr>
      <w:b/>
      <w:bCs/>
      <w:i w:val="0"/>
      <w:iCs w:val="0"/>
      <w:color w:val="000000"/>
    </w:rPr>
  </w:style>
  <w:style w:type="paragraph" w:customStyle="1" w:styleId="tagCharCharCharCharCharCharChar">
    <w:name w:val="tag Char Char Char Char Char Char Char"/>
    <w:basedOn w:val="Normal"/>
    <w:uiPriority w:val="99"/>
    <w:qFormat/>
    <w:rsid w:val="005A7BB3"/>
    <w:pPr>
      <w:spacing w:after="0" w:line="240" w:lineRule="auto"/>
    </w:pPr>
    <w:rPr>
      <w:rFonts w:ascii="Arial" w:eastAsia="Times New Roman" w:hAnsi="Arial" w:cs="Arial"/>
      <w:b/>
      <w:sz w:val="24"/>
      <w:szCs w:val="20"/>
    </w:rPr>
  </w:style>
  <w:style w:type="character" w:customStyle="1" w:styleId="term2">
    <w:name w:val="term2"/>
    <w:rsid w:val="005A7BB3"/>
    <w:rPr>
      <w:b/>
      <w:bCs/>
    </w:rPr>
  </w:style>
  <w:style w:type="paragraph" w:customStyle="1" w:styleId="title-bold-medium">
    <w:name w:val="title-bold-medium"/>
    <w:basedOn w:val="Normal"/>
    <w:uiPriority w:val="99"/>
    <w:qFormat/>
    <w:rsid w:val="005A7BB3"/>
    <w:pPr>
      <w:spacing w:before="100" w:beforeAutospacing="1" w:after="100" w:afterAutospacing="1" w:line="240" w:lineRule="auto"/>
    </w:pPr>
    <w:rPr>
      <w:rFonts w:ascii="Arial" w:eastAsia="Arial Unicode MS" w:hAnsi="Arial" w:cs="Arial"/>
      <w:b/>
      <w:bCs/>
      <w:color w:val="000000"/>
      <w:szCs w:val="20"/>
    </w:rPr>
  </w:style>
  <w:style w:type="character" w:customStyle="1" w:styleId="pmterms12">
    <w:name w:val="pmterms12"/>
    <w:rsid w:val="005A7BB3"/>
    <w:rPr>
      <w:b/>
      <w:bCs/>
      <w:i w:val="0"/>
      <w:iCs w:val="0"/>
      <w:color w:val="000000"/>
    </w:rPr>
  </w:style>
  <w:style w:type="paragraph" w:customStyle="1" w:styleId="lact">
    <w:name w:val="lact"/>
    <w:basedOn w:val="Normal"/>
    <w:uiPriority w:val="99"/>
    <w:qFormat/>
    <w:rsid w:val="005A7BB3"/>
    <w:pPr>
      <w:spacing w:before="100" w:beforeAutospacing="1" w:after="100" w:afterAutospacing="1" w:line="240" w:lineRule="auto"/>
    </w:pPr>
    <w:rPr>
      <w:rFonts w:ascii="Arial" w:eastAsia="Arial Unicode MS" w:hAnsi="Arial" w:cs="Arial"/>
      <w:b/>
      <w:bCs/>
      <w:color w:val="000000"/>
      <w:szCs w:val="20"/>
    </w:rPr>
  </w:style>
  <w:style w:type="paragraph" w:styleId="BlockText">
    <w:name w:val="Block Text"/>
    <w:basedOn w:val="Normal"/>
    <w:rsid w:val="005A7BB3"/>
    <w:pPr>
      <w:spacing w:after="0" w:line="240" w:lineRule="auto"/>
      <w:ind w:left="229" w:right="229"/>
    </w:pPr>
    <w:rPr>
      <w:rFonts w:ascii="Verdana" w:eastAsia="Times New Roman" w:hAnsi="Verdana" w:cs="Arial"/>
      <w:sz w:val="16"/>
      <w:szCs w:val="20"/>
    </w:rPr>
  </w:style>
  <w:style w:type="paragraph" w:customStyle="1" w:styleId="CardTag">
    <w:name w:val="Card Tag"/>
    <w:basedOn w:val="Normal"/>
    <w:autoRedefine/>
    <w:uiPriority w:val="99"/>
    <w:qFormat/>
    <w:rsid w:val="005A7BB3"/>
    <w:pPr>
      <w:spacing w:after="0" w:line="240" w:lineRule="auto"/>
    </w:pPr>
    <w:rPr>
      <w:rFonts w:ascii="Arial Narrow" w:eastAsia="Times New Roman" w:hAnsi="Arial Narrow" w:cs="Arial"/>
      <w:b/>
      <w:sz w:val="24"/>
      <w:szCs w:val="24"/>
    </w:rPr>
  </w:style>
  <w:style w:type="paragraph" w:styleId="NormalIndent">
    <w:name w:val="Normal Indent"/>
    <w:basedOn w:val="Normal"/>
    <w:rsid w:val="005A7BB3"/>
    <w:pPr>
      <w:spacing w:after="0" w:line="240" w:lineRule="auto"/>
      <w:ind w:left="720"/>
    </w:pPr>
    <w:rPr>
      <w:rFonts w:ascii="Arial" w:eastAsia="Times New Roman" w:hAnsi="Arial" w:cs="Arial"/>
      <w:szCs w:val="20"/>
    </w:rPr>
  </w:style>
  <w:style w:type="character" w:customStyle="1" w:styleId="ToReadChar">
    <w:name w:val="To Read Char"/>
    <w:rsid w:val="005A7BB3"/>
    <w:rPr>
      <w:rFonts w:ascii="Verdana" w:hAnsi="Verdana"/>
      <w:b/>
      <w:szCs w:val="24"/>
      <w:u w:val="single"/>
      <w:lang w:val="en-US" w:eastAsia="en-US" w:bidi="ar-SA"/>
    </w:rPr>
  </w:style>
  <w:style w:type="character" w:customStyle="1" w:styleId="ToReadCharChar">
    <w:name w:val="To Read Char Char"/>
    <w:rsid w:val="005A7BB3"/>
    <w:rPr>
      <w:rFonts w:ascii="Verdana" w:hAnsi="Verdana"/>
      <w:b/>
      <w:szCs w:val="24"/>
      <w:u w:val="single"/>
      <w:lang w:val="en-US" w:eastAsia="en-US" w:bidi="ar-SA"/>
    </w:rPr>
  </w:style>
  <w:style w:type="paragraph" w:customStyle="1" w:styleId="BLOCKTITLE0">
    <w:name w:val="BLOCK TITLE"/>
    <w:basedOn w:val="Heading1"/>
    <w:uiPriority w:val="99"/>
    <w:qFormat/>
    <w:rsid w:val="005A7BB3"/>
    <w:pPr>
      <w:keepLines w:val="0"/>
      <w:pageBreakBefore w:val="0"/>
      <w:pBdr>
        <w:top w:val="none" w:sz="0" w:space="0" w:color="auto"/>
        <w:left w:val="none" w:sz="0" w:space="0" w:color="auto"/>
        <w:bottom w:val="none" w:sz="0" w:space="0" w:color="auto"/>
        <w:right w:val="none" w:sz="0" w:space="0" w:color="auto"/>
      </w:pBdr>
      <w:suppressAutoHyphens/>
      <w:spacing w:before="480" w:line="240" w:lineRule="auto"/>
    </w:pPr>
    <w:rPr>
      <w:rFonts w:ascii="Sylfaen" w:eastAsia="Times New Roman" w:hAnsi="Sylfaen" w:cs="Times New Roman"/>
      <w:caps/>
      <w:kern w:val="32"/>
      <w:sz w:val="32"/>
    </w:rPr>
  </w:style>
  <w:style w:type="character" w:customStyle="1" w:styleId="BoldandUnderlineChar1Char2Char">
    <w:name w:val="Bold and Underline Char1 Char2 Char"/>
    <w:rsid w:val="005A7BB3"/>
    <w:rPr>
      <w:b/>
      <w:szCs w:val="24"/>
      <w:u w:val="single"/>
      <w:lang w:val="en-US" w:eastAsia="en-US" w:bidi="ar-SA"/>
    </w:rPr>
  </w:style>
  <w:style w:type="paragraph" w:styleId="EnvelopeReturn">
    <w:name w:val="envelope return"/>
    <w:basedOn w:val="Normal"/>
    <w:rsid w:val="005A7BB3"/>
    <w:pPr>
      <w:spacing w:after="0" w:line="240" w:lineRule="auto"/>
    </w:pPr>
    <w:rPr>
      <w:rFonts w:ascii="Arial" w:eastAsia="Times New Roman" w:hAnsi="Arial" w:cs="Arial"/>
      <w:sz w:val="24"/>
      <w:szCs w:val="20"/>
    </w:rPr>
  </w:style>
  <w:style w:type="paragraph" w:styleId="EnvelopeAddress">
    <w:name w:val="envelope address"/>
    <w:basedOn w:val="Normal"/>
    <w:rsid w:val="005A7BB3"/>
    <w:pPr>
      <w:framePr w:w="7920" w:h="1980" w:hRule="exact" w:hSpace="180" w:wrap="auto" w:hAnchor="page" w:xAlign="center" w:yAlign="bottom"/>
      <w:spacing w:after="0" w:line="240" w:lineRule="auto"/>
      <w:ind w:left="2880"/>
    </w:pPr>
    <w:rPr>
      <w:rFonts w:ascii="Arial" w:eastAsia="Times New Roman" w:hAnsi="Arial" w:cs="Arial"/>
      <w:sz w:val="28"/>
      <w:szCs w:val="24"/>
    </w:rPr>
  </w:style>
  <w:style w:type="character" w:customStyle="1" w:styleId="title1">
    <w:name w:val="title1"/>
    <w:basedOn w:val="DefaultParagraphFont"/>
    <w:rsid w:val="005A7BB3"/>
  </w:style>
  <w:style w:type="character" w:customStyle="1" w:styleId="bio">
    <w:name w:val="bio"/>
    <w:basedOn w:val="DefaultParagraphFont"/>
    <w:rsid w:val="005A7BB3"/>
  </w:style>
  <w:style w:type="character" w:customStyle="1" w:styleId="storytextstyle">
    <w:name w:val="storytextstyle"/>
    <w:basedOn w:val="DefaultParagraphFont"/>
    <w:rsid w:val="005A7BB3"/>
  </w:style>
  <w:style w:type="character" w:customStyle="1" w:styleId="cardunderlinedCharChar">
    <w:name w:val="card underlined Char Char"/>
    <w:rsid w:val="005A7BB3"/>
    <w:rPr>
      <w:rFonts w:ascii="Arial" w:hAnsi="Arial"/>
      <w:sz w:val="22"/>
      <w:szCs w:val="24"/>
      <w:u w:val="single"/>
      <w:lang w:val="en-US" w:eastAsia="en-US" w:bidi="ar-SA"/>
    </w:rPr>
  </w:style>
  <w:style w:type="character" w:customStyle="1" w:styleId="Style2Char0">
    <w:name w:val="Style2 Char"/>
    <w:rsid w:val="005A7BB3"/>
    <w:rPr>
      <w:rFonts w:ascii="Book Antiqua" w:hAnsi="Book Antiqua"/>
      <w:u w:val="thick"/>
      <w:lang w:val="en-US" w:eastAsia="en-US" w:bidi="ar-SA"/>
    </w:rPr>
  </w:style>
  <w:style w:type="character" w:customStyle="1" w:styleId="Style2Char1">
    <w:name w:val="Style2 Char1"/>
    <w:rsid w:val="005A7BB3"/>
    <w:rPr>
      <w:rFonts w:ascii="Book Antiqua" w:hAnsi="Book Antiqua"/>
      <w:szCs w:val="24"/>
      <w:u w:val="thick"/>
      <w:lang w:val="en-US" w:eastAsia="en-US" w:bidi="ar-SA"/>
    </w:rPr>
  </w:style>
  <w:style w:type="character" w:customStyle="1" w:styleId="articlehead21">
    <w:name w:val="articlehead21"/>
    <w:rsid w:val="005A7BB3"/>
    <w:rPr>
      <w:rFonts w:ascii="Arial" w:hAnsi="Arial" w:cs="Arial" w:hint="default"/>
      <w:b/>
      <w:bCs/>
      <w:color w:val="660000"/>
      <w:sz w:val="20"/>
      <w:szCs w:val="20"/>
    </w:rPr>
  </w:style>
  <w:style w:type="paragraph" w:customStyle="1" w:styleId="shellscontentions">
    <w:name w:val="shells/contentions"/>
    <w:basedOn w:val="TagCite0"/>
    <w:uiPriority w:val="99"/>
    <w:qFormat/>
    <w:rsid w:val="005A7BB3"/>
  </w:style>
  <w:style w:type="character" w:customStyle="1" w:styleId="BoldandUnderlineChar2Char1">
    <w:name w:val="Bold and Underline Char2 Char1"/>
    <w:rsid w:val="005A7BB3"/>
    <w:rPr>
      <w:b/>
      <w:szCs w:val="24"/>
      <w:u w:val="single"/>
      <w:lang w:val="en-US" w:eastAsia="en-US" w:bidi="ar-SA"/>
    </w:rPr>
  </w:style>
  <w:style w:type="character" w:customStyle="1" w:styleId="TagCiteChar1">
    <w:name w:val="Tag/Cite Char1"/>
    <w:rsid w:val="005A7BB3"/>
    <w:rPr>
      <w:b/>
      <w:lang w:val="en-US" w:eastAsia="en-US" w:bidi="ar-SA"/>
    </w:rPr>
  </w:style>
  <w:style w:type="character" w:customStyle="1" w:styleId="goohl2">
    <w:name w:val="goohl2"/>
    <w:basedOn w:val="DefaultParagraphFont"/>
    <w:rsid w:val="005A7BB3"/>
  </w:style>
  <w:style w:type="character" w:customStyle="1" w:styleId="Normal10">
    <w:name w:val="Normal1"/>
    <w:basedOn w:val="DefaultParagraphFont"/>
    <w:rsid w:val="005A7BB3"/>
  </w:style>
  <w:style w:type="paragraph" w:customStyle="1" w:styleId="BriefTitle1">
    <w:name w:val="Brief Title 1"/>
    <w:basedOn w:val="Normal"/>
    <w:uiPriority w:val="99"/>
    <w:qFormat/>
    <w:rsid w:val="005A7BB3"/>
    <w:pPr>
      <w:widowControl w:val="0"/>
      <w:autoSpaceDE w:val="0"/>
      <w:autoSpaceDN w:val="0"/>
      <w:adjustRightInd w:val="0"/>
      <w:spacing w:after="0" w:line="240" w:lineRule="auto"/>
      <w:jc w:val="center"/>
      <w:outlineLvl w:val="0"/>
    </w:pPr>
    <w:rPr>
      <w:rFonts w:ascii="Arial" w:eastAsia="Times New Roman" w:hAnsi="Arial" w:cs="Arial"/>
      <w:b/>
      <w:szCs w:val="20"/>
      <w:u w:val="single"/>
    </w:rPr>
  </w:style>
  <w:style w:type="paragraph" w:customStyle="1" w:styleId="TagCiteChar0">
    <w:name w:val="Tag/Cite Char"/>
    <w:basedOn w:val="Normal"/>
    <w:uiPriority w:val="99"/>
    <w:qFormat/>
    <w:rsid w:val="005A7BB3"/>
    <w:pPr>
      <w:widowControl w:val="0"/>
      <w:autoSpaceDE w:val="0"/>
      <w:autoSpaceDN w:val="0"/>
      <w:adjustRightInd w:val="0"/>
      <w:spacing w:after="0" w:line="240" w:lineRule="auto"/>
    </w:pPr>
    <w:rPr>
      <w:rFonts w:ascii="Arial" w:eastAsia="Times New Roman" w:hAnsi="Arial" w:cs="Arial"/>
      <w:b/>
      <w:szCs w:val="20"/>
    </w:rPr>
  </w:style>
  <w:style w:type="character" w:customStyle="1" w:styleId="CardCharChar">
    <w:name w:val="Card Char Char"/>
    <w:rsid w:val="005A7BB3"/>
    <w:rPr>
      <w:lang w:val="en-US" w:eastAsia="en-US" w:bidi="ar-SA"/>
    </w:rPr>
  </w:style>
  <w:style w:type="character" w:customStyle="1" w:styleId="BriefTitle1Char">
    <w:name w:val="Brief Title 1 Char"/>
    <w:rsid w:val="005A7BB3"/>
    <w:rPr>
      <w:b/>
      <w:u w:val="single"/>
      <w:lang w:val="en-US" w:eastAsia="en-US" w:bidi="ar-SA"/>
    </w:rPr>
  </w:style>
  <w:style w:type="character" w:customStyle="1" w:styleId="TagCiteCharChar">
    <w:name w:val="Tag/Cite Char Char"/>
    <w:rsid w:val="005A7BB3"/>
    <w:rPr>
      <w:b/>
      <w:lang w:val="en-US" w:eastAsia="en-US" w:bidi="ar-SA"/>
    </w:rPr>
  </w:style>
  <w:style w:type="paragraph" w:customStyle="1" w:styleId="ShellTitles">
    <w:name w:val="ShellTitles"/>
    <w:basedOn w:val="Normal"/>
    <w:uiPriority w:val="99"/>
    <w:qFormat/>
    <w:rsid w:val="005A7BB3"/>
    <w:pPr>
      <w:widowControl w:val="0"/>
      <w:autoSpaceDE w:val="0"/>
      <w:autoSpaceDN w:val="0"/>
      <w:adjustRightInd w:val="0"/>
      <w:spacing w:after="0" w:line="240" w:lineRule="auto"/>
    </w:pPr>
    <w:rPr>
      <w:rFonts w:ascii="Arial" w:eastAsia="Times New Roman" w:hAnsi="Arial" w:cs="Arial"/>
      <w:b/>
      <w:szCs w:val="20"/>
    </w:rPr>
  </w:style>
  <w:style w:type="paragraph" w:customStyle="1" w:styleId="maintext">
    <w:name w:val="maintext"/>
    <w:basedOn w:val="Normal"/>
    <w:uiPriority w:val="99"/>
    <w:qFormat/>
    <w:rsid w:val="005A7BB3"/>
    <w:pPr>
      <w:widowControl w:val="0"/>
      <w:autoSpaceDE w:val="0"/>
      <w:autoSpaceDN w:val="0"/>
      <w:adjustRightInd w:val="0"/>
      <w:spacing w:before="100" w:beforeAutospacing="1" w:after="100" w:afterAutospacing="1" w:line="240" w:lineRule="auto"/>
    </w:pPr>
    <w:rPr>
      <w:rFonts w:ascii="Arial" w:eastAsia="Times New Roman" w:hAnsi="Arial" w:cs="Arial"/>
      <w:szCs w:val="20"/>
    </w:rPr>
  </w:style>
  <w:style w:type="paragraph" w:customStyle="1" w:styleId="noindent">
    <w:name w:val="noindent"/>
    <w:basedOn w:val="Normal"/>
    <w:uiPriority w:val="99"/>
    <w:qFormat/>
    <w:rsid w:val="005A7BB3"/>
    <w:pPr>
      <w:spacing w:before="100" w:beforeAutospacing="1" w:after="100" w:afterAutospacing="1" w:line="240" w:lineRule="auto"/>
    </w:pPr>
    <w:rPr>
      <w:rFonts w:ascii="Arial" w:eastAsia="Times New Roman" w:hAnsi="Arial" w:cs="Arial"/>
      <w:szCs w:val="24"/>
    </w:rPr>
  </w:style>
  <w:style w:type="character" w:customStyle="1" w:styleId="btx">
    <w:name w:val="btx"/>
    <w:basedOn w:val="DefaultParagraphFont"/>
    <w:rsid w:val="005A7BB3"/>
  </w:style>
  <w:style w:type="character" w:customStyle="1" w:styleId="CardChar1">
    <w:name w:val="Card Char1"/>
    <w:rsid w:val="005A7BB3"/>
    <w:rPr>
      <w:lang w:val="en-US" w:eastAsia="en-US" w:bidi="ar-SA"/>
    </w:rPr>
  </w:style>
  <w:style w:type="character" w:customStyle="1" w:styleId="prodgeneral1">
    <w:name w:val="prodgeneral1"/>
    <w:rsid w:val="005A7BB3"/>
    <w:rPr>
      <w:rFonts w:ascii="Verdana" w:hAnsi="Verdana" w:hint="default"/>
      <w:b w:val="0"/>
      <w:bCs w:val="0"/>
      <w:caps w:val="0"/>
      <w:color w:val="000000"/>
      <w:spacing w:val="0"/>
      <w:sz w:val="16"/>
      <w:szCs w:val="16"/>
    </w:rPr>
  </w:style>
  <w:style w:type="character" w:customStyle="1" w:styleId="summary1">
    <w:name w:val="summary1"/>
    <w:rsid w:val="005A7BB3"/>
    <w:rPr>
      <w:rFonts w:ascii="Arial" w:hAnsi="Arial" w:cs="Arial" w:hint="default"/>
      <w:sz w:val="18"/>
      <w:szCs w:val="18"/>
    </w:rPr>
  </w:style>
  <w:style w:type="paragraph" w:customStyle="1" w:styleId="ToRead">
    <w:name w:val="To Read"/>
    <w:basedOn w:val="Normal"/>
    <w:uiPriority w:val="99"/>
    <w:qFormat/>
    <w:rsid w:val="005A7BB3"/>
    <w:pPr>
      <w:spacing w:after="0" w:line="240" w:lineRule="auto"/>
      <w:ind w:left="720"/>
    </w:pPr>
    <w:rPr>
      <w:rFonts w:ascii="Verdana" w:eastAsia="Times New Roman" w:hAnsi="Verdana" w:cs="Arial"/>
      <w:b/>
      <w:szCs w:val="24"/>
      <w:u w:val="single"/>
    </w:rPr>
  </w:style>
  <w:style w:type="character" w:customStyle="1" w:styleId="text3">
    <w:name w:val="text3"/>
    <w:basedOn w:val="DefaultParagraphFont"/>
    <w:rsid w:val="005A7BB3"/>
  </w:style>
  <w:style w:type="paragraph" w:customStyle="1" w:styleId="Style1">
    <w:name w:val="Style 1"/>
    <w:basedOn w:val="Normal"/>
    <w:uiPriority w:val="99"/>
    <w:qFormat/>
    <w:rsid w:val="005A7BB3"/>
    <w:pPr>
      <w:widowControl w:val="0"/>
      <w:spacing w:after="0" w:line="240" w:lineRule="auto"/>
      <w:ind w:firstLine="216"/>
    </w:pPr>
    <w:rPr>
      <w:rFonts w:ascii="Arial" w:eastAsia="Times New Roman" w:hAnsi="Arial" w:cs="Arial"/>
      <w:noProof/>
      <w:color w:val="000000"/>
      <w:szCs w:val="20"/>
    </w:rPr>
  </w:style>
  <w:style w:type="paragraph" w:customStyle="1" w:styleId="Style40">
    <w:name w:val="Style 4"/>
    <w:basedOn w:val="Normal"/>
    <w:uiPriority w:val="99"/>
    <w:qFormat/>
    <w:rsid w:val="005A7BB3"/>
    <w:pPr>
      <w:widowControl w:val="0"/>
      <w:tabs>
        <w:tab w:val="left" w:pos="6876"/>
      </w:tabs>
      <w:spacing w:after="0" w:line="240" w:lineRule="auto"/>
      <w:ind w:left="3744"/>
    </w:pPr>
    <w:rPr>
      <w:rFonts w:ascii="Arial" w:eastAsia="Times New Roman" w:hAnsi="Arial" w:cs="Arial"/>
      <w:noProof/>
      <w:color w:val="000000"/>
      <w:szCs w:val="20"/>
    </w:rPr>
  </w:style>
  <w:style w:type="paragraph" w:customStyle="1" w:styleId="listlevel1">
    <w:name w:val="list level 1"/>
    <w:basedOn w:val="Normal"/>
    <w:uiPriority w:val="99"/>
    <w:qFormat/>
    <w:rsid w:val="005A7BB3"/>
    <w:pPr>
      <w:overflowPunct w:val="0"/>
      <w:autoSpaceDE w:val="0"/>
      <w:autoSpaceDN w:val="0"/>
      <w:adjustRightInd w:val="0"/>
      <w:spacing w:after="0" w:line="240" w:lineRule="auto"/>
      <w:ind w:left="560" w:hanging="567"/>
      <w:textAlignment w:val="baseline"/>
    </w:pPr>
    <w:rPr>
      <w:rFonts w:ascii="Arial" w:eastAsia="Times New Roman" w:hAnsi="Arial" w:cs="Arial"/>
      <w:color w:val="000000"/>
      <w:sz w:val="24"/>
      <w:szCs w:val="20"/>
    </w:rPr>
  </w:style>
  <w:style w:type="paragraph" w:customStyle="1" w:styleId="listlevel2">
    <w:name w:val="list level 2"/>
    <w:basedOn w:val="Normal"/>
    <w:uiPriority w:val="99"/>
    <w:qFormat/>
    <w:rsid w:val="005A7BB3"/>
    <w:pPr>
      <w:overflowPunct w:val="0"/>
      <w:autoSpaceDE w:val="0"/>
      <w:autoSpaceDN w:val="0"/>
      <w:adjustRightInd w:val="0"/>
      <w:spacing w:after="0" w:line="240" w:lineRule="auto"/>
      <w:ind w:left="1120" w:hanging="560"/>
      <w:textAlignment w:val="baseline"/>
    </w:pPr>
    <w:rPr>
      <w:rFonts w:ascii="Arial" w:eastAsia="Times New Roman" w:hAnsi="Arial" w:cs="Arial"/>
      <w:color w:val="000000"/>
      <w:sz w:val="24"/>
      <w:szCs w:val="20"/>
    </w:rPr>
  </w:style>
  <w:style w:type="paragraph" w:customStyle="1" w:styleId="listlevel3">
    <w:name w:val="list level 3"/>
    <w:basedOn w:val="listlevel2"/>
    <w:uiPriority w:val="99"/>
    <w:qFormat/>
    <w:rsid w:val="005A7BB3"/>
  </w:style>
  <w:style w:type="paragraph" w:customStyle="1" w:styleId="PageNumber1">
    <w:name w:val="Page Number1"/>
    <w:basedOn w:val="Normal"/>
    <w:next w:val="Normal"/>
    <w:uiPriority w:val="99"/>
    <w:qFormat/>
    <w:rsid w:val="005A7BB3"/>
    <w:pPr>
      <w:spacing w:after="0" w:line="240" w:lineRule="auto"/>
    </w:pPr>
    <w:rPr>
      <w:rFonts w:ascii="Arial" w:eastAsia="Times New Roman" w:hAnsi="Arial" w:cs="Arial"/>
      <w:szCs w:val="24"/>
    </w:rPr>
  </w:style>
  <w:style w:type="paragraph" w:customStyle="1" w:styleId="Cite1">
    <w:name w:val="Cite1"/>
    <w:uiPriority w:val="99"/>
    <w:qFormat/>
    <w:rsid w:val="005A7BB3"/>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5A7BB3"/>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5A7BB3"/>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5A7BB3"/>
    <w:pPr>
      <w:spacing w:after="0" w:line="240" w:lineRule="auto"/>
      <w:ind w:left="288" w:right="288"/>
    </w:pPr>
    <w:rPr>
      <w:rFonts w:ascii="Arial" w:eastAsia="Times New Roman" w:hAnsi="Arial" w:cs="Arial"/>
      <w:szCs w:val="24"/>
    </w:rPr>
  </w:style>
  <w:style w:type="paragraph" w:customStyle="1" w:styleId="cite21">
    <w:name w:val="cite2"/>
    <w:uiPriority w:val="99"/>
    <w:qFormat/>
    <w:rsid w:val="005A7BB3"/>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5A7BB3"/>
    <w:rPr>
      <w:rFonts w:ascii="Times New Roman" w:hAnsi="Times New Roman"/>
      <w:sz w:val="20"/>
      <w:u w:val="single"/>
      <w:lang w:eastAsia="en-US"/>
    </w:rPr>
  </w:style>
  <w:style w:type="paragraph" w:customStyle="1" w:styleId="articletext">
    <w:name w:val="articletext"/>
    <w:basedOn w:val="Normal"/>
    <w:uiPriority w:val="99"/>
    <w:qFormat/>
    <w:rsid w:val="005A7BB3"/>
    <w:pPr>
      <w:spacing w:before="100" w:beforeAutospacing="1" w:after="100" w:afterAutospacing="1" w:line="240" w:lineRule="auto"/>
    </w:pPr>
    <w:rPr>
      <w:rFonts w:ascii="Verdana" w:eastAsia="Times New Roman" w:hAnsi="Verdana" w:cs="Arial"/>
      <w:color w:val="2A2A2A"/>
      <w:sz w:val="21"/>
      <w:szCs w:val="21"/>
    </w:rPr>
  </w:style>
  <w:style w:type="character" w:customStyle="1" w:styleId="CardTextUnderlinedChar">
    <w:name w:val="Card Text Underlined Char"/>
    <w:rsid w:val="005A7BB3"/>
    <w:rPr>
      <w:rFonts w:ascii="Arial Narrow" w:hAnsi="Arial Narrow"/>
      <w:sz w:val="24"/>
      <w:szCs w:val="24"/>
      <w:u w:val="single"/>
      <w:lang w:val="en-US" w:eastAsia="en-US" w:bidi="ar-SA"/>
    </w:rPr>
  </w:style>
  <w:style w:type="character" w:customStyle="1" w:styleId="cardtextsmallChar">
    <w:name w:val="card text small Char"/>
    <w:rsid w:val="005A7BB3"/>
    <w:rPr>
      <w:rFonts w:ascii="Arial Narrow" w:hAnsi="Arial Narrow"/>
      <w:sz w:val="16"/>
      <w:szCs w:val="24"/>
      <w:lang w:val="en-US" w:eastAsia="en-US" w:bidi="ar-SA"/>
    </w:rPr>
  </w:style>
  <w:style w:type="paragraph" w:customStyle="1" w:styleId="cardtextsmall">
    <w:name w:val="card text small"/>
    <w:basedOn w:val="Normal"/>
    <w:uiPriority w:val="99"/>
    <w:qFormat/>
    <w:rsid w:val="005A7BB3"/>
    <w:pPr>
      <w:spacing w:after="0" w:line="240" w:lineRule="auto"/>
    </w:pPr>
    <w:rPr>
      <w:rFonts w:ascii="Arial Narrow" w:eastAsia="Times New Roman" w:hAnsi="Arial Narrow" w:cs="Arial"/>
      <w:sz w:val="16"/>
      <w:szCs w:val="24"/>
    </w:rPr>
  </w:style>
  <w:style w:type="paragraph" w:customStyle="1" w:styleId="CaseListNormal">
    <w:name w:val="Case List Normal"/>
    <w:basedOn w:val="Normal"/>
    <w:uiPriority w:val="99"/>
    <w:qFormat/>
    <w:rsid w:val="005A7BB3"/>
    <w:pPr>
      <w:spacing w:after="0" w:line="240" w:lineRule="auto"/>
    </w:pPr>
    <w:rPr>
      <w:rFonts w:ascii="Times" w:eastAsia="Times New Roman" w:hAnsi="Times" w:cs="Arial"/>
      <w:szCs w:val="26"/>
    </w:rPr>
  </w:style>
  <w:style w:type="paragraph" w:customStyle="1" w:styleId="Body">
    <w:name w:val="Body"/>
    <w:basedOn w:val="Normal"/>
    <w:uiPriority w:val="99"/>
    <w:qFormat/>
    <w:rsid w:val="005A7BB3"/>
    <w:pPr>
      <w:spacing w:after="0" w:line="240" w:lineRule="auto"/>
      <w:outlineLvl w:val="3"/>
    </w:pPr>
    <w:rPr>
      <w:rFonts w:ascii="Arial" w:eastAsia="Times New Roman" w:hAnsi="Arial" w:cs="Arial"/>
      <w:szCs w:val="20"/>
    </w:rPr>
  </w:style>
  <w:style w:type="paragraph" w:customStyle="1" w:styleId="3text">
    <w:name w:val="3text"/>
    <w:basedOn w:val="Normal"/>
    <w:uiPriority w:val="99"/>
    <w:qFormat/>
    <w:rsid w:val="005A7BB3"/>
    <w:pPr>
      <w:spacing w:before="100" w:beforeAutospacing="1" w:after="100" w:afterAutospacing="1" w:line="240" w:lineRule="auto"/>
    </w:pPr>
    <w:rPr>
      <w:rFonts w:ascii="Arial" w:eastAsia="Times New Roman" w:hAnsi="Arial" w:cs="Arial"/>
      <w:sz w:val="24"/>
      <w:szCs w:val="24"/>
    </w:rPr>
  </w:style>
  <w:style w:type="character" w:customStyle="1" w:styleId="countrytitle1">
    <w:name w:val="countrytitle1"/>
    <w:rsid w:val="005A7BB3"/>
    <w:rPr>
      <w:rFonts w:ascii="Verdana" w:hAnsi="Verdana" w:hint="default"/>
      <w:b/>
      <w:bCs/>
      <w:color w:val="293643"/>
      <w:sz w:val="24"/>
      <w:szCs w:val="24"/>
    </w:rPr>
  </w:style>
  <w:style w:type="character" w:customStyle="1" w:styleId="storyheader1">
    <w:name w:val="storyheader1"/>
    <w:rsid w:val="005A7BB3"/>
    <w:rPr>
      <w:rFonts w:ascii="Verdana" w:hAnsi="Verdana" w:hint="default"/>
      <w:b/>
      <w:bCs/>
      <w:color w:val="000000"/>
      <w:sz w:val="21"/>
      <w:szCs w:val="21"/>
    </w:rPr>
  </w:style>
  <w:style w:type="paragraph" w:customStyle="1" w:styleId="TimesNewRoman12">
    <w:name w:val="TimesNewRoman12"/>
    <w:uiPriority w:val="99"/>
    <w:qFormat/>
    <w:rsid w:val="005A7BB3"/>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5A7BB3"/>
    <w:pPr>
      <w:spacing w:before="100" w:beforeAutospacing="1" w:after="100" w:afterAutospacing="1" w:line="240" w:lineRule="auto"/>
    </w:pPr>
    <w:rPr>
      <w:rFonts w:ascii="Arial" w:eastAsia="Times New Roman" w:hAnsi="Arial" w:cs="Arial"/>
      <w:sz w:val="24"/>
      <w:szCs w:val="24"/>
    </w:rPr>
  </w:style>
  <w:style w:type="character" w:customStyle="1" w:styleId="cardunderlinedChar0">
    <w:name w:val="card underlined Char"/>
    <w:rsid w:val="005A7BB3"/>
    <w:rPr>
      <w:rFonts w:ascii="Arial" w:hAnsi="Arial"/>
      <w:sz w:val="22"/>
      <w:szCs w:val="24"/>
      <w:u w:val="single"/>
      <w:lang w:val="en-US" w:eastAsia="en-US" w:bidi="ar-SA"/>
    </w:rPr>
  </w:style>
  <w:style w:type="paragraph" w:customStyle="1" w:styleId="medium-normal">
    <w:name w:val="medium-normal"/>
    <w:basedOn w:val="Normal"/>
    <w:uiPriority w:val="99"/>
    <w:qFormat/>
    <w:rsid w:val="005A7BB3"/>
    <w:pPr>
      <w:spacing w:before="100" w:beforeAutospacing="1" w:after="100" w:afterAutospacing="1" w:line="240" w:lineRule="auto"/>
    </w:pPr>
    <w:rPr>
      <w:rFonts w:ascii="Arial" w:eastAsia="Times New Roman" w:hAnsi="Arial" w:cs="Arial"/>
      <w:sz w:val="24"/>
      <w:szCs w:val="24"/>
    </w:rPr>
  </w:style>
  <w:style w:type="paragraph" w:customStyle="1" w:styleId="textChar">
    <w:name w:val="text Char"/>
    <w:basedOn w:val="Normal"/>
    <w:autoRedefine/>
    <w:uiPriority w:val="99"/>
    <w:qFormat/>
    <w:rsid w:val="005A7BB3"/>
    <w:pPr>
      <w:spacing w:after="0" w:line="240" w:lineRule="auto"/>
    </w:pPr>
    <w:rPr>
      <w:rFonts w:ascii="Arial" w:eastAsia="Times New Roman" w:hAnsi="Arial" w:cs="Arial"/>
      <w:color w:val="000000"/>
      <w:sz w:val="18"/>
      <w:szCs w:val="24"/>
    </w:rPr>
  </w:style>
  <w:style w:type="paragraph" w:customStyle="1" w:styleId="text1">
    <w:name w:val="text1"/>
    <w:basedOn w:val="Normal"/>
    <w:autoRedefine/>
    <w:uiPriority w:val="99"/>
    <w:qFormat/>
    <w:rsid w:val="005A7BB3"/>
    <w:pPr>
      <w:spacing w:after="0" w:line="240" w:lineRule="auto"/>
    </w:pPr>
    <w:rPr>
      <w:rFonts w:ascii="Arial" w:eastAsia="Times New Roman" w:hAnsi="Arial" w:cs="Arial"/>
      <w:szCs w:val="20"/>
    </w:rPr>
  </w:style>
  <w:style w:type="character" w:customStyle="1" w:styleId="article1">
    <w:name w:val="article1"/>
    <w:rsid w:val="005A7BB3"/>
    <w:rPr>
      <w:rFonts w:ascii="Verdana" w:hAnsi="Verdana" w:hint="default"/>
      <w:color w:val="333333"/>
      <w:sz w:val="16"/>
      <w:szCs w:val="16"/>
    </w:rPr>
  </w:style>
  <w:style w:type="paragraph" w:customStyle="1" w:styleId="RepeatBlockHeading">
    <w:name w:val="Repeat Block Heading"/>
    <w:basedOn w:val="Normal"/>
    <w:autoRedefine/>
    <w:uiPriority w:val="99"/>
    <w:qFormat/>
    <w:rsid w:val="005A7BB3"/>
    <w:pPr>
      <w:spacing w:after="0" w:line="240" w:lineRule="auto"/>
      <w:jc w:val="center"/>
    </w:pPr>
    <w:rPr>
      <w:rFonts w:ascii="Arial" w:eastAsia="Times New Roman" w:hAnsi="Arial" w:cs="Arial"/>
      <w:b/>
      <w:smallCaps/>
      <w:color w:val="000000"/>
      <w:sz w:val="24"/>
      <w:szCs w:val="24"/>
      <w:u w:val="thick"/>
    </w:rPr>
  </w:style>
  <w:style w:type="character" w:customStyle="1" w:styleId="Hyperlink6">
    <w:name w:val="Hyperlink6"/>
    <w:rsid w:val="005A7BB3"/>
    <w:rPr>
      <w:color w:val="3300CC"/>
      <w:u w:val="single"/>
    </w:rPr>
  </w:style>
  <w:style w:type="paragraph" w:customStyle="1" w:styleId="story-headline">
    <w:name w:val="story-headline"/>
    <w:basedOn w:val="Normal"/>
    <w:uiPriority w:val="99"/>
    <w:qFormat/>
    <w:rsid w:val="005A7BB3"/>
    <w:pPr>
      <w:spacing w:before="72" w:after="72" w:line="240" w:lineRule="auto"/>
    </w:pPr>
    <w:rPr>
      <w:rFonts w:ascii="Arial" w:eastAsia="Times New Roman" w:hAnsi="Arial" w:cs="Arial"/>
      <w:b/>
      <w:bCs/>
      <w:sz w:val="26"/>
      <w:szCs w:val="26"/>
    </w:rPr>
  </w:style>
  <w:style w:type="paragraph" w:customStyle="1" w:styleId="story-body">
    <w:name w:val="story-body"/>
    <w:basedOn w:val="Normal"/>
    <w:uiPriority w:val="99"/>
    <w:qFormat/>
    <w:rsid w:val="005A7BB3"/>
    <w:pPr>
      <w:spacing w:before="100" w:beforeAutospacing="1" w:after="100" w:afterAutospacing="1" w:line="240" w:lineRule="auto"/>
    </w:pPr>
    <w:rPr>
      <w:rFonts w:ascii="Arial" w:eastAsia="Times New Roman" w:hAnsi="Arial" w:cs="Arial"/>
    </w:rPr>
  </w:style>
  <w:style w:type="character" w:customStyle="1" w:styleId="story-posted-date1">
    <w:name w:val="story-posted-date1"/>
    <w:rsid w:val="005A7BB3"/>
    <w:rPr>
      <w:rFonts w:ascii="Arial" w:hAnsi="Arial" w:cs="Arial" w:hint="default"/>
      <w:b w:val="0"/>
      <w:bCs w:val="0"/>
      <w:sz w:val="19"/>
      <w:szCs w:val="19"/>
    </w:rPr>
  </w:style>
  <w:style w:type="paragraph" w:customStyle="1" w:styleId="story-dateline">
    <w:name w:val="story-dateline"/>
    <w:basedOn w:val="Normal"/>
    <w:uiPriority w:val="99"/>
    <w:qFormat/>
    <w:rsid w:val="005A7BB3"/>
    <w:pPr>
      <w:spacing w:after="0" w:line="240" w:lineRule="auto"/>
    </w:pPr>
    <w:rPr>
      <w:rFonts w:ascii="Arial" w:eastAsia="Times New Roman" w:hAnsi="Arial" w:cs="Arial"/>
      <w:b/>
      <w:bCs/>
    </w:rPr>
  </w:style>
  <w:style w:type="paragraph" w:customStyle="1" w:styleId="TextofCards">
    <w:name w:val="Text of Cards"/>
    <w:basedOn w:val="Normal"/>
    <w:uiPriority w:val="99"/>
    <w:qFormat/>
    <w:rsid w:val="005A7BB3"/>
    <w:pPr>
      <w:spacing w:after="0" w:line="240" w:lineRule="auto"/>
    </w:pPr>
    <w:rPr>
      <w:rFonts w:ascii="Arial" w:eastAsia="Times New Roman" w:hAnsi="Arial" w:cs="Arial"/>
      <w:color w:val="000000"/>
      <w:spacing w:val="6"/>
      <w:szCs w:val="23"/>
    </w:rPr>
  </w:style>
  <w:style w:type="paragraph" w:customStyle="1" w:styleId="Corpotesto">
    <w:name w:val="Corpo testo"/>
    <w:basedOn w:val="Normal"/>
    <w:uiPriority w:val="99"/>
    <w:qFormat/>
    <w:rsid w:val="005A7BB3"/>
    <w:pPr>
      <w:widowControl w:val="0"/>
      <w:adjustRightInd w:val="0"/>
      <w:spacing w:after="283" w:line="240" w:lineRule="auto"/>
    </w:pPr>
    <w:rPr>
      <w:rFonts w:ascii="Times" w:eastAsia="Times New Roman" w:hAnsi="Times" w:cs="Arial"/>
      <w:szCs w:val="24"/>
    </w:rPr>
  </w:style>
  <w:style w:type="character" w:customStyle="1" w:styleId="Heading2CharCharCharCharCharCharCharCharCharCharCharCharCharChar">
    <w:name w:val="Heading 2 Char Char Char Char Char Char Char Char Char Char Char Char Char Char"/>
    <w:rsid w:val="005A7BB3"/>
    <w:rPr>
      <w:rFonts w:eastAsia="SimSun" w:cs="Arial"/>
      <w:b/>
      <w:bCs/>
      <w:iCs/>
      <w:sz w:val="24"/>
      <w:szCs w:val="28"/>
      <w:lang w:val="en-US" w:eastAsia="zh-CN" w:bidi="ar-SA"/>
    </w:rPr>
  </w:style>
  <w:style w:type="paragraph" w:customStyle="1" w:styleId="PageHeading">
    <w:name w:val="Page Heading"/>
    <w:basedOn w:val="Heading2"/>
    <w:uiPriority w:val="99"/>
    <w:qFormat/>
    <w:rsid w:val="005A7BB3"/>
    <w:pPr>
      <w:keepLines w:val="0"/>
      <w:pageBreakBefore w:val="0"/>
      <w:widowControl w:val="0"/>
      <w:suppressAutoHyphens/>
      <w:spacing w:before="480" w:line="240" w:lineRule="auto"/>
      <w:jc w:val="left"/>
    </w:pPr>
    <w:rPr>
      <w:rFonts w:ascii="Arial" w:eastAsia="Times New Roman" w:hAnsi="Arial" w:cs="Arial"/>
      <w:bCs/>
      <w:sz w:val="32"/>
      <w:szCs w:val="16"/>
      <w:u w:val="none"/>
    </w:rPr>
  </w:style>
  <w:style w:type="character" w:customStyle="1" w:styleId="postbody">
    <w:name w:val="postbody"/>
    <w:basedOn w:val="DefaultParagraphFont"/>
    <w:rsid w:val="005A7BB3"/>
  </w:style>
  <w:style w:type="paragraph" w:customStyle="1" w:styleId="tagCharChar1Char">
    <w:name w:val="tag Char Char1 Char"/>
    <w:uiPriority w:val="99"/>
    <w:qFormat/>
    <w:rsid w:val="005A7BB3"/>
    <w:rPr>
      <w:rFonts w:eastAsia="Times New Roman"/>
      <w:b/>
      <w:bCs/>
      <w:sz w:val="24"/>
      <w:szCs w:val="24"/>
    </w:rPr>
  </w:style>
  <w:style w:type="character" w:customStyle="1" w:styleId="textmedium">
    <w:name w:val="textmedium"/>
    <w:basedOn w:val="DefaultParagraphFont"/>
    <w:rsid w:val="005A7BB3"/>
  </w:style>
  <w:style w:type="character" w:customStyle="1" w:styleId="citation1">
    <w:name w:val="citation1"/>
    <w:rsid w:val="005A7BB3"/>
    <w:rPr>
      <w:rFonts w:ascii="Verdana" w:hAnsi="Verdana" w:hint="default"/>
      <w:sz w:val="17"/>
      <w:szCs w:val="17"/>
    </w:rPr>
  </w:style>
  <w:style w:type="character" w:customStyle="1" w:styleId="hithighlite">
    <w:name w:val="hithighlite"/>
    <w:basedOn w:val="DefaultParagraphFont"/>
    <w:rsid w:val="005A7BB3"/>
  </w:style>
  <w:style w:type="character" w:customStyle="1" w:styleId="articlecontent">
    <w:name w:val="articlecontent"/>
    <w:basedOn w:val="DefaultParagraphFont"/>
    <w:rsid w:val="005A7BB3"/>
  </w:style>
  <w:style w:type="paragraph" w:styleId="FootnoteText">
    <w:name w:val="footnote text"/>
    <w:basedOn w:val="Normal"/>
    <w:link w:val="FootnoteTextChar"/>
    <w:qFormat/>
    <w:rsid w:val="005A7BB3"/>
    <w:pPr>
      <w:spacing w:after="0" w:line="240" w:lineRule="auto"/>
    </w:pPr>
    <w:rPr>
      <w:rFonts w:ascii="Times" w:eastAsia="Times" w:hAnsi="Times" w:cs="Arial"/>
      <w:szCs w:val="20"/>
    </w:rPr>
  </w:style>
  <w:style w:type="character" w:customStyle="1" w:styleId="FootnoteTextChar">
    <w:name w:val="Footnote Text Char"/>
    <w:basedOn w:val="DefaultParagraphFont"/>
    <w:link w:val="FootnoteText"/>
    <w:rsid w:val="005A7BB3"/>
    <w:rPr>
      <w:rFonts w:ascii="Times" w:eastAsia="Times" w:hAnsi="Times" w:cs="Arial"/>
      <w:szCs w:val="20"/>
    </w:rPr>
  </w:style>
  <w:style w:type="paragraph" w:customStyle="1" w:styleId="inside-copy">
    <w:name w:val="inside-copy"/>
    <w:basedOn w:val="Normal"/>
    <w:uiPriority w:val="99"/>
    <w:qFormat/>
    <w:rsid w:val="005A7BB3"/>
    <w:pPr>
      <w:spacing w:before="100" w:beforeAutospacing="1" w:after="100" w:afterAutospacing="1" w:line="225" w:lineRule="atLeast"/>
    </w:pPr>
    <w:rPr>
      <w:rFonts w:ascii="Arial" w:eastAsia="Times New Roman" w:hAnsi="Arial" w:cs="Arial"/>
      <w:color w:val="000000"/>
      <w:sz w:val="18"/>
      <w:szCs w:val="18"/>
    </w:rPr>
  </w:style>
  <w:style w:type="paragraph" w:customStyle="1" w:styleId="OmniPage1">
    <w:name w:val="OmniPage #1"/>
    <w:basedOn w:val="Normal"/>
    <w:uiPriority w:val="99"/>
    <w:qFormat/>
    <w:rsid w:val="005A7BB3"/>
    <w:pPr>
      <w:widowControl w:val="0"/>
      <w:autoSpaceDE w:val="0"/>
      <w:autoSpaceDN w:val="0"/>
      <w:adjustRightInd w:val="0"/>
      <w:spacing w:after="0" w:line="240" w:lineRule="atLeast"/>
    </w:pPr>
    <w:rPr>
      <w:rFonts w:ascii="Times" w:eastAsia="Times New Roman" w:hAnsi="Times" w:cs="Arial"/>
      <w:sz w:val="24"/>
      <w:szCs w:val="24"/>
    </w:rPr>
  </w:style>
  <w:style w:type="paragraph" w:customStyle="1" w:styleId="TitlePageCenter">
    <w:name w:val="Title Page Center"/>
    <w:basedOn w:val="Normal"/>
    <w:autoRedefine/>
    <w:uiPriority w:val="99"/>
    <w:qFormat/>
    <w:rsid w:val="005A7BB3"/>
    <w:pPr>
      <w:spacing w:after="0" w:line="240" w:lineRule="auto"/>
      <w:jc w:val="center"/>
    </w:pPr>
    <w:rPr>
      <w:rFonts w:ascii="Arial Narrow" w:eastAsia="Times New Roman" w:hAnsi="Arial Narrow" w:cs="Arial"/>
      <w:b/>
      <w:caps/>
      <w:sz w:val="24"/>
      <w:szCs w:val="20"/>
    </w:rPr>
  </w:style>
  <w:style w:type="paragraph" w:customStyle="1" w:styleId="TitlePageBy">
    <w:name w:val="Title Page By"/>
    <w:basedOn w:val="TitlePageCenter"/>
    <w:next w:val="Normal"/>
    <w:autoRedefine/>
    <w:uiPriority w:val="99"/>
    <w:qFormat/>
    <w:rsid w:val="005A7BB3"/>
  </w:style>
  <w:style w:type="paragraph" w:customStyle="1" w:styleId="ProjectTitleLine">
    <w:name w:val="Project Title Line"/>
    <w:basedOn w:val="Normal"/>
    <w:next w:val="Normal"/>
    <w:autoRedefine/>
    <w:uiPriority w:val="99"/>
    <w:qFormat/>
    <w:rsid w:val="005A7BB3"/>
    <w:pPr>
      <w:spacing w:after="0" w:line="240" w:lineRule="auto"/>
      <w:jc w:val="center"/>
    </w:pPr>
    <w:rPr>
      <w:rFonts w:ascii="Arial" w:eastAsia="Times New Roman" w:hAnsi="Arial" w:cs="Arial"/>
      <w:caps/>
      <w:szCs w:val="20"/>
    </w:rPr>
  </w:style>
  <w:style w:type="character" w:customStyle="1" w:styleId="fource1">
    <w:name w:val="fource1"/>
    <w:rsid w:val="005A7BB3"/>
    <w:rPr>
      <w:sz w:val="34"/>
      <w:szCs w:val="34"/>
    </w:rPr>
  </w:style>
  <w:style w:type="paragraph" w:customStyle="1" w:styleId="LanguageStrike">
    <w:name w:val="Language Strike"/>
    <w:basedOn w:val="Normal"/>
    <w:next w:val="Normal"/>
    <w:uiPriority w:val="99"/>
    <w:qFormat/>
    <w:rsid w:val="005A7BB3"/>
    <w:pPr>
      <w:spacing w:after="0" w:line="240" w:lineRule="auto"/>
    </w:pPr>
    <w:rPr>
      <w:rFonts w:ascii="Arial Narrow" w:eastAsia="Times New Roman" w:hAnsi="Arial Narrow" w:cs="Arial"/>
      <w:strike/>
      <w:szCs w:val="24"/>
    </w:rPr>
  </w:style>
  <w:style w:type="character" w:customStyle="1" w:styleId="LanguageStrikeChar">
    <w:name w:val="Language Strike Char"/>
    <w:rsid w:val="005A7BB3"/>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5A7BB3"/>
    <w:pPr>
      <w:spacing w:after="0" w:line="240" w:lineRule="auto"/>
    </w:pPr>
    <w:rPr>
      <w:rFonts w:ascii="Arial" w:eastAsia="Times New Roman" w:hAnsi="Arial" w:cs="Arial"/>
      <w:szCs w:val="20"/>
      <w:u w:val="single"/>
    </w:rPr>
  </w:style>
  <w:style w:type="paragraph" w:customStyle="1" w:styleId="Normal10pt">
    <w:name w:val="Normal + 10 pt"/>
    <w:basedOn w:val="Normal"/>
    <w:uiPriority w:val="99"/>
    <w:qFormat/>
    <w:rsid w:val="005A7BB3"/>
    <w:pPr>
      <w:spacing w:after="0" w:line="240" w:lineRule="auto"/>
    </w:pPr>
    <w:rPr>
      <w:rFonts w:ascii="Arial" w:eastAsia="Times New Roman" w:hAnsi="Arial" w:cs="Arial"/>
      <w:szCs w:val="20"/>
    </w:rPr>
  </w:style>
  <w:style w:type="paragraph" w:customStyle="1" w:styleId="cardChar1Char">
    <w:name w:val="card Char1 Char"/>
    <w:basedOn w:val="Normal"/>
    <w:uiPriority w:val="99"/>
    <w:qFormat/>
    <w:rsid w:val="005A7BB3"/>
    <w:pPr>
      <w:spacing w:after="0" w:line="240" w:lineRule="auto"/>
      <w:ind w:left="288" w:right="288"/>
    </w:pPr>
    <w:rPr>
      <w:rFonts w:ascii="Arial" w:eastAsia="Times New Roman" w:hAnsi="Arial" w:cs="Arial"/>
      <w:szCs w:val="20"/>
    </w:rPr>
  </w:style>
  <w:style w:type="character" w:customStyle="1" w:styleId="normal11">
    <w:name w:val="normal1"/>
    <w:basedOn w:val="DefaultParagraphFont"/>
    <w:rsid w:val="005A7BB3"/>
  </w:style>
  <w:style w:type="character" w:customStyle="1" w:styleId="ds">
    <w:name w:val="ds"/>
    <w:basedOn w:val="DefaultParagraphFont"/>
    <w:rsid w:val="005A7BB3"/>
  </w:style>
  <w:style w:type="character" w:customStyle="1" w:styleId="UnderliningChar1">
    <w:name w:val="Underlining Char1"/>
    <w:rsid w:val="005A7BB3"/>
    <w:rPr>
      <w:rFonts w:ascii="Arial Narrow" w:hAnsi="Arial Narrow"/>
      <w:szCs w:val="24"/>
      <w:u w:val="single"/>
      <w:lang w:val="en-US" w:eastAsia="en-US" w:bidi="ar-SA"/>
    </w:rPr>
  </w:style>
  <w:style w:type="character" w:customStyle="1" w:styleId="UnderliningChar2">
    <w:name w:val="Underlining Char2"/>
    <w:rsid w:val="005A7BB3"/>
    <w:rPr>
      <w:rFonts w:ascii="Arial Narrow" w:hAnsi="Arial Narrow"/>
      <w:szCs w:val="24"/>
      <w:u w:val="single"/>
      <w:lang w:val="en-US" w:eastAsia="en-US" w:bidi="ar-SA"/>
    </w:rPr>
  </w:style>
  <w:style w:type="character" w:customStyle="1" w:styleId="MicroTextChar1">
    <w:name w:val="MicroText Char1"/>
    <w:rsid w:val="005A7BB3"/>
    <w:rPr>
      <w:rFonts w:ascii="Arial Narrow" w:hAnsi="Arial Narrow"/>
      <w:sz w:val="12"/>
      <w:szCs w:val="24"/>
      <w:lang w:val="en-US" w:eastAsia="en-US" w:bidi="ar-SA"/>
    </w:rPr>
  </w:style>
  <w:style w:type="paragraph" w:customStyle="1" w:styleId="CM12">
    <w:name w:val="CM12"/>
    <w:basedOn w:val="Default"/>
    <w:next w:val="Default"/>
    <w:uiPriority w:val="99"/>
    <w:qFormat/>
    <w:rsid w:val="005A7BB3"/>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5A7BB3"/>
    <w:pPr>
      <w:widowControl w:val="0"/>
      <w:spacing w:after="480"/>
    </w:pPr>
    <w:rPr>
      <w:rFonts w:ascii="Granjon LT Std" w:hAnsi="Granjon LT Std"/>
      <w:color w:val="auto"/>
    </w:rPr>
  </w:style>
  <w:style w:type="paragraph" w:customStyle="1" w:styleId="CM10">
    <w:name w:val="CM10"/>
    <w:basedOn w:val="Default"/>
    <w:next w:val="Default"/>
    <w:uiPriority w:val="99"/>
    <w:qFormat/>
    <w:rsid w:val="005A7BB3"/>
    <w:pPr>
      <w:widowControl w:val="0"/>
      <w:spacing w:line="320" w:lineRule="atLeast"/>
    </w:pPr>
    <w:rPr>
      <w:rFonts w:ascii="Granjon LT Std" w:hAnsi="Granjon LT Std"/>
      <w:color w:val="auto"/>
    </w:rPr>
  </w:style>
  <w:style w:type="character" w:styleId="EndnoteReference">
    <w:name w:val="endnote reference"/>
    <w:rsid w:val="005A7BB3"/>
    <w:rPr>
      <w:vertAlign w:val="baseline"/>
    </w:rPr>
  </w:style>
  <w:style w:type="paragraph" w:customStyle="1" w:styleId="bold">
    <w:name w:val="bold"/>
    <w:basedOn w:val="Normal"/>
    <w:uiPriority w:val="99"/>
    <w:qFormat/>
    <w:rsid w:val="005A7BB3"/>
    <w:pPr>
      <w:spacing w:before="100" w:beforeAutospacing="1" w:after="100" w:afterAutospacing="1" w:line="240" w:lineRule="auto"/>
    </w:pPr>
    <w:rPr>
      <w:rFonts w:ascii="Arial" w:eastAsia="Times New Roman" w:hAnsi="Arial" w:cs="Arial"/>
      <w:b/>
      <w:bCs/>
      <w:sz w:val="24"/>
      <w:szCs w:val="24"/>
    </w:rPr>
  </w:style>
  <w:style w:type="paragraph" w:customStyle="1" w:styleId="StrikeThrough">
    <w:name w:val="Strike Through"/>
    <w:basedOn w:val="Normal"/>
    <w:next w:val="Normal"/>
    <w:uiPriority w:val="99"/>
    <w:qFormat/>
    <w:rsid w:val="005A7BB3"/>
    <w:pPr>
      <w:spacing w:after="0" w:line="240" w:lineRule="auto"/>
    </w:pPr>
    <w:rPr>
      <w:rFonts w:ascii="Arial Narrow" w:eastAsia="Times New Roman" w:hAnsi="Arial Narrow" w:cs="Arial"/>
      <w:strike/>
      <w:szCs w:val="20"/>
    </w:rPr>
  </w:style>
  <w:style w:type="paragraph" w:customStyle="1" w:styleId="textbodyblack">
    <w:name w:val="textbodyblack"/>
    <w:basedOn w:val="Normal"/>
    <w:uiPriority w:val="99"/>
    <w:qFormat/>
    <w:rsid w:val="005A7BB3"/>
    <w:pPr>
      <w:spacing w:before="100" w:beforeAutospacing="1" w:after="100" w:afterAutospacing="1" w:line="240" w:lineRule="auto"/>
    </w:pPr>
    <w:rPr>
      <w:rFonts w:ascii="Arial" w:eastAsia="Times New Roman" w:hAnsi="Arial" w:cs="Arial"/>
      <w:sz w:val="24"/>
      <w:szCs w:val="24"/>
    </w:rPr>
  </w:style>
  <w:style w:type="character" w:customStyle="1" w:styleId="DefaultPara">
    <w:name w:val="Default Para"/>
    <w:rsid w:val="005A7BB3"/>
    <w:rPr>
      <w:sz w:val="20"/>
    </w:rPr>
  </w:style>
  <w:style w:type="character" w:customStyle="1" w:styleId="SYSHYPERTEXT">
    <w:name w:val="SYS_HYPERTEXT"/>
    <w:rsid w:val="005A7BB3"/>
    <w:rPr>
      <w:color w:val="0000FF"/>
      <w:u w:val="single"/>
    </w:rPr>
  </w:style>
  <w:style w:type="character" w:customStyle="1" w:styleId="Hyperlink1">
    <w:name w:val="Hyperlink1"/>
    <w:rsid w:val="005A7BB3"/>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5A7BB3"/>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5A7BB3"/>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5A7BB3"/>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center"/>
      <w:outlineLvl w:val="0"/>
    </w:pPr>
    <w:rPr>
      <w:rFonts w:ascii="Arial" w:eastAsia="Helvetica" w:hAnsi="Arial" w:cs="Arial"/>
      <w:b/>
      <w:emboss/>
      <w:color w:val="000000"/>
      <w:sz w:val="48"/>
      <w:szCs w:val="48"/>
    </w:rPr>
  </w:style>
  <w:style w:type="character" w:customStyle="1" w:styleId="BlockHeading1Char">
    <w:name w:val="Block Heading 1 Char"/>
    <w:rsid w:val="005A7BB3"/>
    <w:rPr>
      <w:rFonts w:ascii="Georgia" w:hAnsi="Georgia"/>
      <w:b/>
      <w:emboss/>
      <w:color w:val="000000"/>
      <w:sz w:val="48"/>
      <w:szCs w:val="48"/>
      <w:lang w:val="en-US" w:eastAsia="en-US" w:bidi="ar-SA"/>
    </w:rPr>
  </w:style>
  <w:style w:type="character" w:customStyle="1" w:styleId="citationunderlineChar">
    <w:name w:val="citation/underline Char"/>
    <w:link w:val="citationunderline"/>
    <w:rsid w:val="005A7BB3"/>
    <w:rPr>
      <w:b/>
      <w:sz w:val="24"/>
      <w:szCs w:val="24"/>
      <w:u w:val="single"/>
    </w:rPr>
  </w:style>
  <w:style w:type="character" w:customStyle="1" w:styleId="StyleTagTimesNewRomanChar">
    <w:name w:val="Style Tag + Times New Roman Char"/>
    <w:rsid w:val="005A7BB3"/>
    <w:rPr>
      <w:b/>
      <w:bCs/>
      <w:noProof w:val="0"/>
      <w:sz w:val="24"/>
      <w:szCs w:val="24"/>
      <w:lang w:val="en-US" w:eastAsia="en-US" w:bidi="ar-SA"/>
    </w:rPr>
  </w:style>
  <w:style w:type="character" w:customStyle="1" w:styleId="ShrinkChar">
    <w:name w:val="Shrink Char"/>
    <w:link w:val="Shrink"/>
    <w:rsid w:val="005A7BB3"/>
    <w:rPr>
      <w:rFonts w:cs="Courier"/>
      <w:bCs/>
      <w:sz w:val="16"/>
      <w:szCs w:val="16"/>
    </w:rPr>
  </w:style>
  <w:style w:type="paragraph" w:customStyle="1" w:styleId="SmallCard">
    <w:name w:val="Small Card"/>
    <w:basedOn w:val="Normal"/>
    <w:uiPriority w:val="99"/>
    <w:qFormat/>
    <w:rsid w:val="005A7BB3"/>
    <w:pPr>
      <w:spacing w:after="0" w:line="288" w:lineRule="auto"/>
      <w:ind w:left="720" w:right="720"/>
    </w:pPr>
    <w:rPr>
      <w:rFonts w:ascii="Bookman Old Style" w:eastAsia="Times New Roman" w:hAnsi="Bookman Old Style" w:cs="Arial"/>
      <w:sz w:val="12"/>
      <w:szCs w:val="24"/>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5A7BB3"/>
    <w:rPr>
      <w:rFonts w:ascii="Arial Narrow" w:hAnsi="Arial Narrow" w:cs="Arial"/>
      <w:b/>
      <w:bCs/>
      <w:iCs/>
      <w:sz w:val="24"/>
      <w:szCs w:val="28"/>
      <w:lang w:val="en-US" w:eastAsia="en-US" w:bidi="ar-SA"/>
    </w:rPr>
  </w:style>
  <w:style w:type="character" w:customStyle="1" w:styleId="UnderliningCharChar">
    <w:name w:val="Underlining Char Char"/>
    <w:rsid w:val="005A7BB3"/>
    <w:rPr>
      <w:rFonts w:ascii="Arial Narrow" w:hAnsi="Arial Narrow"/>
      <w:szCs w:val="24"/>
      <w:u w:val="single"/>
      <w:lang w:val="en-US" w:eastAsia="en-US" w:bidi="ar-SA"/>
    </w:rPr>
  </w:style>
  <w:style w:type="character" w:customStyle="1" w:styleId="StyleArialNarrow12ptBold">
    <w:name w:val="Style Arial Narrow 12 pt Bold"/>
    <w:rsid w:val="005A7BB3"/>
    <w:rPr>
      <w:rFonts w:ascii="Arial Narrow" w:hAnsi="Arial Narrow"/>
      <w:b/>
      <w:bCs/>
      <w:sz w:val="24"/>
    </w:rPr>
  </w:style>
  <w:style w:type="character" w:customStyle="1" w:styleId="Style1CharChar">
    <w:name w:val="Style1 Char Char"/>
    <w:rsid w:val="005A7BB3"/>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5A7BB3"/>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5A7BB3"/>
    <w:rPr>
      <w:u w:val="single"/>
    </w:rPr>
  </w:style>
  <w:style w:type="character" w:customStyle="1" w:styleId="UnderlinedCharChar1">
    <w:name w:val="Underlined Char Char1"/>
    <w:rsid w:val="005A7BB3"/>
    <w:rPr>
      <w:rFonts w:ascii="Bell MT" w:eastAsia="Times New Roman" w:hAnsi="Bell MT"/>
      <w:bCs/>
      <w:iCs/>
      <w:sz w:val="22"/>
      <w:u w:val="single"/>
    </w:rPr>
  </w:style>
  <w:style w:type="character" w:customStyle="1" w:styleId="Heading2CharChar2">
    <w:name w:val="Heading 2 Char Char2"/>
    <w:qFormat/>
    <w:rsid w:val="005A7BB3"/>
    <w:rPr>
      <w:rFonts w:cs="Arial"/>
      <w:b/>
      <w:bCs/>
      <w:iCs/>
      <w:sz w:val="22"/>
      <w:szCs w:val="28"/>
      <w:lang w:val="en-US" w:eastAsia="en-US" w:bidi="ar-SA"/>
    </w:rPr>
  </w:style>
  <w:style w:type="character" w:customStyle="1" w:styleId="doctitle">
    <w:name w:val="doctitle"/>
    <w:rsid w:val="005A7BB3"/>
  </w:style>
  <w:style w:type="character" w:customStyle="1" w:styleId="FooterChar1">
    <w:name w:val="Footer Char1"/>
    <w:uiPriority w:val="99"/>
    <w:rsid w:val="005A7BB3"/>
    <w:rPr>
      <w:rFonts w:ascii="Garamond" w:eastAsia="Calibri" w:hAnsi="Garamond" w:cs="Times New Roman"/>
      <w:szCs w:val="22"/>
    </w:rPr>
  </w:style>
  <w:style w:type="paragraph" w:customStyle="1" w:styleId="CiteCorrected">
    <w:name w:val="Cite Corrected"/>
    <w:basedOn w:val="Normal"/>
    <w:link w:val="CiteCorrectedChar"/>
    <w:qFormat/>
    <w:rsid w:val="005A7BB3"/>
    <w:pPr>
      <w:spacing w:after="0" w:line="240" w:lineRule="auto"/>
    </w:pPr>
    <w:rPr>
      <w:rFonts w:ascii="Arial" w:eastAsia="Times New Roman" w:hAnsi="Arial" w:cs="Arial"/>
      <w:b/>
      <w:bCs/>
      <w:sz w:val="24"/>
      <w:szCs w:val="16"/>
      <w:u w:val="single"/>
    </w:rPr>
  </w:style>
  <w:style w:type="character" w:customStyle="1" w:styleId="CiteCorrectedChar">
    <w:name w:val="Cite Corrected Char"/>
    <w:link w:val="CiteCorrected"/>
    <w:rsid w:val="005A7BB3"/>
    <w:rPr>
      <w:rFonts w:ascii="Arial" w:eastAsia="Times New Roman" w:hAnsi="Arial" w:cs="Arial"/>
      <w:b/>
      <w:bCs/>
      <w:sz w:val="24"/>
      <w:szCs w:val="16"/>
      <w:u w:val="single"/>
    </w:rPr>
  </w:style>
  <w:style w:type="character" w:customStyle="1" w:styleId="cardtext-underlined">
    <w:name w:val="card text- underlined"/>
    <w:rsid w:val="005A7BB3"/>
    <w:rPr>
      <w:rFonts w:ascii="Garamond" w:hAnsi="Garamond"/>
      <w:u w:val="single"/>
    </w:rPr>
  </w:style>
  <w:style w:type="numbering" w:customStyle="1" w:styleId="NoList6">
    <w:name w:val="No List6"/>
    <w:next w:val="NoList"/>
    <w:uiPriority w:val="99"/>
    <w:semiHidden/>
    <w:unhideWhenUsed/>
    <w:rsid w:val="005A7BB3"/>
  </w:style>
  <w:style w:type="numbering" w:customStyle="1" w:styleId="NoList7">
    <w:name w:val="No List7"/>
    <w:next w:val="NoList"/>
    <w:semiHidden/>
    <w:unhideWhenUsed/>
    <w:rsid w:val="005A7BB3"/>
  </w:style>
  <w:style w:type="character" w:customStyle="1" w:styleId="stylestylebold12pt">
    <w:name w:val="stylestylebold12pt"/>
    <w:basedOn w:val="DefaultParagraphFont"/>
    <w:rsid w:val="005A7BB3"/>
  </w:style>
  <w:style w:type="character" w:customStyle="1" w:styleId="styleboldunderline">
    <w:name w:val="styleboldunderline"/>
    <w:basedOn w:val="DefaultParagraphFont"/>
    <w:rsid w:val="005A7BB3"/>
  </w:style>
  <w:style w:type="character" w:customStyle="1" w:styleId="Styleunderline11pt">
    <w:name w:val="Style underline + 11 pt"/>
    <w:rsid w:val="005A7BB3"/>
    <w:rPr>
      <w:rFonts w:ascii="Times New Roman" w:hAnsi="Times New Roman"/>
      <w:b w:val="0"/>
      <w:bCs w:val="0"/>
      <w:sz w:val="20"/>
      <w:u w:val="single"/>
    </w:rPr>
  </w:style>
  <w:style w:type="character" w:customStyle="1" w:styleId="Styleunderline11ptBold">
    <w:name w:val="Style underline + 11 pt Bold"/>
    <w:rsid w:val="005A7BB3"/>
    <w:rPr>
      <w:rFonts w:ascii="Times New Roman" w:hAnsi="Times New Roman"/>
      <w:b/>
      <w:bCs w:val="0"/>
      <w:sz w:val="20"/>
      <w:u w:val="single"/>
    </w:rPr>
  </w:style>
  <w:style w:type="paragraph" w:customStyle="1" w:styleId="story-body-text">
    <w:name w:val="story-body-text"/>
    <w:basedOn w:val="Normal"/>
    <w:uiPriority w:val="99"/>
    <w:qFormat/>
    <w:rsid w:val="005A7BB3"/>
    <w:pPr>
      <w:spacing w:before="100" w:beforeAutospacing="1" w:after="100" w:afterAutospacing="1" w:line="240" w:lineRule="auto"/>
    </w:pPr>
    <w:rPr>
      <w:rFonts w:ascii="Arial" w:eastAsia="Times New Roman" w:hAnsi="Arial" w:cs="Arial"/>
      <w:sz w:val="24"/>
      <w:szCs w:val="24"/>
    </w:rPr>
  </w:style>
  <w:style w:type="character" w:customStyle="1" w:styleId="-newsgate-macro-cci-bullet-">
    <w:name w:val="-newsgate-macro-cci-bullet-"/>
    <w:basedOn w:val="DefaultParagraphFont"/>
    <w:rsid w:val="005A7BB3"/>
  </w:style>
  <w:style w:type="character" w:customStyle="1" w:styleId="BriefTitleChar">
    <w:name w:val="Brief Title Char"/>
    <w:basedOn w:val="DefaultParagraphFont"/>
    <w:rsid w:val="005A7BB3"/>
    <w:rPr>
      <w:b/>
      <w:sz w:val="24"/>
      <w:szCs w:val="24"/>
      <w:u w:val="single"/>
      <w:lang w:val="en-US" w:eastAsia="en-US" w:bidi="ar-SA"/>
    </w:rPr>
  </w:style>
  <w:style w:type="paragraph" w:customStyle="1" w:styleId="BriefTitle2">
    <w:name w:val="Brief Title 2"/>
    <w:basedOn w:val="Heading1"/>
    <w:uiPriority w:val="99"/>
    <w:qFormat/>
    <w:rsid w:val="005A7BB3"/>
    <w:pPr>
      <w:keepNext w:val="0"/>
      <w:keepLines w:val="0"/>
      <w:pageBreakBefore w:val="0"/>
      <w:pBdr>
        <w:top w:val="none" w:sz="0" w:space="0" w:color="auto"/>
        <w:left w:val="none" w:sz="0" w:space="0" w:color="auto"/>
        <w:bottom w:val="none" w:sz="0" w:space="0" w:color="auto"/>
        <w:right w:val="none" w:sz="0" w:space="0" w:color="auto"/>
      </w:pBdr>
      <w:spacing w:before="480" w:after="160" w:line="240" w:lineRule="auto"/>
      <w:outlineLvl w:val="9"/>
    </w:pPr>
    <w:rPr>
      <w:rFonts w:ascii="Arial" w:eastAsia="Times New Roman" w:hAnsi="Arial" w:cs="Times New Roman"/>
      <w:sz w:val="24"/>
      <w:szCs w:val="24"/>
      <w:u w:val="single"/>
    </w:rPr>
  </w:style>
  <w:style w:type="character" w:customStyle="1" w:styleId="BriefTitle2Char">
    <w:name w:val="Brief Title 2 Char"/>
    <w:basedOn w:val="BriefTitleChar"/>
    <w:rsid w:val="005A7BB3"/>
    <w:rPr>
      <w:b/>
      <w:sz w:val="24"/>
      <w:szCs w:val="24"/>
      <w:u w:val="single"/>
      <w:lang w:val="en-US" w:eastAsia="en-US" w:bidi="ar-SA"/>
    </w:rPr>
  </w:style>
  <w:style w:type="paragraph" w:customStyle="1" w:styleId="cards0">
    <w:name w:val="cards"/>
    <w:basedOn w:val="Normal"/>
    <w:uiPriority w:val="99"/>
    <w:qFormat/>
    <w:rsid w:val="005A7BB3"/>
    <w:pPr>
      <w:spacing w:after="0" w:line="240" w:lineRule="auto"/>
    </w:pPr>
    <w:rPr>
      <w:rFonts w:ascii="Arial" w:eastAsia="Calibri" w:hAnsi="Arial" w:cs="Arial"/>
    </w:rPr>
  </w:style>
  <w:style w:type="character" w:customStyle="1" w:styleId="StyleStyle4CharTimesNewRoman11pt1">
    <w:name w:val="Style Style4 Char + Times New Roman 11 pt1"/>
    <w:basedOn w:val="DefaultParagraphFont"/>
    <w:rsid w:val="005A7BB3"/>
    <w:rPr>
      <w:rFonts w:ascii="Times New Roman" w:eastAsia="Times New Roman" w:hAnsi="Times New Roman" w:cs="Times New Roman"/>
      <w:sz w:val="20"/>
      <w:szCs w:val="24"/>
      <w:u w:val="single"/>
      <w:lang w:val="en-US" w:eastAsia="en-US" w:bidi="ar-SA"/>
    </w:rPr>
  </w:style>
  <w:style w:type="character" w:customStyle="1" w:styleId="StyleStyleUnderline411ptBold">
    <w:name w:val="Style Style Underline4 + 11 pt Bold"/>
    <w:basedOn w:val="DefaultParagraphFont"/>
    <w:rsid w:val="005A7BB3"/>
    <w:rPr>
      <w:b/>
      <w:bCs/>
      <w:sz w:val="20"/>
      <w:u w:val="single"/>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5A7BB3"/>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5A7BB3"/>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Underline3">
    <w:name w:val="Style Underline3"/>
    <w:basedOn w:val="DefaultParagraphFont"/>
    <w:rsid w:val="005A7BB3"/>
    <w:rPr>
      <w:u w:val="single"/>
    </w:rPr>
  </w:style>
  <w:style w:type="character" w:customStyle="1" w:styleId="Style9ptUnderline2">
    <w:name w:val="Style 9 pt Underline2"/>
    <w:rsid w:val="005A7BB3"/>
    <w:rPr>
      <w:sz w:val="20"/>
      <w:u w:val="single"/>
    </w:rPr>
  </w:style>
  <w:style w:type="character" w:customStyle="1" w:styleId="FootnoteTextChar1">
    <w:name w:val="Footnote Text Char1"/>
    <w:basedOn w:val="DefaultParagraphFont"/>
    <w:uiPriority w:val="99"/>
    <w:rsid w:val="005A7BB3"/>
    <w:rPr>
      <w:rFonts w:ascii="Georgia" w:hAnsi="Georgia"/>
      <w:sz w:val="20"/>
      <w:szCs w:val="20"/>
    </w:rPr>
  </w:style>
  <w:style w:type="character" w:customStyle="1" w:styleId="SubtitleChar1">
    <w:name w:val="Subtitle Char1"/>
    <w:aliases w:val="Underlined card text Char1"/>
    <w:basedOn w:val="DefaultParagraphFont"/>
    <w:uiPriority w:val="11"/>
    <w:rsid w:val="005A7BB3"/>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5A7BB3"/>
    <w:rPr>
      <w:rFonts w:ascii="Georgia" w:hAnsi="Georgia"/>
    </w:rPr>
  </w:style>
  <w:style w:type="character" w:customStyle="1" w:styleId="BodyText2Char1">
    <w:name w:val="Body Text 2 Char1"/>
    <w:basedOn w:val="DefaultParagraphFont"/>
    <w:uiPriority w:val="99"/>
    <w:rsid w:val="005A7BB3"/>
    <w:rPr>
      <w:rFonts w:ascii="Georgia" w:hAnsi="Georgia"/>
    </w:rPr>
  </w:style>
  <w:style w:type="character" w:customStyle="1" w:styleId="PlainTextChar1">
    <w:name w:val="Plain Text Char1"/>
    <w:basedOn w:val="DefaultParagraphFont"/>
    <w:rsid w:val="005A7BB3"/>
    <w:rPr>
      <w:rFonts w:ascii="Consolas" w:hAnsi="Consolas"/>
      <w:sz w:val="21"/>
      <w:szCs w:val="21"/>
    </w:rPr>
  </w:style>
  <w:style w:type="character" w:customStyle="1" w:styleId="StyleCardText11ptUnderlineChar">
    <w:name w:val="Style Card Text + 11 pt Underline Char"/>
    <w:link w:val="StyleCardText11ptUnderline"/>
    <w:locked/>
    <w:rsid w:val="005A7BB3"/>
    <w:rPr>
      <w:szCs w:val="24"/>
      <w:u w:val="single"/>
    </w:rPr>
  </w:style>
  <w:style w:type="paragraph" w:customStyle="1" w:styleId="StyleCardText11ptUnderline">
    <w:name w:val="Style Card Text + 11 pt Underline"/>
    <w:link w:val="StyleCardText11ptUnderlineChar"/>
    <w:qFormat/>
    <w:rsid w:val="005A7BB3"/>
    <w:pPr>
      <w:spacing w:line="256" w:lineRule="auto"/>
    </w:pPr>
    <w:rPr>
      <w:szCs w:val="24"/>
      <w:u w:val="single"/>
    </w:rPr>
  </w:style>
  <w:style w:type="character" w:customStyle="1" w:styleId="StyleMinimizedText11ptChar">
    <w:name w:val="Style Minimized Text + 11 pt Char"/>
    <w:basedOn w:val="DefaultParagraphFont"/>
    <w:link w:val="StyleMinimizedText11pt"/>
    <w:locked/>
    <w:rsid w:val="005A7BB3"/>
    <w:rPr>
      <w:rFonts w:ascii="Georgia" w:hAnsi="Georgia"/>
      <w:sz w:val="16"/>
      <w:szCs w:val="24"/>
    </w:rPr>
  </w:style>
  <w:style w:type="paragraph" w:customStyle="1" w:styleId="StyleMinimizedText11pt">
    <w:name w:val="Style Minimized Text + 11 pt"/>
    <w:basedOn w:val="Normal"/>
    <w:link w:val="StyleMinimizedText11ptChar"/>
    <w:qFormat/>
    <w:rsid w:val="005A7BB3"/>
    <w:pPr>
      <w:spacing w:after="0" w:line="240" w:lineRule="auto"/>
    </w:pPr>
    <w:rPr>
      <w:rFonts w:ascii="Georgia" w:hAnsi="Georgia" w:cstheme="minorBidi"/>
      <w:sz w:val="16"/>
      <w:szCs w:val="24"/>
    </w:rPr>
  </w:style>
  <w:style w:type="character" w:customStyle="1" w:styleId="StyleMinimizedText11pt1Char">
    <w:name w:val="Style Minimized Text + 11 pt1 Char"/>
    <w:basedOn w:val="DefaultParagraphFont"/>
    <w:link w:val="StyleMinimizedText11pt1"/>
    <w:locked/>
    <w:rsid w:val="005A7BB3"/>
    <w:rPr>
      <w:rFonts w:ascii="Georgia" w:hAnsi="Georgia"/>
      <w:sz w:val="16"/>
      <w:szCs w:val="24"/>
    </w:rPr>
  </w:style>
  <w:style w:type="paragraph" w:customStyle="1" w:styleId="StyleMinimizedText11pt1">
    <w:name w:val="Style Minimized Text + 11 pt1"/>
    <w:basedOn w:val="Normal"/>
    <w:link w:val="StyleMinimizedText11pt1Char"/>
    <w:qFormat/>
    <w:rsid w:val="005A7BB3"/>
    <w:pPr>
      <w:spacing w:after="0" w:line="240" w:lineRule="auto"/>
    </w:pPr>
    <w:rPr>
      <w:rFonts w:ascii="Georgia" w:hAnsi="Georgia" w:cstheme="minorBidi"/>
      <w:sz w:val="16"/>
      <w:szCs w:val="24"/>
    </w:rPr>
  </w:style>
  <w:style w:type="character" w:customStyle="1" w:styleId="Debate-CardSmalltextF2Char">
    <w:name w:val="Debate- Card Small text F2 Char"/>
    <w:link w:val="Debate-CardSmalltextF2"/>
    <w:locked/>
    <w:rsid w:val="005A7BB3"/>
    <w:rPr>
      <w:rFonts w:ascii="Arial Narrow" w:hAnsi="Arial Narrow"/>
      <w:sz w:val="16"/>
    </w:rPr>
  </w:style>
  <w:style w:type="paragraph" w:customStyle="1" w:styleId="Debate-CardSmalltextF2">
    <w:name w:val="Debate- Card Small text F2"/>
    <w:basedOn w:val="Normal"/>
    <w:next w:val="Normal"/>
    <w:link w:val="Debate-CardSmalltextF2Char"/>
    <w:qFormat/>
    <w:rsid w:val="005A7BB3"/>
    <w:pPr>
      <w:spacing w:after="0"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5A7BB3"/>
    <w:rPr>
      <w:rFonts w:ascii="Arial Narrow" w:hAnsi="Arial Narrow"/>
      <w:b/>
      <w:sz w:val="18"/>
      <w:u w:val="single"/>
    </w:rPr>
  </w:style>
  <w:style w:type="paragraph" w:customStyle="1" w:styleId="Debate-EmphasizedText-F5">
    <w:name w:val="Debate- Emphasized Text- F5"/>
    <w:basedOn w:val="Normal"/>
    <w:link w:val="Debate-EmphasizedText-F5Char"/>
    <w:qFormat/>
    <w:rsid w:val="005A7BB3"/>
    <w:pPr>
      <w:spacing w:after="0"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5A7BB3"/>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5A7BB3"/>
    <w:pPr>
      <w:spacing w:after="0"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5A7BB3"/>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5A7BB3"/>
    <w:pPr>
      <w:spacing w:after="0" w:line="240" w:lineRule="auto"/>
    </w:pPr>
    <w:rPr>
      <w:rFonts w:ascii="Times New Roman" w:eastAsia="Times New Roman" w:hAnsi="Times New Roman"/>
      <w:sz w:val="16"/>
      <w:szCs w:val="24"/>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5A7BB3"/>
    <w:rPr>
      <w:rFonts w:ascii="Georgia" w:eastAsia="Times New Roman" w:hAnsi="Georgia"/>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5A7BB3"/>
    <w:pPr>
      <w:pBdr>
        <w:top w:val="single" w:sz="4" w:space="0" w:color="auto"/>
        <w:left w:val="single" w:sz="4" w:space="0" w:color="auto"/>
        <w:bottom w:val="single" w:sz="4" w:space="0" w:color="auto"/>
        <w:right w:val="single" w:sz="4" w:space="0" w:color="auto"/>
      </w:pBdr>
      <w:spacing w:after="0" w:line="240" w:lineRule="auto"/>
    </w:pPr>
    <w:rPr>
      <w:rFonts w:ascii="Georgia" w:eastAsia="Times New Roman" w:hAnsi="Georgia" w:cstheme="minorBidi"/>
      <w:szCs w:val="24"/>
      <w:u w:val="single"/>
      <w:bdr w:val="single" w:sz="4" w:space="0" w:color="auto" w:frame="1"/>
    </w:rPr>
  </w:style>
  <w:style w:type="character" w:customStyle="1" w:styleId="StyleStyle112ptChar">
    <w:name w:val="Style Style1 + 12 pt Char"/>
    <w:basedOn w:val="DefaultParagraphFont"/>
    <w:link w:val="StyleStyle112pt"/>
    <w:locked/>
    <w:rsid w:val="005A7BB3"/>
    <w:rPr>
      <w:rFonts w:ascii="Georgia" w:eastAsia="SimSun" w:hAnsi="Georgia"/>
      <w:szCs w:val="24"/>
      <w:u w:val="single"/>
      <w:lang w:eastAsia="zh-CN"/>
    </w:rPr>
  </w:style>
  <w:style w:type="paragraph" w:customStyle="1" w:styleId="StyleStyle112pt">
    <w:name w:val="Style Style1 + 12 pt"/>
    <w:basedOn w:val="Normal"/>
    <w:link w:val="StyleStyle112ptChar"/>
    <w:qFormat/>
    <w:rsid w:val="005A7BB3"/>
    <w:pPr>
      <w:spacing w:after="0" w:line="240" w:lineRule="auto"/>
    </w:pPr>
    <w:rPr>
      <w:rFonts w:ascii="Georgia" w:eastAsia="SimSun" w:hAnsi="Georgia" w:cstheme="minorBidi"/>
      <w:szCs w:val="24"/>
      <w:u w:val="single"/>
      <w:lang w:eastAsia="zh-CN"/>
    </w:rPr>
  </w:style>
  <w:style w:type="character" w:customStyle="1" w:styleId="StyleMinimizedTextArialNarrow10ptChar">
    <w:name w:val="Style Minimized Text + Arial Narrow 10 pt Char"/>
    <w:basedOn w:val="MinimizedTextChar"/>
    <w:link w:val="StyleMinimizedTextArialNarrow10pt"/>
    <w:locked/>
    <w:rsid w:val="005A7BB3"/>
    <w:rPr>
      <w:rFonts w:ascii="Georgia" w:eastAsia="Times New Roman" w:hAnsi="Georgia" w:cs="Arial"/>
      <w:sz w:val="20"/>
      <w:szCs w:val="24"/>
    </w:rPr>
  </w:style>
  <w:style w:type="paragraph" w:customStyle="1" w:styleId="StyleMinimizedTextArialNarrow10pt">
    <w:name w:val="Style Minimized Text + Arial Narrow 10 pt"/>
    <w:basedOn w:val="MinimizedText"/>
    <w:link w:val="StyleMinimizedTextArialNarrow10ptChar"/>
    <w:qFormat/>
    <w:rsid w:val="005A7BB3"/>
    <w:rPr>
      <w:rFonts w:ascii="Georgia" w:hAnsi="Georgia"/>
      <w:sz w:val="20"/>
    </w:rPr>
  </w:style>
  <w:style w:type="character" w:customStyle="1" w:styleId="StyleUnderlineChar11ptBorderSinglesolidlineAutoChar">
    <w:name w:val="Style Underline Char + 11 pt Border: : (Single solid line Auto  ... Char"/>
    <w:link w:val="StyleUnderlineChar11ptBorderSinglesolidlineAuto"/>
    <w:locked/>
    <w:rsid w:val="005A7BB3"/>
    <w:rPr>
      <w:rFonts w:ascii="Georgia" w:eastAsia="Times New Roman" w:hAnsi="Georgia"/>
      <w:szCs w:val="24"/>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5A7BB3"/>
    <w:pPr>
      <w:pBdr>
        <w:top w:val="single" w:sz="4" w:space="0" w:color="auto"/>
        <w:left w:val="single" w:sz="4" w:space="0" w:color="auto"/>
        <w:bottom w:val="single" w:sz="4" w:space="0" w:color="auto"/>
        <w:right w:val="single" w:sz="4" w:space="0" w:color="auto"/>
      </w:pBdr>
      <w:spacing w:after="0" w:line="240" w:lineRule="auto"/>
    </w:pPr>
    <w:rPr>
      <w:rFonts w:ascii="Georgia" w:eastAsia="Times New Roman" w:hAnsi="Georgia" w:cstheme="minorBidi"/>
      <w:szCs w:val="24"/>
      <w:u w:val="single"/>
      <w:bdr w:val="single" w:sz="4" w:space="0" w:color="auto" w:frame="1"/>
    </w:rPr>
  </w:style>
  <w:style w:type="character" w:customStyle="1" w:styleId="StyleStyle49pt3Char">
    <w:name w:val="Style Style4 + 9 pt3 Char"/>
    <w:basedOn w:val="Style4Char"/>
    <w:link w:val="StyleStyle49pt3"/>
    <w:locked/>
    <w:rsid w:val="005A7BB3"/>
    <w:rPr>
      <w:rFonts w:ascii="Arial" w:eastAsia="Times New Roman" w:hAnsi="Arial" w:cs="Arial"/>
      <w:szCs w:val="24"/>
      <w:u w:val="single"/>
    </w:rPr>
  </w:style>
  <w:style w:type="paragraph" w:customStyle="1" w:styleId="StyleStyle49pt3">
    <w:name w:val="Style Style4 + 9 pt3"/>
    <w:basedOn w:val="Style4"/>
    <w:link w:val="StyleStyle49pt3Char"/>
    <w:qFormat/>
    <w:rsid w:val="005A7BB3"/>
  </w:style>
  <w:style w:type="character" w:customStyle="1" w:styleId="StyleStyle4BoldChar">
    <w:name w:val="Style Style4 + Bold Char"/>
    <w:basedOn w:val="Style4Char"/>
    <w:link w:val="StyleStyle4Bold"/>
    <w:locked/>
    <w:rsid w:val="005A7BB3"/>
    <w:rPr>
      <w:rFonts w:ascii="Arial" w:eastAsia="Times New Roman" w:hAnsi="Arial" w:cs="Arial"/>
      <w:szCs w:val="24"/>
      <w:u w:val="single"/>
    </w:rPr>
  </w:style>
  <w:style w:type="paragraph" w:customStyle="1" w:styleId="StyleStyle4Bold">
    <w:name w:val="Style Style4 + Bold"/>
    <w:basedOn w:val="Style4"/>
    <w:link w:val="StyleStyle4BoldChar"/>
    <w:qFormat/>
    <w:rsid w:val="005A7BB3"/>
  </w:style>
  <w:style w:type="character" w:customStyle="1" w:styleId="CircledChar">
    <w:name w:val="Circled Char"/>
    <w:basedOn w:val="CardTextChar0"/>
    <w:link w:val="Circled"/>
    <w:locked/>
    <w:rsid w:val="005A7BB3"/>
    <w:rPr>
      <w:rFonts w:ascii="MS Mincho" w:eastAsia="MS Mincho" w:hAnsi="Garamond" w:cs="Times New Roman"/>
      <w:b/>
      <w:sz w:val="18"/>
      <w:szCs w:val="20"/>
      <w:u w:val="single"/>
      <w:lang w:val="x-none" w:eastAsia="ja-JP"/>
    </w:rPr>
  </w:style>
  <w:style w:type="paragraph" w:customStyle="1" w:styleId="Circled">
    <w:name w:val="Circled"/>
    <w:link w:val="CircledChar"/>
    <w:qFormat/>
    <w:rsid w:val="005A7BB3"/>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5A7BB3"/>
    <w:rPr>
      <w:rFonts w:ascii="Arial" w:eastAsia="Times New Roman" w:hAnsi="Arial" w:cs="Arial"/>
      <w:szCs w:val="24"/>
      <w:u w:val="single"/>
    </w:rPr>
  </w:style>
  <w:style w:type="paragraph" w:customStyle="1" w:styleId="StyleStyle411pt1">
    <w:name w:val="Style Style4 + 11 pt1"/>
    <w:basedOn w:val="Style4"/>
    <w:link w:val="StyleStyle411pt1Char"/>
    <w:qFormat/>
    <w:rsid w:val="005A7BB3"/>
  </w:style>
  <w:style w:type="character" w:customStyle="1" w:styleId="StyleBoldandUnderlineChar11ptChar">
    <w:name w:val="Style Bold and Underline Char + 11 pt Char"/>
    <w:basedOn w:val="BoldandUnderlineCharChar2"/>
    <w:link w:val="StyleBoldandUnderlineChar11pt"/>
    <w:locked/>
    <w:rsid w:val="005A7BB3"/>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5A7BB3"/>
    <w:rPr>
      <w:b/>
      <w:bCs w:val="0"/>
      <w:u w:val="single"/>
      <w:lang w:val="en-US" w:eastAsia="en-US" w:bidi="ar-SA"/>
    </w:rPr>
  </w:style>
  <w:style w:type="paragraph" w:customStyle="1" w:styleId="StyleBoldandUnderlineChar11pt">
    <w:name w:val="Style Bold and Underline Char + 11 pt"/>
    <w:link w:val="StyleBoldandUnderlineChar11ptChar"/>
    <w:qFormat/>
    <w:rsid w:val="005A7BB3"/>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5A7BB3"/>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5A7BB3"/>
    <w:pPr>
      <w:spacing w:after="0" w:line="240" w:lineRule="auto"/>
    </w:pPr>
    <w:rPr>
      <w:rFonts w:ascii="Georgia" w:eastAsia="Times New Roman" w:hAnsi="Georgia" w:cstheme="minorBidi"/>
      <w:szCs w:val="24"/>
    </w:rPr>
  </w:style>
  <w:style w:type="character" w:customStyle="1" w:styleId="StyleBoldandUnderlineChar11ptNotBoldChar">
    <w:name w:val="Style Bold and Underline Char + 11 pt Not Bold Char"/>
    <w:basedOn w:val="BoldandUnderlineCharChar2"/>
    <w:link w:val="StyleBoldandUnderlineChar11ptNotBold"/>
    <w:locked/>
    <w:rsid w:val="005A7BB3"/>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5A7BB3"/>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5A7BB3"/>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5A7BB3"/>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UnderlineCharChar"/>
    <w:link w:val="StyleUnderlineChar11pt2"/>
    <w:locked/>
    <w:rsid w:val="005A7BB3"/>
    <w:rPr>
      <w:rFonts w:ascii="Times New Roman" w:eastAsia="Times New Roman" w:hAnsi="Times New Roman" w:cs="Times New Roman"/>
      <w:sz w:val="20"/>
      <w:szCs w:val="20"/>
      <w:u w:val="single"/>
      <w:lang w:val="en-US" w:eastAsia="ja-JP" w:bidi="ar-SA"/>
    </w:rPr>
  </w:style>
  <w:style w:type="paragraph" w:customStyle="1" w:styleId="StyleUnderlineChar11pt2">
    <w:name w:val="Style Underline Char + 11 pt2"/>
    <w:link w:val="StyleUnderlineChar11pt2Char"/>
    <w:qFormat/>
    <w:rsid w:val="005A7BB3"/>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5A7BB3"/>
    <w:rPr>
      <w:rFonts w:ascii="Georgia" w:eastAsia="Times New Roman" w:hAnsi="Georgia"/>
      <w:szCs w:val="20"/>
    </w:rPr>
  </w:style>
  <w:style w:type="paragraph" w:customStyle="1" w:styleId="cardCharChar0">
    <w:name w:val="card Char Char"/>
    <w:basedOn w:val="Normal"/>
    <w:link w:val="cardCharCharChar"/>
    <w:qFormat/>
    <w:rsid w:val="005A7BB3"/>
    <w:pPr>
      <w:spacing w:after="0" w:line="240" w:lineRule="auto"/>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5A7BB3"/>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5A7BB3"/>
  </w:style>
  <w:style w:type="character" w:customStyle="1" w:styleId="StyleCardTextArialNarrow9ptChar">
    <w:name w:val="Style Card Text + Arial Narrow 9 pt Char"/>
    <w:basedOn w:val="CardTextChar10"/>
    <w:link w:val="StyleCardTextArialNarrow9pt"/>
    <w:locked/>
    <w:rsid w:val="005A7BB3"/>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5A7BB3"/>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5A7BB3"/>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5A7BB3"/>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5A7BB3"/>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5A7BB3"/>
    <w:rPr>
      <w:rFonts w:ascii="Georgia" w:eastAsia="Times New Roman" w:hAnsi="Georgia"/>
      <w:sz w:val="16"/>
      <w:szCs w:val="24"/>
    </w:rPr>
  </w:style>
  <w:style w:type="paragraph" w:customStyle="1" w:styleId="Textsmall0">
    <w:name w:val="Textsmall"/>
    <w:basedOn w:val="Normal"/>
    <w:next w:val="Normal"/>
    <w:link w:val="TextsmallChar0"/>
    <w:qFormat/>
    <w:rsid w:val="005A7BB3"/>
    <w:pPr>
      <w:spacing w:after="0" w:line="240" w:lineRule="auto"/>
    </w:pPr>
    <w:rPr>
      <w:rFonts w:ascii="Georgia" w:eastAsia="Times New Roman" w:hAnsi="Georgia" w:cstheme="minorBidi"/>
      <w:sz w:val="16"/>
      <w:szCs w:val="24"/>
    </w:rPr>
  </w:style>
  <w:style w:type="character" w:customStyle="1" w:styleId="StyleStyle49pt10Char">
    <w:name w:val="Style Style4 + 9 pt10 Char"/>
    <w:basedOn w:val="Style4Char"/>
    <w:link w:val="StyleStyle49pt10"/>
    <w:locked/>
    <w:rsid w:val="005A7BB3"/>
    <w:rPr>
      <w:rFonts w:ascii="Arial" w:eastAsia="Times New Roman" w:hAnsi="Arial" w:cs="Arial"/>
      <w:szCs w:val="24"/>
      <w:u w:val="single"/>
    </w:rPr>
  </w:style>
  <w:style w:type="paragraph" w:customStyle="1" w:styleId="StyleStyle49pt10">
    <w:name w:val="Style Style4 + 9 pt10"/>
    <w:basedOn w:val="Style4"/>
    <w:link w:val="StyleStyle49pt10Char"/>
    <w:qFormat/>
    <w:rsid w:val="005A7BB3"/>
  </w:style>
  <w:style w:type="character" w:customStyle="1" w:styleId="StyleStyle49ptBold7Char">
    <w:name w:val="Style Style4 + 9 pt Bold7 Char"/>
    <w:link w:val="StyleStyle49ptBold7"/>
    <w:locked/>
    <w:rsid w:val="005A7BB3"/>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5A7BB3"/>
    <w:rPr>
      <w:rFonts w:ascii="Times New Roman" w:hAnsi="Times New Roman" w:cs="Times New Roman"/>
      <w:b/>
      <w:bCs/>
    </w:rPr>
  </w:style>
  <w:style w:type="character" w:customStyle="1" w:styleId="NormalUnderlineChar">
    <w:name w:val="Normal Underline Char"/>
    <w:link w:val="NormalUnderline"/>
    <w:locked/>
    <w:rsid w:val="005A7BB3"/>
    <w:rPr>
      <w:rFonts w:ascii="Georgia" w:eastAsia="Times New Roman" w:hAnsi="Georgia"/>
      <w:szCs w:val="24"/>
      <w:u w:val="single"/>
    </w:rPr>
  </w:style>
  <w:style w:type="paragraph" w:customStyle="1" w:styleId="NormalUnderline">
    <w:name w:val="Normal Underline"/>
    <w:basedOn w:val="Normal"/>
    <w:link w:val="NormalUnderlineChar"/>
    <w:qFormat/>
    <w:rsid w:val="005A7BB3"/>
    <w:pPr>
      <w:spacing w:after="0" w:line="240" w:lineRule="auto"/>
      <w:ind w:left="288"/>
    </w:pPr>
    <w:rPr>
      <w:rFonts w:ascii="Georgia" w:eastAsia="Times New Roman" w:hAnsi="Georgia" w:cstheme="minorBidi"/>
      <w:szCs w:val="24"/>
      <w:u w:val="single"/>
    </w:rPr>
  </w:style>
  <w:style w:type="paragraph" w:customStyle="1" w:styleId="Underlinestyle0">
    <w:name w:val="Underline style"/>
    <w:basedOn w:val="Normal"/>
    <w:uiPriority w:val="99"/>
    <w:qFormat/>
    <w:rsid w:val="005A7BB3"/>
    <w:pPr>
      <w:spacing w:after="0" w:line="240" w:lineRule="auto"/>
    </w:pPr>
    <w:rPr>
      <w:rFonts w:ascii="Arial" w:eastAsia="Times New Roman" w:hAnsi="Arial" w:cs="Arial"/>
      <w:szCs w:val="24"/>
      <w:u w:val="single"/>
    </w:rPr>
  </w:style>
  <w:style w:type="paragraph" w:customStyle="1" w:styleId="WW-Default1">
    <w:name w:val="WW-Default1"/>
    <w:basedOn w:val="Normal"/>
    <w:uiPriority w:val="99"/>
    <w:qFormat/>
    <w:rsid w:val="005A7BB3"/>
    <w:pPr>
      <w:suppressAutoHyphens/>
      <w:spacing w:after="0" w:line="240" w:lineRule="auto"/>
    </w:pPr>
    <w:rPr>
      <w:rFonts w:ascii="Arial" w:eastAsia="Times New Roman" w:hAnsi="Arial" w:cs="Arial"/>
      <w:b/>
      <w:bCs/>
      <w:szCs w:val="20"/>
      <w:lang w:eastAsia="ar-SA"/>
    </w:rPr>
  </w:style>
  <w:style w:type="paragraph" w:customStyle="1" w:styleId="CardStyle">
    <w:name w:val="Card Style"/>
    <w:basedOn w:val="Normal"/>
    <w:link w:val="CardStyleChar"/>
    <w:qFormat/>
    <w:rsid w:val="005A7BB3"/>
    <w:pPr>
      <w:spacing w:after="0" w:line="240" w:lineRule="auto"/>
    </w:pPr>
    <w:rPr>
      <w:rFonts w:ascii="Arial" w:eastAsia="Times New Roman" w:hAnsi="Arial" w:cs="Arial"/>
      <w:szCs w:val="24"/>
    </w:rPr>
  </w:style>
  <w:style w:type="character" w:customStyle="1" w:styleId="Stylecard11ptChar">
    <w:name w:val="Style card + 11 pt Char"/>
    <w:link w:val="Stylecard11pt"/>
    <w:locked/>
    <w:rsid w:val="005A7BB3"/>
    <w:rPr>
      <w:rFonts w:ascii="Times New Roman" w:eastAsia="SimSun" w:hAnsi="Times New Roman" w:cs="Times New Roman"/>
      <w:sz w:val="20"/>
      <w:szCs w:val="24"/>
      <w:lang w:eastAsia="zh-CN"/>
    </w:rPr>
  </w:style>
  <w:style w:type="paragraph" w:customStyle="1" w:styleId="Stylecard11pt">
    <w:name w:val="Style card + 11 pt"/>
    <w:basedOn w:val="Normal"/>
    <w:link w:val="Stylecard11ptChar"/>
    <w:qFormat/>
    <w:rsid w:val="005A7BB3"/>
    <w:pPr>
      <w:spacing w:after="0" w:line="240" w:lineRule="auto"/>
      <w:ind w:left="288" w:right="288"/>
    </w:pPr>
    <w:rPr>
      <w:rFonts w:ascii="Times New Roman" w:eastAsia="SimSun" w:hAnsi="Times New Roman" w:cs="Times New Roman"/>
      <w:sz w:val="20"/>
      <w:szCs w:val="24"/>
      <w:lang w:eastAsia="zh-CN"/>
    </w:rPr>
  </w:style>
  <w:style w:type="character" w:customStyle="1" w:styleId="Stylecard11ptUnderlineChar">
    <w:name w:val="Style card + 11 pt Underline Char"/>
    <w:link w:val="Stylecard11ptUnderline"/>
    <w:locked/>
    <w:rsid w:val="005A7BB3"/>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Normal"/>
    <w:link w:val="Stylecard11ptUnderlineChar"/>
    <w:qFormat/>
    <w:rsid w:val="005A7BB3"/>
    <w:pPr>
      <w:spacing w:after="0" w:line="240" w:lineRule="auto"/>
      <w:ind w:left="288" w:right="288"/>
    </w:pPr>
    <w:rPr>
      <w:rFonts w:ascii="Times New Roman" w:eastAsia="SimSun" w:hAnsi="Times New Roman" w:cs="Times New Roman"/>
      <w:sz w:val="20"/>
      <w:szCs w:val="24"/>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5A7BB3"/>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5A7BB3"/>
    <w:pPr>
      <w:keepLines w:val="0"/>
      <w:pageBreakBefore w:val="0"/>
      <w:spacing w:before="240" w:after="60" w:line="240" w:lineRule="auto"/>
      <w:jc w:val="left"/>
    </w:pPr>
    <w:rPr>
      <w:rFonts w:ascii="Georgia" w:eastAsia="Times New Roman" w:hAnsi="Georgia" w:cs="Arial"/>
      <w:sz w:val="24"/>
      <w:szCs w:val="28"/>
      <w:u w:val="none"/>
    </w:rPr>
  </w:style>
  <w:style w:type="paragraph" w:customStyle="1" w:styleId="Citation-FirstLine">
    <w:name w:val="Citation - First Line"/>
    <w:basedOn w:val="Normal"/>
    <w:next w:val="Normal"/>
    <w:autoRedefine/>
    <w:uiPriority w:val="99"/>
    <w:qFormat/>
    <w:rsid w:val="005A7BB3"/>
    <w:pPr>
      <w:spacing w:after="0" w:line="240" w:lineRule="atLeast"/>
    </w:pPr>
    <w:rPr>
      <w:rFonts w:ascii="Book Antiqua" w:eastAsia="Times New Roman" w:hAnsi="Book Antiqua" w:cs="Arial"/>
      <w:sz w:val="16"/>
      <w:szCs w:val="24"/>
    </w:rPr>
  </w:style>
  <w:style w:type="character" w:customStyle="1" w:styleId="Citation-CompleteChar">
    <w:name w:val="Citation - Complete Char"/>
    <w:basedOn w:val="DefaultParagraphFont"/>
    <w:link w:val="Citation-Complete"/>
    <w:locked/>
    <w:rsid w:val="005A7BB3"/>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5A7BB3"/>
    <w:pPr>
      <w:spacing w:after="120" w:line="240" w:lineRule="auto"/>
    </w:pPr>
    <w:rPr>
      <w:rFonts w:ascii="Book Antiqua" w:eastAsia="Times New Roman" w:hAnsi="Book Antiqua" w:cstheme="minorBidi"/>
      <w:sz w:val="16"/>
      <w:szCs w:val="24"/>
    </w:rPr>
  </w:style>
  <w:style w:type="character" w:customStyle="1" w:styleId="BoldandUnderlineChar">
    <w:name w:val="Bold and Underline Char"/>
    <w:basedOn w:val="DefaultParagraphFont"/>
    <w:link w:val="BoldandUnderline"/>
    <w:locked/>
    <w:rsid w:val="005A7BB3"/>
    <w:rPr>
      <w:b/>
      <w:szCs w:val="24"/>
      <w:u w:val="single"/>
    </w:rPr>
  </w:style>
  <w:style w:type="paragraph" w:customStyle="1" w:styleId="BoldandUnderline">
    <w:name w:val="Bold and Underline"/>
    <w:basedOn w:val="Normal"/>
    <w:link w:val="BoldandUnderlineChar"/>
    <w:qFormat/>
    <w:rsid w:val="005A7BB3"/>
    <w:pPr>
      <w:spacing w:after="0" w:line="240" w:lineRule="auto"/>
    </w:pPr>
    <w:rPr>
      <w:rFonts w:asciiTheme="minorHAnsi" w:hAnsiTheme="minorHAnsi" w:cstheme="minorBidi"/>
      <w:b/>
      <w:szCs w:val="24"/>
      <w:u w:val="single"/>
    </w:rPr>
  </w:style>
  <w:style w:type="character" w:customStyle="1" w:styleId="StyleStyle49ptBold3Char">
    <w:name w:val="Style Style4 + 9 pt Bold3 Char"/>
    <w:basedOn w:val="Style4Char"/>
    <w:link w:val="StyleStyle49ptBold3"/>
    <w:locked/>
    <w:rsid w:val="005A7BB3"/>
    <w:rPr>
      <w:rFonts w:ascii="Arial" w:eastAsia="Times New Roman" w:hAnsi="Arial" w:cs="Arial"/>
      <w:szCs w:val="24"/>
      <w:u w:val="single"/>
    </w:rPr>
  </w:style>
  <w:style w:type="paragraph" w:customStyle="1" w:styleId="StyleStyle49ptBold3">
    <w:name w:val="Style Style4 + 9 pt Bold3"/>
    <w:basedOn w:val="Style4"/>
    <w:link w:val="StyleStyle49ptBold3Char"/>
    <w:qFormat/>
    <w:rsid w:val="005A7BB3"/>
  </w:style>
  <w:style w:type="character" w:customStyle="1" w:styleId="StyleUnderlining11ptChar">
    <w:name w:val="Style Underlining + 11 pt Char"/>
    <w:basedOn w:val="UnderliningChar"/>
    <w:link w:val="StyleUnderlining11pt"/>
    <w:locked/>
    <w:rsid w:val="005A7BB3"/>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5A7BB3"/>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5A7BB3"/>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5A7BB3"/>
    <w:pPr>
      <w:spacing w:after="0" w:line="240" w:lineRule="auto"/>
    </w:pPr>
    <w:rPr>
      <w:rFonts w:ascii="Georgia" w:eastAsia="Times New Roman" w:hAnsi="Georgia" w:cstheme="minorBidi"/>
      <w:szCs w:val="24"/>
    </w:rPr>
  </w:style>
  <w:style w:type="character" w:customStyle="1" w:styleId="Stylecard11ptBoldUnderlineChar">
    <w:name w:val="Style card + 11 pt Bold Underline Char"/>
    <w:basedOn w:val="cardChar"/>
    <w:link w:val="Stylecard11ptBoldUnderline"/>
    <w:locked/>
    <w:rsid w:val="005A7BB3"/>
    <w:rPr>
      <w:rFonts w:eastAsia="SimSun" w:cs="Arial"/>
      <w:b/>
      <w:bCs/>
      <w:szCs w:val="24"/>
      <w:u w:val="single"/>
      <w:lang w:val="x-none" w:eastAsia="zh-CN"/>
    </w:rPr>
  </w:style>
  <w:style w:type="paragraph" w:customStyle="1" w:styleId="Stylecard11ptBoldUnderline">
    <w:name w:val="Style card + 11 pt Bold Underline"/>
    <w:basedOn w:val="Normal"/>
    <w:link w:val="Stylecard11ptBoldUnderlineChar"/>
    <w:qFormat/>
    <w:rsid w:val="005A7BB3"/>
    <w:pPr>
      <w:spacing w:after="0" w:line="240" w:lineRule="auto"/>
      <w:ind w:left="288" w:right="288"/>
    </w:pPr>
    <w:rPr>
      <w:rFonts w:asciiTheme="minorHAnsi" w:eastAsia="SimSun" w:hAnsiTheme="minorHAnsi" w:cs="Arial"/>
      <w:b/>
      <w:bCs/>
      <w:szCs w:val="24"/>
      <w:u w:val="single"/>
      <w:lang w:val="x-none" w:eastAsia="zh-CN"/>
    </w:rPr>
  </w:style>
  <w:style w:type="character" w:customStyle="1" w:styleId="Stylecard8ptChar">
    <w:name w:val="Style card + 8 pt Char"/>
    <w:basedOn w:val="cardChar"/>
    <w:link w:val="Stylecard8pt"/>
    <w:locked/>
    <w:rsid w:val="005A7BB3"/>
    <w:rPr>
      <w:rFonts w:cs="Arial"/>
      <w:szCs w:val="24"/>
      <w:u w:val="single"/>
      <w:lang w:val="x-none" w:eastAsia="ar-SA"/>
    </w:rPr>
  </w:style>
  <w:style w:type="paragraph" w:customStyle="1" w:styleId="Stylecard8pt">
    <w:name w:val="Style card + 8 pt"/>
    <w:basedOn w:val="Normal"/>
    <w:link w:val="Stylecard8ptChar"/>
    <w:qFormat/>
    <w:rsid w:val="005A7BB3"/>
    <w:pPr>
      <w:spacing w:after="0" w:line="240" w:lineRule="auto"/>
      <w:ind w:left="288" w:right="288"/>
    </w:pPr>
    <w:rPr>
      <w:rFonts w:asciiTheme="minorHAnsi" w:hAnsiTheme="minorHAnsi" w:cs="Arial"/>
      <w:szCs w:val="24"/>
      <w:u w:val="single"/>
      <w:lang w:val="x-none" w:eastAsia="ar-SA"/>
    </w:rPr>
  </w:style>
  <w:style w:type="paragraph" w:customStyle="1" w:styleId="emactive">
    <w:name w:val="emactive"/>
    <w:basedOn w:val="Normal"/>
    <w:uiPriority w:val="99"/>
    <w:qFormat/>
    <w:rsid w:val="005A7BB3"/>
    <w:pPr>
      <w:spacing w:before="100" w:beforeAutospacing="1" w:after="100" w:afterAutospacing="1" w:line="240" w:lineRule="auto"/>
    </w:pPr>
    <w:rPr>
      <w:rFonts w:ascii="Arial" w:eastAsia="Times New Roman" w:hAnsi="Arial" w:cs="Arial"/>
      <w:sz w:val="24"/>
      <w:szCs w:val="24"/>
    </w:rPr>
  </w:style>
  <w:style w:type="paragraph" w:customStyle="1" w:styleId="emready">
    <w:name w:val="emready"/>
    <w:basedOn w:val="Normal"/>
    <w:uiPriority w:val="99"/>
    <w:qFormat/>
    <w:rsid w:val="005A7BB3"/>
    <w:pPr>
      <w:spacing w:before="100" w:beforeAutospacing="1" w:after="100" w:afterAutospacing="1" w:line="240" w:lineRule="auto"/>
    </w:pPr>
    <w:rPr>
      <w:rFonts w:ascii="Arial" w:eastAsia="Times New Roman" w:hAnsi="Arial" w:cs="Arial"/>
      <w:sz w:val="24"/>
      <w:szCs w:val="24"/>
    </w:rPr>
  </w:style>
  <w:style w:type="character" w:customStyle="1" w:styleId="UnderlinedCardTextChar">
    <w:name w:val="Underlined Card Text Char"/>
    <w:link w:val="UnderlinedCardText"/>
    <w:locked/>
    <w:rsid w:val="005A7BB3"/>
    <w:rPr>
      <w:rFonts w:ascii="Times New Roman" w:hAnsi="Times New Roman" w:cs="Times New Roman"/>
      <w:u w:val="single"/>
    </w:rPr>
  </w:style>
  <w:style w:type="paragraph" w:customStyle="1" w:styleId="UnderlinedCardText">
    <w:name w:val="Underlined Card Text"/>
    <w:basedOn w:val="Normal"/>
    <w:link w:val="UnderlinedCardTextChar"/>
    <w:qFormat/>
    <w:rsid w:val="005A7BB3"/>
    <w:pPr>
      <w:spacing w:after="200" w:line="240" w:lineRule="auto"/>
      <w:contextualSpacing/>
    </w:pPr>
    <w:rPr>
      <w:rFonts w:ascii="Times New Roman" w:hAnsi="Times New Roman" w:cs="Times New Roman"/>
      <w:u w:val="single"/>
    </w:rPr>
  </w:style>
  <w:style w:type="paragraph" w:customStyle="1" w:styleId="Shrink">
    <w:name w:val="Shrink"/>
    <w:link w:val="ShrinkChar"/>
    <w:qFormat/>
    <w:rsid w:val="005A7BB3"/>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5A7BB3"/>
    <w:rPr>
      <w:rFonts w:ascii="Georgia" w:eastAsia="Times New Roman" w:hAnsi="Georgia" w:cs="Times New Roman"/>
      <w:szCs w:val="24"/>
      <w:u w:val="single"/>
    </w:rPr>
  </w:style>
  <w:style w:type="character" w:customStyle="1" w:styleId="BoldandUnderlineCharCharCharCharCharChar">
    <w:name w:val="Bold and Underline Char Char Char Char Char Char"/>
    <w:link w:val="BoldandUnderlineCharCharCharCharChar"/>
    <w:locked/>
    <w:rsid w:val="005A7BB3"/>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5A7BB3"/>
    <w:pPr>
      <w:spacing w:after="0" w:line="240" w:lineRule="auto"/>
    </w:pPr>
    <w:rPr>
      <w:rFonts w:ascii="Georgia" w:eastAsia="Times New Roman" w:hAnsi="Georgia" w:cs="Times New Roman"/>
      <w:b/>
      <w:szCs w:val="24"/>
      <w:u w:val="single"/>
    </w:rPr>
  </w:style>
  <w:style w:type="character" w:customStyle="1" w:styleId="CardHighlightChar">
    <w:name w:val="Card Highlight Char"/>
    <w:link w:val="CardHighlight"/>
    <w:locked/>
    <w:rsid w:val="005A7BB3"/>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5A7BB3"/>
    <w:pPr>
      <w:shd w:val="clear" w:color="auto" w:fill="66FFFF"/>
      <w:spacing w:after="0" w:line="240" w:lineRule="auto"/>
    </w:pPr>
    <w:rPr>
      <w:rFonts w:eastAsia="Calibri"/>
      <w:sz w:val="24"/>
      <w:u w:val="single"/>
    </w:rPr>
  </w:style>
  <w:style w:type="paragraph" w:customStyle="1" w:styleId="BlockHeaderHidden">
    <w:name w:val="Block Header Hidden"/>
    <w:link w:val="BlockHeaderHiddenChar"/>
    <w:qFormat/>
    <w:rsid w:val="005A7BB3"/>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5A7BB3"/>
    <w:pPr>
      <w:spacing w:before="100" w:beforeAutospacing="1" w:after="100" w:afterAutospacing="1" w:line="240" w:lineRule="auto"/>
    </w:pPr>
    <w:rPr>
      <w:rFonts w:ascii="Arial" w:eastAsia="Times New Roman" w:hAnsi="Arial" w:cs="Arial"/>
      <w:sz w:val="24"/>
      <w:szCs w:val="24"/>
    </w:rPr>
  </w:style>
  <w:style w:type="paragraph" w:customStyle="1" w:styleId="norma">
    <w:name w:val="norma"/>
    <w:basedOn w:val="Heading3"/>
    <w:uiPriority w:val="99"/>
    <w:qFormat/>
    <w:rsid w:val="005A7BB3"/>
    <w:pPr>
      <w:spacing w:before="200" w:line="240" w:lineRule="auto"/>
    </w:pPr>
    <w:rPr>
      <w:rFonts w:ascii="Arial" w:eastAsia="MS Gothic" w:hAnsi="Arial" w:cs="Arial"/>
      <w:sz w:val="24"/>
    </w:rPr>
  </w:style>
  <w:style w:type="character" w:customStyle="1" w:styleId="Emphasis20">
    <w:name w:val="Emphasis 2"/>
    <w:uiPriority w:val="1"/>
    <w:qFormat/>
    <w:rsid w:val="005A7BB3"/>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5A7BB3"/>
  </w:style>
  <w:style w:type="character" w:customStyle="1" w:styleId="CharacterStyle2">
    <w:name w:val="Character Style 2"/>
    <w:uiPriority w:val="99"/>
    <w:rsid w:val="005A7BB3"/>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5A7BB3"/>
    <w:rPr>
      <w:rFonts w:ascii="Arial" w:hAnsi="Arial" w:cs="Arial" w:hint="default"/>
      <w:bCs/>
      <w:szCs w:val="26"/>
      <w:u w:val="single"/>
      <w:lang w:val="en-US" w:eastAsia="en-US" w:bidi="ar-SA"/>
    </w:rPr>
  </w:style>
  <w:style w:type="character" w:customStyle="1" w:styleId="qlabel">
    <w:name w:val="q_label"/>
    <w:basedOn w:val="DefaultParagraphFont"/>
    <w:rsid w:val="005A7BB3"/>
  </w:style>
  <w:style w:type="character" w:customStyle="1" w:styleId="alabel">
    <w:name w:val="a_label"/>
    <w:basedOn w:val="DefaultParagraphFont"/>
    <w:rsid w:val="005A7BB3"/>
  </w:style>
  <w:style w:type="character" w:customStyle="1" w:styleId="Styleunderline9pt0">
    <w:name w:val="Style underline + 9 pt"/>
    <w:basedOn w:val="underline"/>
    <w:rsid w:val="005A7BB3"/>
  </w:style>
  <w:style w:type="character" w:customStyle="1" w:styleId="StyleTimesNewRoman9pt">
    <w:name w:val="Style Times New Roman 9 pt"/>
    <w:basedOn w:val="DefaultParagraphFont"/>
    <w:rsid w:val="005A7BB3"/>
    <w:rPr>
      <w:rFonts w:ascii="Times New Roman" w:hAnsi="Times New Roman" w:cs="Times New Roman" w:hint="default"/>
      <w:sz w:val="20"/>
    </w:rPr>
  </w:style>
  <w:style w:type="character" w:customStyle="1" w:styleId="Styleunderline9pt1">
    <w:name w:val="Style underline + 9 pt1"/>
    <w:basedOn w:val="underline"/>
    <w:rsid w:val="005A7BB3"/>
  </w:style>
  <w:style w:type="character" w:customStyle="1" w:styleId="Hyperlink23">
    <w:name w:val="Hyperlink23"/>
    <w:basedOn w:val="DefaultParagraphFont"/>
    <w:rsid w:val="005A7BB3"/>
    <w:rPr>
      <w:color w:val="3300CC"/>
      <w:u w:val="single"/>
    </w:rPr>
  </w:style>
  <w:style w:type="character" w:customStyle="1" w:styleId="body-text">
    <w:name w:val="body-text"/>
    <w:basedOn w:val="DefaultParagraphFont"/>
    <w:rsid w:val="005A7BB3"/>
  </w:style>
  <w:style w:type="character" w:customStyle="1" w:styleId="globalcontentbody">
    <w:name w:val="globalcontentbody"/>
    <w:basedOn w:val="DefaultParagraphFont"/>
    <w:rsid w:val="005A7BB3"/>
  </w:style>
  <w:style w:type="character" w:customStyle="1" w:styleId="Styleterm111ptUnderline">
    <w:name w:val="Style term1 + 11 pt Underline"/>
    <w:basedOn w:val="term1"/>
    <w:rsid w:val="005A7BB3"/>
    <w:rPr>
      <w:b/>
      <w:bCs/>
    </w:rPr>
  </w:style>
  <w:style w:type="character" w:customStyle="1" w:styleId="Style9pt">
    <w:name w:val="Style 9 pt"/>
    <w:basedOn w:val="DefaultParagraphFont"/>
    <w:rsid w:val="005A7BB3"/>
    <w:rPr>
      <w:rFonts w:ascii="Times New Roman" w:hAnsi="Times New Roman" w:cs="Times New Roman" w:hint="default"/>
      <w:sz w:val="20"/>
    </w:rPr>
  </w:style>
  <w:style w:type="character" w:customStyle="1" w:styleId="CharChar11">
    <w:name w:val="Char Char11"/>
    <w:basedOn w:val="DefaultParagraphFont"/>
    <w:rsid w:val="005A7BB3"/>
    <w:rPr>
      <w:rFonts w:ascii="Arial" w:hAnsi="Arial" w:cs="Arial" w:hint="default"/>
      <w:bCs/>
      <w:szCs w:val="26"/>
      <w:u w:val="single"/>
      <w:lang w:val="en-US" w:eastAsia="en-US" w:bidi="ar-SA"/>
    </w:rPr>
  </w:style>
  <w:style w:type="character" w:customStyle="1" w:styleId="authorbio">
    <w:name w:val="authorbio"/>
    <w:basedOn w:val="DefaultParagraphFont"/>
    <w:rsid w:val="005A7BB3"/>
  </w:style>
  <w:style w:type="character" w:customStyle="1" w:styleId="UnderlinedChar0">
    <w:name w:val="Underlined Char"/>
    <w:aliases w:val="No Spacing Char1,Tag Title Char,TAG Ch"/>
    <w:basedOn w:val="CardTextChar0"/>
    <w:rsid w:val="005A7BB3"/>
    <w:rPr>
      <w:rFonts w:ascii="MS Mincho" w:eastAsia="MS Mincho" w:hAnsi="Garamond" w:cs="Times New Roman" w:hint="eastAsia"/>
      <w:sz w:val="18"/>
      <w:szCs w:val="24"/>
      <w:u w:val="single"/>
      <w:lang w:val="en-US" w:eastAsia="ja-JP" w:bidi="ar-SA"/>
    </w:rPr>
  </w:style>
  <w:style w:type="character" w:customStyle="1" w:styleId="underlineChar3">
    <w:name w:val="underline Char"/>
    <w:basedOn w:val="DefaultParagraphFont"/>
    <w:rsid w:val="005A7BB3"/>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3"/>
    <w:rsid w:val="005A7BB3"/>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5A7BB3"/>
    <w:rPr>
      <w:sz w:val="20"/>
      <w:u w:val="single"/>
    </w:rPr>
  </w:style>
  <w:style w:type="character" w:customStyle="1" w:styleId="base">
    <w:name w:val="base"/>
    <w:basedOn w:val="DefaultParagraphFont"/>
    <w:rsid w:val="005A7BB3"/>
  </w:style>
  <w:style w:type="character" w:customStyle="1" w:styleId="part-of-speech">
    <w:name w:val="part-of-speech"/>
    <w:basedOn w:val="DefaultParagraphFont"/>
    <w:rsid w:val="005A7BB3"/>
  </w:style>
  <w:style w:type="character" w:customStyle="1" w:styleId="sep">
    <w:name w:val="sep"/>
    <w:basedOn w:val="DefaultParagraphFont"/>
    <w:rsid w:val="005A7BB3"/>
  </w:style>
  <w:style w:type="character" w:customStyle="1" w:styleId="pron">
    <w:name w:val="pron"/>
    <w:basedOn w:val="DefaultParagraphFont"/>
    <w:rsid w:val="005A7BB3"/>
  </w:style>
  <w:style w:type="character" w:customStyle="1" w:styleId="UnderlineCharChar1">
    <w:name w:val="Underline Char Char1"/>
    <w:aliases w:val="Heading 2 Char1 Char Char1,Heading 2 Char Char1 Char Ch"/>
    <w:basedOn w:val="DefaultParagraphFont"/>
    <w:qFormat/>
    <w:rsid w:val="005A7BB3"/>
    <w:rPr>
      <w:u w:val="single"/>
      <w:lang w:val="en-US" w:eastAsia="en-US" w:bidi="ar-SA"/>
    </w:rPr>
  </w:style>
  <w:style w:type="character" w:customStyle="1" w:styleId="StyleUnderlineCharChar111pt">
    <w:name w:val="Style Underline Char Char1 + 11 pt"/>
    <w:basedOn w:val="UnderlineCharChar1"/>
    <w:rsid w:val="005A7BB3"/>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5A7BB3"/>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5A7BB3"/>
    <w:rPr>
      <w:b/>
      <w:bCs/>
      <w:noProof w:val="0"/>
      <w:sz w:val="20"/>
      <w:u w:val="single"/>
      <w:lang w:val="en-US" w:eastAsia="en-US" w:bidi="ar-SA"/>
    </w:rPr>
  </w:style>
  <w:style w:type="character" w:customStyle="1" w:styleId="StyleunderlineArialNarrow9ptBold">
    <w:name w:val="Style underline + Arial Narrow 9 pt Bold"/>
    <w:basedOn w:val="underline"/>
    <w:rsid w:val="005A7BB3"/>
  </w:style>
  <w:style w:type="character" w:customStyle="1" w:styleId="StyleBoldandUnderlineCharCharCharChar9pt">
    <w:name w:val="Style Bold and Underline Char Char Char Char + 9 pt"/>
    <w:basedOn w:val="DefaultParagraphFont"/>
    <w:rsid w:val="005A7BB3"/>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5A7BB3"/>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5A7BB3"/>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5A7BB3"/>
    <w:rPr>
      <w:rFonts w:ascii="Arial" w:hAnsi="Arial" w:cs="Arial" w:hint="default"/>
      <w:color w:val="000000"/>
      <w:sz w:val="10"/>
      <w:szCs w:val="22"/>
    </w:rPr>
  </w:style>
  <w:style w:type="character" w:customStyle="1" w:styleId="CharChar111">
    <w:name w:val="Char Char111"/>
    <w:basedOn w:val="DefaultParagraphFont"/>
    <w:rsid w:val="005A7BB3"/>
    <w:rPr>
      <w:rFonts w:ascii="Arial" w:hAnsi="Arial" w:cs="Arial" w:hint="default"/>
      <w:bCs/>
      <w:szCs w:val="26"/>
      <w:u w:val="single"/>
      <w:lang w:val="en-US" w:eastAsia="en-US" w:bidi="ar-SA"/>
    </w:rPr>
  </w:style>
  <w:style w:type="character" w:customStyle="1" w:styleId="AUnterdline">
    <w:name w:val="AUnterdline"/>
    <w:qFormat/>
    <w:rsid w:val="005A7BB3"/>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5A7BB3"/>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5A7BB3"/>
  </w:style>
  <w:style w:type="character" w:customStyle="1" w:styleId="StyleUnderline1">
    <w:name w:val="Style Underline1"/>
    <w:basedOn w:val="DefaultParagraphFont"/>
    <w:rsid w:val="005A7BB3"/>
    <w:rPr>
      <w:rFonts w:ascii="Times New Roman" w:hAnsi="Times New Roman" w:cs="Times New Roman" w:hint="default"/>
      <w:sz w:val="20"/>
      <w:u w:val="single"/>
    </w:rPr>
  </w:style>
  <w:style w:type="character" w:customStyle="1" w:styleId="DontRead">
    <w:name w:val="Don't Read"/>
    <w:qFormat/>
    <w:rsid w:val="005A7BB3"/>
    <w:rPr>
      <w:rFonts w:ascii="Times New Roman" w:hAnsi="Times New Roman" w:cs="Times New Roman" w:hint="default"/>
      <w:sz w:val="16"/>
    </w:rPr>
  </w:style>
  <w:style w:type="character" w:customStyle="1" w:styleId="Style11ptUnderline3">
    <w:name w:val="Style 11 pt Underline3"/>
    <w:rsid w:val="005A7BB3"/>
    <w:rPr>
      <w:sz w:val="20"/>
      <w:u w:val="single"/>
    </w:rPr>
  </w:style>
  <w:style w:type="character" w:customStyle="1" w:styleId="2">
    <w:name w:val="2"/>
    <w:rsid w:val="005A7BB3"/>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5A7BB3"/>
    <w:rPr>
      <w:sz w:val="20"/>
      <w:u w:val="single"/>
    </w:rPr>
  </w:style>
  <w:style w:type="character" w:customStyle="1" w:styleId="Style9ptBoldUnderline5">
    <w:name w:val="Style 9 pt Bold Underline5"/>
    <w:basedOn w:val="DefaultParagraphFont"/>
    <w:rsid w:val="005A7BB3"/>
    <w:rPr>
      <w:b/>
      <w:bCs/>
      <w:sz w:val="20"/>
      <w:u w:val="single"/>
    </w:rPr>
  </w:style>
  <w:style w:type="character" w:customStyle="1" w:styleId="CharChar114">
    <w:name w:val="Char Char114"/>
    <w:basedOn w:val="DefaultParagraphFont"/>
    <w:rsid w:val="005A7BB3"/>
    <w:rPr>
      <w:rFonts w:ascii="Arial" w:hAnsi="Arial" w:cs="Arial" w:hint="default"/>
      <w:bCs/>
      <w:szCs w:val="26"/>
      <w:u w:val="single"/>
      <w:lang w:val="en-US" w:eastAsia="en-US" w:bidi="ar-SA"/>
    </w:rPr>
  </w:style>
  <w:style w:type="character" w:customStyle="1" w:styleId="CharChar113">
    <w:name w:val="Char Char113"/>
    <w:basedOn w:val="DefaultParagraphFont"/>
    <w:rsid w:val="005A7BB3"/>
    <w:rPr>
      <w:rFonts w:ascii="Arial" w:hAnsi="Arial" w:cs="Arial" w:hint="default"/>
      <w:bCs/>
      <w:szCs w:val="26"/>
      <w:u w:val="single"/>
      <w:lang w:val="en-US" w:eastAsia="en-US" w:bidi="ar-SA"/>
    </w:rPr>
  </w:style>
  <w:style w:type="character" w:customStyle="1" w:styleId="CharChar112">
    <w:name w:val="Char Char112"/>
    <w:basedOn w:val="DefaultParagraphFont"/>
    <w:rsid w:val="005A7BB3"/>
    <w:rPr>
      <w:rFonts w:ascii="Arial" w:hAnsi="Arial" w:cs="Arial" w:hint="default"/>
      <w:bCs/>
      <w:szCs w:val="26"/>
      <w:u w:val="single"/>
      <w:lang w:val="en-US" w:eastAsia="en-US" w:bidi="ar-SA"/>
    </w:rPr>
  </w:style>
  <w:style w:type="character" w:customStyle="1" w:styleId="zoomme">
    <w:name w:val="zoomme"/>
    <w:basedOn w:val="DefaultParagraphFont"/>
    <w:rsid w:val="005A7BB3"/>
  </w:style>
  <w:style w:type="character" w:customStyle="1" w:styleId="Date10">
    <w:name w:val="Date1"/>
    <w:basedOn w:val="DefaultParagraphFont"/>
    <w:rsid w:val="005A7BB3"/>
  </w:style>
  <w:style w:type="character" w:customStyle="1" w:styleId="classauthor">
    <w:name w:val="class=&quot;author&quot;"/>
    <w:basedOn w:val="DefaultParagraphFont"/>
    <w:rsid w:val="005A7BB3"/>
  </w:style>
  <w:style w:type="character" w:customStyle="1" w:styleId="officialstitle-">
    <w:name w:val="official_s_title-"/>
    <w:basedOn w:val="DefaultParagraphFont"/>
    <w:rsid w:val="005A7BB3"/>
  </w:style>
  <w:style w:type="character" w:customStyle="1" w:styleId="officialsbureau">
    <w:name w:val="official_s_bureau"/>
    <w:basedOn w:val="DefaultParagraphFont"/>
    <w:rsid w:val="005A7BB3"/>
  </w:style>
  <w:style w:type="character" w:customStyle="1" w:styleId="gray">
    <w:name w:val="gray"/>
    <w:basedOn w:val="DefaultParagraphFont"/>
    <w:rsid w:val="005A7BB3"/>
  </w:style>
  <w:style w:type="character" w:customStyle="1" w:styleId="Styleunderline11ptBorderSinglesolidlineAuto05p">
    <w:name w:val="Style underline + 11 pt Border: : (Single solid line Auto  0.5 p..."/>
    <w:rsid w:val="005A7BB3"/>
    <w:rPr>
      <w:sz w:val="20"/>
      <w:u w:val="single"/>
      <w:bdr w:val="single" w:sz="4" w:space="0" w:color="auto" w:frame="1"/>
    </w:rPr>
  </w:style>
  <w:style w:type="character" w:customStyle="1" w:styleId="CardText-Underlined0">
    <w:name w:val="Card Text - Underlined"/>
    <w:rsid w:val="005A7BB3"/>
    <w:rPr>
      <w:b/>
      <w:bCs w:val="0"/>
      <w:sz w:val="20"/>
      <w:u w:val="single"/>
    </w:rPr>
  </w:style>
  <w:style w:type="character" w:customStyle="1" w:styleId="Style11ptItalicUnderline">
    <w:name w:val="Style 11 pt Italic Underline"/>
    <w:basedOn w:val="DefaultParagraphFont"/>
    <w:rsid w:val="005A7BB3"/>
    <w:rPr>
      <w:i/>
      <w:iCs/>
      <w:sz w:val="20"/>
      <w:u w:val="single"/>
    </w:rPr>
  </w:style>
  <w:style w:type="character" w:customStyle="1" w:styleId="Style11ptItalic">
    <w:name w:val="Style 11 pt Italic"/>
    <w:basedOn w:val="DefaultParagraphFont"/>
    <w:rsid w:val="005A7BB3"/>
    <w:rPr>
      <w:rFonts w:ascii="Times New Roman" w:hAnsi="Times New Roman" w:cs="Times New Roman" w:hint="default"/>
      <w:i/>
      <w:iCs/>
      <w:sz w:val="20"/>
    </w:rPr>
  </w:style>
  <w:style w:type="character" w:customStyle="1" w:styleId="Style9ptUnderline6">
    <w:name w:val="Style 9 pt Underline6"/>
    <w:basedOn w:val="DefaultParagraphFont"/>
    <w:rsid w:val="005A7BB3"/>
    <w:rPr>
      <w:sz w:val="20"/>
      <w:u w:val="single"/>
    </w:rPr>
  </w:style>
  <w:style w:type="character" w:customStyle="1" w:styleId="ct-with-fmlt">
    <w:name w:val="ct-with-fmlt"/>
    <w:basedOn w:val="DefaultParagraphFont"/>
    <w:rsid w:val="005A7BB3"/>
  </w:style>
  <w:style w:type="character" w:customStyle="1" w:styleId="ital-inline">
    <w:name w:val="ital-inline"/>
    <w:basedOn w:val="DefaultParagraphFont"/>
    <w:rsid w:val="005A7BB3"/>
  </w:style>
  <w:style w:type="character" w:customStyle="1" w:styleId="cross-head">
    <w:name w:val="cross-head"/>
    <w:rsid w:val="005A7BB3"/>
  </w:style>
  <w:style w:type="character" w:customStyle="1" w:styleId="dateline">
    <w:name w:val="dateline"/>
    <w:rsid w:val="005A7BB3"/>
  </w:style>
  <w:style w:type="character" w:customStyle="1" w:styleId="Subtitle1">
    <w:name w:val="Subtitle1"/>
    <w:rsid w:val="005A7BB3"/>
  </w:style>
  <w:style w:type="character" w:customStyle="1" w:styleId="metaorigin">
    <w:name w:val="meta_origin"/>
    <w:rsid w:val="005A7BB3"/>
  </w:style>
  <w:style w:type="character" w:customStyle="1" w:styleId="mandelbrotrefrag">
    <w:name w:val="mandelbrot_refrag"/>
    <w:rsid w:val="005A7BB3"/>
  </w:style>
  <w:style w:type="character" w:customStyle="1" w:styleId="eminfo">
    <w:name w:val="eminfo"/>
    <w:rsid w:val="005A7BB3"/>
  </w:style>
  <w:style w:type="character" w:customStyle="1" w:styleId="emhighlight">
    <w:name w:val="emhighlight"/>
    <w:rsid w:val="005A7BB3"/>
  </w:style>
  <w:style w:type="character" w:customStyle="1" w:styleId="at">
    <w:name w:val="at"/>
    <w:rsid w:val="005A7BB3"/>
  </w:style>
  <w:style w:type="character" w:customStyle="1" w:styleId="name">
    <w:name w:val="name"/>
    <w:rsid w:val="005A7BB3"/>
  </w:style>
  <w:style w:type="character" w:customStyle="1" w:styleId="tkrname">
    <w:name w:val="tkrname"/>
    <w:rsid w:val="005A7BB3"/>
  </w:style>
  <w:style w:type="character" w:customStyle="1" w:styleId="tkrchange">
    <w:name w:val="tkrchange"/>
    <w:rsid w:val="005A7BB3"/>
  </w:style>
  <w:style w:type="character" w:customStyle="1" w:styleId="source-org">
    <w:name w:val="source-org"/>
    <w:rsid w:val="005A7BB3"/>
  </w:style>
  <w:style w:type="character" w:customStyle="1" w:styleId="updated">
    <w:name w:val="updated"/>
    <w:rsid w:val="005A7BB3"/>
  </w:style>
  <w:style w:type="character" w:customStyle="1" w:styleId="last">
    <w:name w:val="last"/>
    <w:rsid w:val="005A7BB3"/>
  </w:style>
  <w:style w:type="character" w:customStyle="1" w:styleId="institution">
    <w:name w:val="institution"/>
    <w:rsid w:val="005A7BB3"/>
  </w:style>
  <w:style w:type="character" w:customStyle="1" w:styleId="CharChar5">
    <w:name w:val="Char Char5"/>
    <w:rsid w:val="005A7BB3"/>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5A7BB3"/>
  </w:style>
  <w:style w:type="character" w:customStyle="1" w:styleId="Style11ptBoldUnderline1">
    <w:name w:val="Style 11 pt Bold Underline1"/>
    <w:rsid w:val="005A7BB3"/>
    <w:rPr>
      <w:b/>
      <w:bCs/>
      <w:sz w:val="20"/>
      <w:u w:val="single"/>
    </w:rPr>
  </w:style>
  <w:style w:type="character" w:customStyle="1" w:styleId="StyleStyleunderlineBold11pt">
    <w:name w:val="Style Style underline + Bold + 11 pt"/>
    <w:rsid w:val="005A7BB3"/>
    <w:rPr>
      <w:bCs/>
      <w:sz w:val="20"/>
      <w:u w:val="single"/>
    </w:rPr>
  </w:style>
  <w:style w:type="character" w:customStyle="1" w:styleId="StyleunderlineAsianTimesNewRomanBold">
    <w:name w:val="Style underline + (Asian) Times New Roman Bold"/>
    <w:rsid w:val="005A7BB3"/>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5A7BB3"/>
    <w:rPr>
      <w:b/>
      <w:bCs/>
      <w:sz w:val="20"/>
      <w:u w:val="single"/>
      <w:bdr w:val="single" w:sz="4" w:space="0" w:color="auto" w:frame="1"/>
    </w:rPr>
  </w:style>
  <w:style w:type="character" w:customStyle="1" w:styleId="Style9ptBoldUnderline1">
    <w:name w:val="Style 9 pt Bold Underline1"/>
    <w:rsid w:val="005A7BB3"/>
    <w:rPr>
      <w:bCs/>
      <w:sz w:val="22"/>
      <w:u w:val="single"/>
    </w:rPr>
  </w:style>
  <w:style w:type="character" w:customStyle="1" w:styleId="Style11ptBoldUnderlineBorderSinglesolidlineAuto1">
    <w:name w:val="Style 11 pt Bold Underline Border: : (Single solid line Auto  ...1"/>
    <w:rsid w:val="005A7BB3"/>
    <w:rPr>
      <w:b/>
      <w:bCs/>
      <w:sz w:val="20"/>
      <w:u w:val="single"/>
      <w:bdr w:val="single" w:sz="4" w:space="0" w:color="auto" w:frame="1"/>
    </w:rPr>
  </w:style>
  <w:style w:type="character" w:customStyle="1" w:styleId="quotepeekbase">
    <w:name w:val="quotepeekbase"/>
    <w:rsid w:val="005A7BB3"/>
  </w:style>
  <w:style w:type="character" w:customStyle="1" w:styleId="cardChar10">
    <w:name w:val="card Char1"/>
    <w:rsid w:val="005A7BB3"/>
    <w:rPr>
      <w:rFonts w:ascii="Calibri" w:eastAsia="Calibri" w:hAnsi="Calibri" w:hint="default"/>
      <w:sz w:val="24"/>
      <w:szCs w:val="22"/>
      <w:lang w:val="x-none" w:eastAsia="x-none"/>
    </w:rPr>
  </w:style>
  <w:style w:type="character" w:customStyle="1" w:styleId="NormalCard">
    <w:name w:val="Normal Card"/>
    <w:uiPriority w:val="1"/>
    <w:qFormat/>
    <w:rsid w:val="005A7BB3"/>
    <w:rPr>
      <w:rFonts w:ascii="Times New Roman" w:hAnsi="Times New Roman" w:cs="Times New Roman" w:hint="default"/>
      <w:sz w:val="24"/>
    </w:rPr>
  </w:style>
  <w:style w:type="character" w:customStyle="1" w:styleId="HighlightedUnderline">
    <w:name w:val="Highlighted Underline"/>
    <w:uiPriority w:val="1"/>
    <w:qFormat/>
    <w:rsid w:val="005A7BB3"/>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5A7BB3"/>
    <w:rPr>
      <w:rFonts w:ascii="Times New Roman" w:hAnsi="Times New Roman" w:cs="Times New Roman" w:hint="default"/>
      <w:sz w:val="16"/>
      <w:szCs w:val="16"/>
    </w:rPr>
  </w:style>
  <w:style w:type="character" w:customStyle="1" w:styleId="timebox">
    <w:name w:val="timebox"/>
    <w:rsid w:val="005A7BB3"/>
  </w:style>
  <w:style w:type="character" w:customStyle="1" w:styleId="Heading2Subtext">
    <w:name w:val="Heading 2 Subtext"/>
    <w:rsid w:val="005A7BB3"/>
    <w:rPr>
      <w:rFonts w:ascii="Times New Roman" w:hAnsi="Times New Roman" w:cs="Times New Roman" w:hint="default"/>
      <w:sz w:val="16"/>
    </w:rPr>
  </w:style>
  <w:style w:type="character" w:customStyle="1" w:styleId="-SmallText-">
    <w:name w:val="-Small Text-"/>
    <w:rsid w:val="005A7BB3"/>
    <w:rPr>
      <w:rFonts w:ascii="Garamond" w:hAnsi="Garamond" w:hint="default"/>
      <w:sz w:val="16"/>
    </w:rPr>
  </w:style>
  <w:style w:type="character" w:customStyle="1" w:styleId="citation">
    <w:name w:val="citation"/>
    <w:rsid w:val="005A7BB3"/>
  </w:style>
  <w:style w:type="character" w:customStyle="1" w:styleId="tagchar0">
    <w:name w:val="tagchar"/>
    <w:basedOn w:val="DefaultParagraphFont"/>
    <w:rsid w:val="005A7BB3"/>
  </w:style>
  <w:style w:type="character" w:customStyle="1" w:styleId="StyleBoldUnderline1">
    <w:name w:val="Style Bold Underline1"/>
    <w:basedOn w:val="DefaultParagraphFont"/>
    <w:rsid w:val="005A7BB3"/>
    <w:rPr>
      <w:b w:val="0"/>
      <w:bCs/>
      <w:u w:val="single"/>
    </w:rPr>
  </w:style>
  <w:style w:type="character" w:customStyle="1" w:styleId="label">
    <w:name w:val="label"/>
    <w:rsid w:val="005A7BB3"/>
  </w:style>
  <w:style w:type="paragraph" w:customStyle="1" w:styleId="nromal">
    <w:name w:val="nromal"/>
    <w:basedOn w:val="Normal"/>
    <w:uiPriority w:val="99"/>
    <w:qFormat/>
    <w:rsid w:val="005A7BB3"/>
    <w:pPr>
      <w:keepNext/>
      <w:keepLines/>
      <w:spacing w:before="200" w:after="0" w:line="240" w:lineRule="auto"/>
      <w:outlineLvl w:val="3"/>
    </w:pPr>
    <w:rPr>
      <w:rFonts w:ascii="Arial" w:eastAsia="Times New Roman" w:hAnsi="Arial" w:cs="Cambria"/>
      <w:b/>
      <w:iCs/>
    </w:rPr>
  </w:style>
  <w:style w:type="paragraph" w:customStyle="1" w:styleId="natural">
    <w:name w:val="natural"/>
    <w:basedOn w:val="Normal"/>
    <w:uiPriority w:val="99"/>
    <w:qFormat/>
    <w:rsid w:val="005A7BB3"/>
    <w:pPr>
      <w:keepNext/>
      <w:keepLines/>
      <w:spacing w:before="200" w:after="0" w:line="240" w:lineRule="auto"/>
      <w:outlineLvl w:val="3"/>
    </w:pPr>
    <w:rPr>
      <w:rFonts w:ascii="Arial" w:eastAsia="Times New Roman" w:hAnsi="Arial" w:cs="Arial"/>
      <w:b/>
      <w:iCs/>
    </w:rPr>
  </w:style>
  <w:style w:type="paragraph" w:customStyle="1" w:styleId="nroaml">
    <w:name w:val="nroaml"/>
    <w:basedOn w:val="Normal"/>
    <w:uiPriority w:val="99"/>
    <w:qFormat/>
    <w:rsid w:val="005A7BB3"/>
    <w:pPr>
      <w:keepNext/>
      <w:keepLines/>
      <w:spacing w:before="200" w:after="0" w:line="240" w:lineRule="auto"/>
      <w:outlineLvl w:val="3"/>
    </w:pPr>
    <w:rPr>
      <w:rFonts w:ascii="Arial" w:eastAsia="Times New Roman" w:hAnsi="Arial" w:cs="Arial"/>
      <w:b/>
      <w:iCs/>
    </w:rPr>
  </w:style>
  <w:style w:type="paragraph" w:customStyle="1" w:styleId="noraml">
    <w:name w:val="noraml"/>
    <w:basedOn w:val="Normal"/>
    <w:uiPriority w:val="99"/>
    <w:qFormat/>
    <w:rsid w:val="005A7BB3"/>
    <w:pPr>
      <w:keepNext/>
      <w:keepLines/>
      <w:spacing w:before="200" w:after="0" w:line="240" w:lineRule="auto"/>
      <w:outlineLvl w:val="3"/>
    </w:pPr>
    <w:rPr>
      <w:rFonts w:ascii="Arial" w:eastAsia="Times New Roman" w:hAnsi="Arial" w:cs="Arial"/>
      <w:b/>
      <w:iCs/>
      <w:sz w:val="24"/>
    </w:rPr>
  </w:style>
  <w:style w:type="paragraph" w:styleId="ListBullet">
    <w:name w:val="List Bullet"/>
    <w:basedOn w:val="Normal"/>
    <w:link w:val="ListBulletChar"/>
    <w:uiPriority w:val="99"/>
    <w:unhideWhenUsed/>
    <w:rsid w:val="005A7BB3"/>
    <w:pPr>
      <w:tabs>
        <w:tab w:val="num" w:pos="360"/>
      </w:tabs>
      <w:spacing w:after="0" w:line="240" w:lineRule="auto"/>
      <w:ind w:left="360" w:hanging="360"/>
      <w:contextualSpacing/>
    </w:pPr>
    <w:rPr>
      <w:rFonts w:ascii="Arial" w:eastAsia="Calibri" w:hAnsi="Arial" w:cs="Arial"/>
    </w:rPr>
  </w:style>
  <w:style w:type="table" w:styleId="MediumGrid1">
    <w:name w:val="Medium Grid 1"/>
    <w:basedOn w:val="TableNormal"/>
    <w:uiPriority w:val="67"/>
    <w:rsid w:val="005A7BB3"/>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5A7BB3"/>
    <w:pPr>
      <w:spacing w:after="0" w:line="240" w:lineRule="auto"/>
    </w:pPr>
    <w:rPr>
      <w:rFonts w:ascii="Arial" w:eastAsia="Calibri" w:hAnsi="Arial" w:cs="Arial"/>
      <w:sz w:val="16"/>
      <w:szCs w:val="16"/>
    </w:rPr>
  </w:style>
  <w:style w:type="character" w:customStyle="1" w:styleId="SmallSizeParagraphChar">
    <w:name w:val="Small Size Paragraph Char"/>
    <w:link w:val="SmallSizeParagraph"/>
    <w:rsid w:val="005A7BB3"/>
    <w:rPr>
      <w:rFonts w:ascii="Arial" w:eastAsia="Calibri" w:hAnsi="Arial" w:cs="Arial"/>
      <w:sz w:val="16"/>
      <w:szCs w:val="16"/>
    </w:rPr>
  </w:style>
  <w:style w:type="character" w:customStyle="1" w:styleId="lede">
    <w:name w:val="lede"/>
    <w:basedOn w:val="DefaultParagraphFont"/>
    <w:rsid w:val="005A7BB3"/>
  </w:style>
  <w:style w:type="character" w:customStyle="1" w:styleId="Heading7Char1">
    <w:name w:val="Heading 7 Char1"/>
    <w:basedOn w:val="DefaultParagraphFont"/>
    <w:semiHidden/>
    <w:rsid w:val="005A7BB3"/>
    <w:rPr>
      <w:rFonts w:asciiTheme="majorHAnsi" w:eastAsiaTheme="majorEastAsia" w:hAnsiTheme="majorHAnsi" w:cstheme="majorBidi"/>
      <w:i/>
      <w:iCs/>
      <w:color w:val="1F3763" w:themeColor="accent1" w:themeShade="7F"/>
      <w:sz w:val="22"/>
      <w:szCs w:val="22"/>
    </w:rPr>
  </w:style>
  <w:style w:type="character" w:customStyle="1" w:styleId="Heading8Char1">
    <w:name w:val="Heading 8 Char1"/>
    <w:basedOn w:val="DefaultParagraphFont"/>
    <w:semiHidden/>
    <w:rsid w:val="005A7BB3"/>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5A7BB3"/>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5A7BB3"/>
    <w:pPr>
      <w:spacing w:after="0" w:line="240" w:lineRule="auto"/>
    </w:pPr>
    <w:rPr>
      <w:rFonts w:ascii="Arial" w:eastAsia="MS Mincho" w:hAnsi="Arial" w:cs="Arial"/>
      <w:szCs w:val="20"/>
      <w:u w:val="single"/>
    </w:rPr>
  </w:style>
  <w:style w:type="character" w:customStyle="1" w:styleId="UnderlineChar2CharCharChar">
    <w:name w:val="Underline Char2 Char Char Char"/>
    <w:link w:val="UnderlineChar2CharChar"/>
    <w:rsid w:val="005A7BB3"/>
    <w:rPr>
      <w:rFonts w:ascii="Arial" w:eastAsia="MS Mincho" w:hAnsi="Arial" w:cs="Arial"/>
      <w:szCs w:val="20"/>
      <w:u w:val="single"/>
    </w:rPr>
  </w:style>
  <w:style w:type="paragraph" w:customStyle="1" w:styleId="StylecardLatinVerdana-BoldUnderline">
    <w:name w:val="Style card + (Latin) Verdana-Bold Underline"/>
    <w:basedOn w:val="Normal"/>
    <w:link w:val="StylecardLatinVerdana-BoldUnderlineChar"/>
    <w:qFormat/>
    <w:rsid w:val="005A7BB3"/>
    <w:pPr>
      <w:spacing w:after="0" w:line="240" w:lineRule="auto"/>
      <w:ind w:left="288" w:right="288"/>
    </w:pPr>
    <w:rPr>
      <w:rFonts w:ascii="Georgia" w:eastAsia="SimSun" w:hAnsi="Georgia" w:cs="Arial"/>
      <w:kern w:val="32"/>
      <w:szCs w:val="24"/>
      <w:u w:val="single"/>
      <w:lang w:val="x-none" w:eastAsia="zh-CN"/>
    </w:rPr>
  </w:style>
  <w:style w:type="character" w:customStyle="1" w:styleId="StylecardLatinVerdana-BoldUnderlineChar">
    <w:name w:val="Style card + (Latin) Verdana-Bold Underline Char"/>
    <w:basedOn w:val="cardChar"/>
    <w:link w:val="StylecardLatinVerdana-BoldUnderline"/>
    <w:rsid w:val="005A7BB3"/>
    <w:rPr>
      <w:rFonts w:ascii="Georgia" w:eastAsia="SimSun" w:hAnsi="Georgia" w:cs="Arial"/>
      <w:kern w:val="32"/>
      <w:szCs w:val="24"/>
      <w:u w:val="single"/>
      <w:lang w:val="x-none" w:eastAsia="zh-CN"/>
    </w:rPr>
  </w:style>
  <w:style w:type="paragraph" w:customStyle="1" w:styleId="StyleCardText9pt">
    <w:name w:val="Style Card Text + 9 pt"/>
    <w:basedOn w:val="Normal"/>
    <w:link w:val="StyleCardText9ptChar"/>
    <w:qFormat/>
    <w:rsid w:val="005A7BB3"/>
    <w:pPr>
      <w:spacing w:after="200" w:line="240" w:lineRule="auto"/>
      <w:contextualSpacing/>
    </w:pPr>
    <w:rPr>
      <w:rFonts w:ascii="Arial" w:eastAsia="Calibri" w:hAnsi="Arial" w:cs="Arial"/>
    </w:rPr>
  </w:style>
  <w:style w:type="character" w:customStyle="1" w:styleId="StyleCardText9ptChar">
    <w:name w:val="Style Card Text + 9 pt Char"/>
    <w:basedOn w:val="DefaultParagraphFont"/>
    <w:link w:val="StyleCardText9pt"/>
    <w:rsid w:val="005A7BB3"/>
    <w:rPr>
      <w:rFonts w:ascii="Arial" w:eastAsia="Calibri" w:hAnsi="Arial" w:cs="Arial"/>
    </w:rPr>
  </w:style>
  <w:style w:type="paragraph" w:styleId="Quote">
    <w:name w:val="Quote"/>
    <w:aliases w:val="quote"/>
    <w:basedOn w:val="Normal"/>
    <w:next w:val="Normal"/>
    <w:link w:val="QuoteChar1"/>
    <w:uiPriority w:val="29"/>
    <w:qFormat/>
    <w:rsid w:val="005A7BB3"/>
    <w:pPr>
      <w:widowControl w:val="0"/>
      <w:spacing w:after="0" w:line="240" w:lineRule="auto"/>
    </w:pPr>
    <w:rPr>
      <w:rFonts w:ascii="Arial" w:eastAsia="Times New Roman" w:hAnsi="Arial" w:cs="Arial"/>
      <w:iCs/>
      <w:color w:val="000000"/>
      <w:sz w:val="16"/>
      <w:szCs w:val="24"/>
      <w:lang w:bidi="en-US"/>
    </w:rPr>
  </w:style>
  <w:style w:type="character" w:customStyle="1" w:styleId="QuoteChar1">
    <w:name w:val="Quote Char1"/>
    <w:aliases w:val="quote Char1"/>
    <w:basedOn w:val="DefaultParagraphFont"/>
    <w:link w:val="Quote"/>
    <w:uiPriority w:val="29"/>
    <w:rsid w:val="005A7BB3"/>
    <w:rPr>
      <w:rFonts w:ascii="Arial" w:eastAsia="Times New Roman" w:hAnsi="Arial" w:cs="Arial"/>
      <w:iCs/>
      <w:color w:val="000000"/>
      <w:sz w:val="16"/>
      <w:szCs w:val="24"/>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5A7BB3"/>
    <w:rPr>
      <w:rFonts w:eastAsiaTheme="minorHAns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5A7BB3"/>
    <w:rPr>
      <w:rFonts w:ascii="Arial" w:hAnsi="Arial" w:cs="Arial"/>
      <w:b/>
      <w:bCs/>
      <w:szCs w:val="24"/>
      <w:u w:val="single"/>
      <w:bdr w:val="single" w:sz="4" w:space="0" w:color="auto"/>
    </w:rPr>
  </w:style>
  <w:style w:type="character" w:customStyle="1" w:styleId="UnderlinedChar1">
    <w:name w:val="Underlined Char1"/>
    <w:basedOn w:val="DefaultParagraphFont"/>
    <w:rsid w:val="005A7BB3"/>
    <w:rPr>
      <w:rFonts w:ascii="Century Gothic" w:hAnsi="Century Gothic"/>
      <w:sz w:val="24"/>
      <w:u w:val="thick"/>
    </w:rPr>
  </w:style>
  <w:style w:type="character" w:customStyle="1" w:styleId="StyleTimesNewRoman12ptBold">
    <w:name w:val="Style Times New Roman 12 pt Bold"/>
    <w:rsid w:val="005A7BB3"/>
    <w:rPr>
      <w:b/>
      <w:bCs/>
      <w:sz w:val="24"/>
    </w:rPr>
  </w:style>
  <w:style w:type="character" w:customStyle="1" w:styleId="Intemphasis">
    <w:name w:val="Intemphasis"/>
    <w:uiPriority w:val="1"/>
    <w:qFormat/>
    <w:rsid w:val="005A7BB3"/>
    <w:rPr>
      <w:rFonts w:ascii="Cambria" w:hAnsi="Cambria"/>
      <w:b/>
      <w:sz w:val="20"/>
      <w:u w:val="single"/>
      <w:bdr w:val="single" w:sz="4" w:space="0" w:color="auto"/>
      <w:shd w:val="pct25" w:color="auto" w:fill="auto"/>
    </w:rPr>
  </w:style>
  <w:style w:type="character" w:customStyle="1" w:styleId="BoldUnderlineChar1">
    <w:name w:val="BoldUnderline Char1"/>
    <w:rsid w:val="005A7BB3"/>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5A7BB3"/>
    <w:pPr>
      <w:spacing w:after="0" w:line="240" w:lineRule="auto"/>
      <w:contextualSpacing/>
    </w:pPr>
    <w:rPr>
      <w:rFonts w:ascii="Arial" w:eastAsia="Cambria" w:hAnsi="Arial" w:cs="Arial"/>
      <w:b/>
      <w:sz w:val="24"/>
    </w:rPr>
  </w:style>
  <w:style w:type="paragraph" w:customStyle="1" w:styleId="Shrink8">
    <w:name w:val="Shrink8"/>
    <w:basedOn w:val="Normal"/>
    <w:uiPriority w:val="99"/>
    <w:qFormat/>
    <w:rsid w:val="005A7BB3"/>
    <w:pPr>
      <w:spacing w:after="0" w:line="240" w:lineRule="auto"/>
    </w:pPr>
    <w:rPr>
      <w:rFonts w:ascii="Arial" w:eastAsia="Cambria" w:hAnsi="Arial" w:cs="Arial"/>
    </w:rPr>
  </w:style>
  <w:style w:type="paragraph" w:customStyle="1" w:styleId="UnderlineText">
    <w:name w:val="Underline Text"/>
    <w:basedOn w:val="Normal"/>
    <w:link w:val="UnderlineTextChar"/>
    <w:qFormat/>
    <w:rsid w:val="005A7BB3"/>
    <w:pPr>
      <w:spacing w:after="0" w:line="240" w:lineRule="auto"/>
      <w:ind w:left="288"/>
    </w:pPr>
    <w:rPr>
      <w:rFonts w:asciiTheme="minorHAnsi" w:hAnsiTheme="minorHAnsi" w:cstheme="minorBidi"/>
      <w:szCs w:val="24"/>
      <w:u w:val="single"/>
    </w:rPr>
  </w:style>
  <w:style w:type="paragraph" w:customStyle="1" w:styleId="HotRoute0">
    <w:name w:val="Hot Route"/>
    <w:basedOn w:val="Normal"/>
    <w:link w:val="HotRouteChar0"/>
    <w:qFormat/>
    <w:rsid w:val="005A7BB3"/>
    <w:pPr>
      <w:spacing w:after="0" w:line="240" w:lineRule="auto"/>
      <w:ind w:left="288"/>
    </w:pPr>
    <w:rPr>
      <w:rFonts w:ascii="Arial" w:eastAsia="Cambria" w:hAnsi="Arial" w:cs="Arial"/>
      <w:iCs/>
      <w:color w:val="000000"/>
      <w:sz w:val="18"/>
    </w:rPr>
  </w:style>
  <w:style w:type="character" w:customStyle="1" w:styleId="commentstext">
    <w:name w:val="comments_text"/>
    <w:uiPriority w:val="99"/>
    <w:rsid w:val="005A7BB3"/>
    <w:rPr>
      <w:rFonts w:cs="Times New Roman"/>
    </w:rPr>
  </w:style>
  <w:style w:type="paragraph" w:customStyle="1" w:styleId="Heading42">
    <w:name w:val="Heading 42"/>
    <w:basedOn w:val="Normal"/>
    <w:uiPriority w:val="99"/>
    <w:qFormat/>
    <w:rsid w:val="005A7BB3"/>
    <w:pPr>
      <w:spacing w:after="0" w:line="240" w:lineRule="auto"/>
    </w:pPr>
    <w:rPr>
      <w:rFonts w:ascii="Arial" w:eastAsia="Times New Roman" w:hAnsi="Arial" w:cs="Arial"/>
    </w:rPr>
  </w:style>
  <w:style w:type="paragraph" w:customStyle="1" w:styleId="DebateNormal">
    <w:name w:val="DebateNormal"/>
    <w:basedOn w:val="Normal"/>
    <w:link w:val="DebateNormalChar"/>
    <w:qFormat/>
    <w:rsid w:val="005A7BB3"/>
    <w:pPr>
      <w:spacing w:after="0" w:line="276" w:lineRule="auto"/>
    </w:pPr>
    <w:rPr>
      <w:rFonts w:ascii="Arial" w:eastAsia="Calibri" w:hAnsi="Arial" w:cs="Arial"/>
      <w:szCs w:val="20"/>
    </w:rPr>
  </w:style>
  <w:style w:type="character" w:customStyle="1" w:styleId="DebateNormalChar">
    <w:name w:val="DebateNormal Char"/>
    <w:basedOn w:val="DefaultParagraphFont"/>
    <w:link w:val="DebateNormal"/>
    <w:rsid w:val="005A7BB3"/>
    <w:rPr>
      <w:rFonts w:ascii="Arial" w:eastAsia="Calibri" w:hAnsi="Arial" w:cs="Arial"/>
      <w:szCs w:val="20"/>
    </w:rPr>
  </w:style>
  <w:style w:type="paragraph" w:customStyle="1" w:styleId="DebateEmphasis">
    <w:name w:val="DebateEmphasis"/>
    <w:basedOn w:val="Normal"/>
    <w:link w:val="DebateEmphasisChar"/>
    <w:qFormat/>
    <w:rsid w:val="005A7BB3"/>
    <w:pPr>
      <w:spacing w:after="0" w:line="276" w:lineRule="auto"/>
    </w:pPr>
    <w:rPr>
      <w:rFonts w:ascii="Arial" w:eastAsia="Calibri" w:hAnsi="Arial" w:cs="Arial"/>
      <w:b/>
      <w:szCs w:val="20"/>
      <w:u w:val="single"/>
    </w:rPr>
  </w:style>
  <w:style w:type="character" w:customStyle="1" w:styleId="DebateEmphasisChar">
    <w:name w:val="DebateEmphasis Char"/>
    <w:basedOn w:val="DefaultParagraphFont"/>
    <w:link w:val="DebateEmphasis"/>
    <w:rsid w:val="005A7BB3"/>
    <w:rPr>
      <w:rFonts w:ascii="Arial" w:eastAsia="Calibri" w:hAnsi="Arial" w:cs="Arial"/>
      <w:b/>
      <w:szCs w:val="20"/>
      <w:u w:val="single"/>
    </w:rPr>
  </w:style>
  <w:style w:type="paragraph" w:customStyle="1" w:styleId="NormalCite">
    <w:name w:val="NormalCite"/>
    <w:link w:val="NormalCiteChar"/>
    <w:qFormat/>
    <w:rsid w:val="005A7BB3"/>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5A7BB3"/>
    <w:rPr>
      <w:rFonts w:ascii="Times New Roman" w:hAnsi="Times New Roman" w:cs="Times New Roman"/>
      <w:sz w:val="18"/>
    </w:rPr>
  </w:style>
  <w:style w:type="paragraph" w:customStyle="1" w:styleId="StyleUnderlineChar11pt3">
    <w:name w:val="Style Underline Char + 11 pt3"/>
    <w:link w:val="StyleUnderlineChar11pt3Char"/>
    <w:qFormat/>
    <w:rsid w:val="005A7BB3"/>
    <w:rPr>
      <w:rFonts w:ascii="Arial Narrow" w:eastAsia="Times New Roman" w:hAnsi="Arial Narrow"/>
      <w:szCs w:val="24"/>
      <w:u w:val="single"/>
    </w:rPr>
  </w:style>
  <w:style w:type="character" w:customStyle="1" w:styleId="StyleUnderlineChar11pt3Char">
    <w:name w:val="Style Underline Char + 11 pt3 Char"/>
    <w:basedOn w:val="UnderlineCharChar"/>
    <w:link w:val="StyleUnderlineChar11pt3"/>
    <w:rsid w:val="005A7BB3"/>
    <w:rPr>
      <w:rFonts w:ascii="Arial Narrow" w:eastAsia="Times New Roman" w:hAnsi="Arial Narrow"/>
      <w:szCs w:val="24"/>
      <w:u w:val="single"/>
      <w:lang w:val="en-US" w:eastAsia="en-US" w:bidi="ar-SA"/>
    </w:rPr>
  </w:style>
  <w:style w:type="character" w:customStyle="1" w:styleId="date-display-single">
    <w:name w:val="date-display-single"/>
    <w:basedOn w:val="DefaultParagraphFont"/>
    <w:rsid w:val="005A7BB3"/>
  </w:style>
  <w:style w:type="character" w:customStyle="1" w:styleId="StyleunderlineBold0">
    <w:name w:val="Style underline + Bold"/>
    <w:basedOn w:val="underline"/>
    <w:rsid w:val="005A7BB3"/>
  </w:style>
  <w:style w:type="character" w:customStyle="1" w:styleId="BodyTextIndent3Char1">
    <w:name w:val="Body Text Indent 3 Char1"/>
    <w:basedOn w:val="DefaultParagraphFont"/>
    <w:uiPriority w:val="99"/>
    <w:rsid w:val="005A7BB3"/>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Cite3"/>
    <w:basedOn w:val="DefaultParagraphFont"/>
    <w:uiPriority w:val="5"/>
    <w:qFormat/>
    <w:rsid w:val="005A7BB3"/>
    <w:rPr>
      <w:b/>
      <w:bCs/>
      <w:strike w:val="0"/>
      <w:dstrike w:val="0"/>
      <w:sz w:val="24"/>
      <w:u w:val="none"/>
      <w:effect w:val="none"/>
    </w:rPr>
  </w:style>
  <w:style w:type="character" w:customStyle="1" w:styleId="UnderlineChar5Char">
    <w:name w:val="Underline Char5 Char"/>
    <w:basedOn w:val="DefaultParagraphFont"/>
    <w:rsid w:val="005A7BB3"/>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5A7BB3"/>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5A7BB3"/>
    <w:rPr>
      <w:szCs w:val="24"/>
      <w:u w:val="single"/>
      <w:lang w:val="en-US" w:eastAsia="en-US" w:bidi="ar-SA"/>
    </w:rPr>
  </w:style>
  <w:style w:type="character" w:customStyle="1" w:styleId="UnderlineChar4Char">
    <w:name w:val="Underline Char4 Char"/>
    <w:basedOn w:val="DefaultParagraphFont"/>
    <w:link w:val="UnderlineChar4"/>
    <w:rsid w:val="005A7BB3"/>
    <w:rPr>
      <w:szCs w:val="24"/>
      <w:u w:val="single"/>
    </w:rPr>
  </w:style>
  <w:style w:type="paragraph" w:customStyle="1" w:styleId="UnderlineChar4">
    <w:name w:val="Underline Char4"/>
    <w:basedOn w:val="Normal"/>
    <w:link w:val="UnderlineChar4Char"/>
    <w:qFormat/>
    <w:rsid w:val="005A7BB3"/>
    <w:pPr>
      <w:spacing w:after="0" w:line="240" w:lineRule="auto"/>
    </w:pPr>
    <w:rPr>
      <w:rFonts w:asciiTheme="minorHAnsi" w:hAnsiTheme="minorHAnsi" w:cstheme="minorBidi"/>
      <w:szCs w:val="24"/>
      <w:u w:val="single"/>
    </w:rPr>
  </w:style>
  <w:style w:type="character" w:customStyle="1" w:styleId="BoldandUnderlineChar3Char2">
    <w:name w:val="Bold and Underline Char3 Char2"/>
    <w:basedOn w:val="DefaultParagraphFont"/>
    <w:link w:val="BoldandUnderlineChar3"/>
    <w:rsid w:val="005A7BB3"/>
    <w:rPr>
      <w:b/>
      <w:szCs w:val="24"/>
      <w:u w:val="single"/>
    </w:rPr>
  </w:style>
  <w:style w:type="paragraph" w:customStyle="1" w:styleId="BoldandUnderlineChar3">
    <w:name w:val="Bold and Underline Char3"/>
    <w:basedOn w:val="Normal"/>
    <w:link w:val="BoldandUnderlineChar3Char2"/>
    <w:qFormat/>
    <w:rsid w:val="005A7BB3"/>
    <w:pPr>
      <w:spacing w:after="0" w:line="240" w:lineRule="auto"/>
    </w:pPr>
    <w:rPr>
      <w:rFonts w:asciiTheme="minorHAnsi" w:hAnsiTheme="minorHAnsi" w:cstheme="minorBidi"/>
      <w:b/>
      <w:szCs w:val="24"/>
      <w:u w:val="single"/>
    </w:rPr>
  </w:style>
  <w:style w:type="paragraph" w:customStyle="1" w:styleId="Language">
    <w:name w:val="Language"/>
    <w:basedOn w:val="Normal"/>
    <w:link w:val="LanguageChar"/>
    <w:qFormat/>
    <w:rsid w:val="005A7BB3"/>
    <w:pPr>
      <w:spacing w:after="0" w:line="240" w:lineRule="auto"/>
    </w:pPr>
    <w:rPr>
      <w:rFonts w:ascii="Arial" w:eastAsia="Times New Roman" w:hAnsi="Arial" w:cs="Arial"/>
      <w:strike/>
      <w:szCs w:val="20"/>
    </w:rPr>
  </w:style>
  <w:style w:type="character" w:customStyle="1" w:styleId="LanguageChar">
    <w:name w:val="Language Char"/>
    <w:basedOn w:val="DefaultParagraphFont"/>
    <w:link w:val="Language"/>
    <w:rsid w:val="005A7BB3"/>
    <w:rPr>
      <w:rFonts w:ascii="Arial" w:eastAsia="Times New Roman" w:hAnsi="Arial" w:cs="Arial"/>
      <w:strike/>
      <w:szCs w:val="20"/>
    </w:rPr>
  </w:style>
  <w:style w:type="paragraph" w:customStyle="1" w:styleId="UnderlineChar30">
    <w:name w:val="Underline Char3"/>
    <w:basedOn w:val="Normal"/>
    <w:link w:val="UnderlineChar3Char"/>
    <w:qFormat/>
    <w:rsid w:val="005A7BB3"/>
    <w:pPr>
      <w:spacing w:after="0" w:line="240" w:lineRule="auto"/>
    </w:pPr>
    <w:rPr>
      <w:rFonts w:ascii="Arial" w:eastAsia="Times New Roman" w:hAnsi="Arial" w:cs="Arial"/>
      <w:szCs w:val="24"/>
      <w:u w:val="single"/>
    </w:rPr>
  </w:style>
  <w:style w:type="character" w:customStyle="1" w:styleId="UnderlineChar3Char">
    <w:name w:val="Underline Char3 Char"/>
    <w:basedOn w:val="DefaultParagraphFont"/>
    <w:link w:val="UnderlineChar30"/>
    <w:rsid w:val="005A7BB3"/>
    <w:rPr>
      <w:rFonts w:ascii="Arial" w:eastAsia="Times New Roman" w:hAnsi="Arial" w:cs="Arial"/>
      <w:szCs w:val="24"/>
      <w:u w:val="single"/>
    </w:rPr>
  </w:style>
  <w:style w:type="paragraph" w:customStyle="1" w:styleId="BoldandUnderlineChar3Char">
    <w:name w:val="Bold and Underline Char3 Char"/>
    <w:basedOn w:val="Normal"/>
    <w:link w:val="BoldandUnderlineChar3CharChar"/>
    <w:qFormat/>
    <w:rsid w:val="005A7BB3"/>
    <w:pPr>
      <w:spacing w:after="0" w:line="240" w:lineRule="auto"/>
    </w:pPr>
    <w:rPr>
      <w:rFonts w:ascii="Arial" w:eastAsia="Times New Roman" w:hAnsi="Arial" w:cs="Arial"/>
      <w:b/>
      <w:szCs w:val="24"/>
      <w:u w:val="single"/>
    </w:rPr>
  </w:style>
  <w:style w:type="character" w:customStyle="1" w:styleId="BoldandUnderlineChar3CharChar">
    <w:name w:val="Bold and Underline Char3 Char Char"/>
    <w:basedOn w:val="DefaultParagraphFont"/>
    <w:link w:val="BoldandUnderlineChar3Char"/>
    <w:rsid w:val="005A7BB3"/>
    <w:rPr>
      <w:rFonts w:ascii="Arial" w:eastAsia="Times New Roman" w:hAnsi="Arial" w:cs="Arial"/>
      <w:b/>
      <w:szCs w:val="24"/>
      <w:u w:val="single"/>
    </w:rPr>
  </w:style>
  <w:style w:type="character" w:customStyle="1" w:styleId="FontStyle477">
    <w:name w:val="Font Style477"/>
    <w:basedOn w:val="DefaultParagraphFont"/>
    <w:uiPriority w:val="99"/>
    <w:rsid w:val="005A7BB3"/>
    <w:rPr>
      <w:rFonts w:ascii="Times New Roman" w:hAnsi="Times New Roman" w:cs="Times New Roman"/>
      <w:sz w:val="18"/>
      <w:szCs w:val="18"/>
    </w:rPr>
  </w:style>
  <w:style w:type="character" w:customStyle="1" w:styleId="FontStyle505">
    <w:name w:val="Font Style505"/>
    <w:basedOn w:val="DefaultParagraphFont"/>
    <w:uiPriority w:val="99"/>
    <w:rsid w:val="005A7BB3"/>
    <w:rPr>
      <w:rFonts w:ascii="Times New Roman" w:hAnsi="Times New Roman" w:cs="Times New Roman"/>
      <w:sz w:val="18"/>
      <w:szCs w:val="18"/>
    </w:rPr>
  </w:style>
  <w:style w:type="character" w:customStyle="1" w:styleId="FontStyle514">
    <w:name w:val="Font Style514"/>
    <w:basedOn w:val="DefaultParagraphFont"/>
    <w:uiPriority w:val="99"/>
    <w:rsid w:val="005A7BB3"/>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5A7BB3"/>
    <w:pPr>
      <w:spacing w:after="0" w:line="240" w:lineRule="auto"/>
    </w:pPr>
    <w:rPr>
      <w:rFonts w:ascii="Arial" w:eastAsia="Times New Roman" w:hAnsi="Arial" w:cs="Arial"/>
      <w:b/>
      <w:bCs/>
      <w:i/>
      <w:iCs/>
      <w:szCs w:val="24"/>
      <w:u w:val="single"/>
    </w:rPr>
  </w:style>
  <w:style w:type="character" w:customStyle="1" w:styleId="StyleStyle49ptBoldItalicChar">
    <w:name w:val="Style Style4 + 9 pt Bold Italic Char"/>
    <w:basedOn w:val="DefaultParagraphFont"/>
    <w:link w:val="StyleStyle49ptBoldItalic"/>
    <w:rsid w:val="005A7BB3"/>
    <w:rPr>
      <w:rFonts w:ascii="Arial" w:eastAsia="Times New Roman" w:hAnsi="Arial" w:cs="Arial"/>
      <w:b/>
      <w:bCs/>
      <w:i/>
      <w:iCs/>
      <w:szCs w:val="24"/>
      <w:u w:val="single"/>
    </w:rPr>
  </w:style>
  <w:style w:type="character" w:customStyle="1" w:styleId="FontStyle500">
    <w:name w:val="Font Style500"/>
    <w:basedOn w:val="DefaultParagraphFont"/>
    <w:uiPriority w:val="99"/>
    <w:rsid w:val="005A7BB3"/>
    <w:rPr>
      <w:rFonts w:ascii="Times New Roman" w:hAnsi="Times New Roman" w:cs="Times New Roman"/>
      <w:b/>
      <w:bCs/>
      <w:sz w:val="16"/>
      <w:szCs w:val="16"/>
    </w:rPr>
  </w:style>
  <w:style w:type="character" w:customStyle="1" w:styleId="LanguageEditingChar">
    <w:name w:val="Language Editing Char"/>
    <w:link w:val="LanguageEditing"/>
    <w:locked/>
    <w:rsid w:val="005A7BB3"/>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5A7BB3"/>
    <w:pPr>
      <w:spacing w:after="0" w:line="240" w:lineRule="auto"/>
    </w:pPr>
    <w:rPr>
      <w:rFonts w:ascii="Times New Roman" w:eastAsia="Times New Roman" w:hAnsi="Times New Roman" w:cs="Times New Roman"/>
      <w:strike/>
      <w:sz w:val="20"/>
      <w:szCs w:val="24"/>
    </w:rPr>
  </w:style>
  <w:style w:type="character" w:customStyle="1" w:styleId="BoldandUnderlineCharChar">
    <w:name w:val="Bold and Underline Char Char"/>
    <w:basedOn w:val="DefaultParagraphFont"/>
    <w:rsid w:val="005A7BB3"/>
    <w:rPr>
      <w:rFonts w:ascii="Times New Roman" w:eastAsia="Times New Roman" w:hAnsi="Times New Roman" w:cs="Times New Roman"/>
      <w:b/>
      <w:szCs w:val="24"/>
      <w:u w:val="single"/>
    </w:rPr>
  </w:style>
  <w:style w:type="paragraph" w:customStyle="1" w:styleId="CardT1">
    <w:name w:val="CardT1"/>
    <w:basedOn w:val="Normal"/>
    <w:link w:val="CardT1Char"/>
    <w:qFormat/>
    <w:rsid w:val="005A7BB3"/>
    <w:pPr>
      <w:spacing w:after="0" w:line="240" w:lineRule="auto"/>
    </w:pPr>
    <w:rPr>
      <w:rFonts w:ascii="Arial" w:eastAsia="Calibri" w:hAnsi="Arial" w:cs="Arial"/>
      <w:kern w:val="2"/>
      <w:sz w:val="14"/>
      <w:szCs w:val="14"/>
      <w:lang w:eastAsia="zh-TW"/>
    </w:rPr>
  </w:style>
  <w:style w:type="character" w:customStyle="1" w:styleId="CardT1Char">
    <w:name w:val="CardT1 Char"/>
    <w:link w:val="CardT1"/>
    <w:rsid w:val="005A7BB3"/>
    <w:rPr>
      <w:rFonts w:ascii="Arial" w:eastAsia="Calibri" w:hAnsi="Arial" w:cs="Arial"/>
      <w:kern w:val="2"/>
      <w:sz w:val="14"/>
      <w:szCs w:val="14"/>
      <w:lang w:eastAsia="zh-TW"/>
    </w:rPr>
  </w:style>
  <w:style w:type="character" w:customStyle="1" w:styleId="CardCite1">
    <w:name w:val="CardCite1"/>
    <w:qFormat/>
    <w:rsid w:val="005A7BB3"/>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5A7BB3"/>
    <w:rPr>
      <w:rFonts w:ascii="Times New Roman" w:hAnsi="Times New Roman" w:cs="Times New Roman"/>
      <w:sz w:val="14"/>
      <w:szCs w:val="14"/>
    </w:rPr>
  </w:style>
  <w:style w:type="character" w:customStyle="1" w:styleId="FontStyle212">
    <w:name w:val="Font Style212"/>
    <w:basedOn w:val="DefaultParagraphFont"/>
    <w:uiPriority w:val="99"/>
    <w:rsid w:val="005A7BB3"/>
    <w:rPr>
      <w:rFonts w:ascii="Times New Roman" w:hAnsi="Times New Roman" w:cs="Times New Roman"/>
      <w:b/>
      <w:bCs/>
      <w:sz w:val="18"/>
      <w:szCs w:val="18"/>
    </w:rPr>
  </w:style>
  <w:style w:type="character" w:customStyle="1" w:styleId="FontStyle275">
    <w:name w:val="Font Style275"/>
    <w:basedOn w:val="DefaultParagraphFont"/>
    <w:uiPriority w:val="99"/>
    <w:rsid w:val="005A7BB3"/>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5A7BB3"/>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5A7BB3"/>
    <w:rPr>
      <w:rFonts w:eastAsia="Times New Roman"/>
      <w:b/>
      <w:bCs/>
      <w:szCs w:val="24"/>
      <w:u w:val="single"/>
    </w:rPr>
  </w:style>
  <w:style w:type="paragraph" w:customStyle="1" w:styleId="Underline20">
    <w:name w:val="Underline2"/>
    <w:basedOn w:val="Normal"/>
    <w:link w:val="Underline2Char"/>
    <w:uiPriority w:val="4"/>
    <w:qFormat/>
    <w:rsid w:val="005A7BB3"/>
    <w:pPr>
      <w:spacing w:after="0" w:line="240" w:lineRule="auto"/>
    </w:pPr>
    <w:rPr>
      <w:rFonts w:ascii="Arial" w:eastAsia="Calibri" w:hAnsi="Arial" w:cs="Arial"/>
      <w:u w:val="single"/>
    </w:rPr>
  </w:style>
  <w:style w:type="character" w:customStyle="1" w:styleId="Underline2Char">
    <w:name w:val="Underline2 Char"/>
    <w:link w:val="Underline20"/>
    <w:uiPriority w:val="4"/>
    <w:rsid w:val="005A7BB3"/>
    <w:rPr>
      <w:rFonts w:ascii="Arial" w:eastAsia="Calibri" w:hAnsi="Arial" w:cs="Arial"/>
      <w:u w:val="single"/>
    </w:rPr>
  </w:style>
  <w:style w:type="character" w:customStyle="1" w:styleId="CharacterStyle3">
    <w:name w:val="Character Style 3"/>
    <w:uiPriority w:val="99"/>
    <w:rsid w:val="005A7BB3"/>
    <w:rPr>
      <w:rFonts w:ascii="Bookman Old Style" w:hAnsi="Bookman Old Style" w:cs="Bookman Old Style"/>
      <w:spacing w:val="-5"/>
      <w:sz w:val="18"/>
      <w:szCs w:val="18"/>
    </w:rPr>
  </w:style>
  <w:style w:type="paragraph" w:customStyle="1" w:styleId="p0">
    <w:name w:val="p0"/>
    <w:basedOn w:val="Normal"/>
    <w:uiPriority w:val="99"/>
    <w:qFormat/>
    <w:rsid w:val="005A7BB3"/>
    <w:pPr>
      <w:spacing w:before="100" w:beforeAutospacing="1" w:after="100" w:afterAutospacing="1" w:line="240" w:lineRule="auto"/>
    </w:pPr>
    <w:rPr>
      <w:rFonts w:ascii="Arial" w:eastAsia="Times New Roman" w:hAnsi="Arial" w:cs="Arial"/>
      <w:sz w:val="24"/>
      <w:szCs w:val="24"/>
    </w:rPr>
  </w:style>
  <w:style w:type="character" w:customStyle="1" w:styleId="1">
    <w:name w:val="1"/>
    <w:rsid w:val="005A7BB3"/>
    <w:rPr>
      <w:rFonts w:cs="Arial"/>
      <w:bCs/>
      <w:sz w:val="20"/>
      <w:u w:val="single"/>
      <w:lang w:val="en-US" w:eastAsia="en-US" w:bidi="ar-SA"/>
    </w:rPr>
  </w:style>
  <w:style w:type="paragraph" w:customStyle="1" w:styleId="dropcap">
    <w:name w:val="dropcap"/>
    <w:basedOn w:val="Normal"/>
    <w:uiPriority w:val="99"/>
    <w:qFormat/>
    <w:rsid w:val="005A7BB3"/>
    <w:pPr>
      <w:spacing w:before="100" w:beforeAutospacing="1" w:after="100" w:afterAutospacing="1" w:line="240" w:lineRule="auto"/>
    </w:pPr>
    <w:rPr>
      <w:rFonts w:ascii="Arial" w:eastAsia="Times New Roman" w:hAnsi="Arial" w:cs="Arial"/>
      <w:sz w:val="24"/>
      <w:szCs w:val="24"/>
    </w:rPr>
  </w:style>
  <w:style w:type="character" w:customStyle="1" w:styleId="BodyTextIndent2Char1">
    <w:name w:val="Body Text Indent 2 Char1"/>
    <w:basedOn w:val="DefaultParagraphFont"/>
    <w:rsid w:val="005A7BB3"/>
    <w:rPr>
      <w:rFonts w:ascii="Georgia" w:hAnsi="Georgia"/>
    </w:rPr>
  </w:style>
  <w:style w:type="paragraph" w:customStyle="1" w:styleId="StyleStyle49pt6">
    <w:name w:val="Style Style4 + 9 pt6"/>
    <w:basedOn w:val="Style4"/>
    <w:link w:val="StyleStyle49pt6Char"/>
    <w:qFormat/>
    <w:rsid w:val="005A7BB3"/>
  </w:style>
  <w:style w:type="character" w:customStyle="1" w:styleId="StyleStyle49pt6Char">
    <w:name w:val="Style Style4 + 9 pt6 Char"/>
    <w:basedOn w:val="Style4Char"/>
    <w:link w:val="StyleStyle49pt6"/>
    <w:rsid w:val="005A7BB3"/>
    <w:rPr>
      <w:rFonts w:ascii="Arial" w:eastAsia="Times New Roman" w:hAnsi="Arial" w:cs="Arial"/>
      <w:szCs w:val="24"/>
      <w:u w:val="single"/>
    </w:rPr>
  </w:style>
  <w:style w:type="paragraph" w:customStyle="1" w:styleId="UnderlineCharCharCharChar">
    <w:name w:val="Underline Char Char Char Char"/>
    <w:basedOn w:val="Normal"/>
    <w:link w:val="UnderlineCharCharCharCharChar"/>
    <w:qFormat/>
    <w:rsid w:val="005A7BB3"/>
    <w:pPr>
      <w:spacing w:after="0" w:line="240" w:lineRule="auto"/>
    </w:pPr>
    <w:rPr>
      <w:rFonts w:ascii="Georgia" w:eastAsia="Times New Roman" w:hAnsi="Georgia" w:cs="Times New Roman"/>
      <w:szCs w:val="24"/>
      <w:u w:val="single"/>
    </w:rPr>
  </w:style>
  <w:style w:type="character" w:customStyle="1" w:styleId="CharChar31">
    <w:name w:val="Char Char31"/>
    <w:rsid w:val="005A7BB3"/>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5A7BB3"/>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5A7BB3"/>
    <w:pPr>
      <w:spacing w:after="0" w:line="240" w:lineRule="auto"/>
    </w:pPr>
    <w:rPr>
      <w:rFonts w:ascii="Georgia" w:hAnsi="Georgia"/>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5A7BB3"/>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5A7BB3"/>
    <w:pPr>
      <w:spacing w:after="0" w:line="240" w:lineRule="auto"/>
    </w:pPr>
    <w:rPr>
      <w:rFonts w:ascii="Georgia" w:hAnsi="Georgia"/>
      <w:b/>
      <w:bCs/>
      <w:szCs w:val="24"/>
      <w:u w:val="single"/>
    </w:rPr>
  </w:style>
  <w:style w:type="character" w:customStyle="1" w:styleId="Subtitle2">
    <w:name w:val="Subtitle2"/>
    <w:rsid w:val="005A7BB3"/>
  </w:style>
  <w:style w:type="character" w:customStyle="1" w:styleId="drop">
    <w:name w:val="drop"/>
    <w:rsid w:val="005A7BB3"/>
  </w:style>
  <w:style w:type="character" w:customStyle="1" w:styleId="bioline">
    <w:name w:val="bioline"/>
    <w:rsid w:val="005A7BB3"/>
  </w:style>
  <w:style w:type="character" w:customStyle="1" w:styleId="articletitle0">
    <w:name w:val="article_title"/>
    <w:rsid w:val="005A7BB3"/>
  </w:style>
  <w:style w:type="character" w:customStyle="1" w:styleId="A4">
    <w:name w:val="A4"/>
    <w:uiPriority w:val="99"/>
    <w:rsid w:val="005A7BB3"/>
    <w:rPr>
      <w:color w:val="000000"/>
    </w:rPr>
  </w:style>
  <w:style w:type="character" w:customStyle="1" w:styleId="DebatenoramlChar">
    <w:name w:val="Debatenoraml Char"/>
    <w:link w:val="Debatenoraml"/>
    <w:locked/>
    <w:rsid w:val="005A7BB3"/>
    <w:rPr>
      <w:rFonts w:ascii="Times New Roman" w:hAnsi="Times New Roman"/>
    </w:rPr>
  </w:style>
  <w:style w:type="paragraph" w:customStyle="1" w:styleId="Debatenoraml">
    <w:name w:val="Debatenoraml"/>
    <w:basedOn w:val="NoSpacing"/>
    <w:link w:val="DebatenoramlChar"/>
    <w:qFormat/>
    <w:rsid w:val="005A7BB3"/>
    <w:rPr>
      <w:rFonts w:ascii="Times New Roman" w:hAnsi="Times New Roman" w:cstheme="minorBidi"/>
    </w:rPr>
  </w:style>
  <w:style w:type="character" w:customStyle="1" w:styleId="s2">
    <w:name w:val="s2"/>
    <w:rsid w:val="005A7BB3"/>
  </w:style>
  <w:style w:type="character" w:customStyle="1" w:styleId="s4">
    <w:name w:val="s4"/>
    <w:rsid w:val="005A7BB3"/>
  </w:style>
  <w:style w:type="character" w:customStyle="1" w:styleId="s5">
    <w:name w:val="s5"/>
    <w:rsid w:val="005A7BB3"/>
  </w:style>
  <w:style w:type="paragraph" w:customStyle="1" w:styleId="SynergyTag">
    <w:name w:val="SynergyTag"/>
    <w:basedOn w:val="Normal"/>
    <w:uiPriority w:val="99"/>
    <w:qFormat/>
    <w:rsid w:val="005A7BB3"/>
    <w:pPr>
      <w:spacing w:after="0" w:line="240" w:lineRule="auto"/>
    </w:pPr>
    <w:rPr>
      <w:rFonts w:ascii="Arial" w:eastAsia="Calibri" w:hAnsi="Arial" w:cs="Arial"/>
      <w:b/>
    </w:rPr>
  </w:style>
  <w:style w:type="paragraph" w:customStyle="1" w:styleId="Quals">
    <w:name w:val="Quals"/>
    <w:basedOn w:val="Normal"/>
    <w:link w:val="QualsChar"/>
    <w:qFormat/>
    <w:rsid w:val="005A7BB3"/>
    <w:pPr>
      <w:spacing w:after="0" w:line="240" w:lineRule="auto"/>
    </w:pPr>
    <w:rPr>
      <w:rFonts w:ascii="Arial" w:eastAsia="Calibri" w:hAnsi="Arial" w:cs="Arial"/>
      <w:sz w:val="18"/>
    </w:rPr>
  </w:style>
  <w:style w:type="character" w:customStyle="1" w:styleId="QualsChar">
    <w:name w:val="Quals Char"/>
    <w:link w:val="Quals"/>
    <w:rsid w:val="005A7BB3"/>
    <w:rPr>
      <w:rFonts w:ascii="Arial" w:eastAsia="Calibri" w:hAnsi="Arial" w:cs="Arial"/>
      <w:sz w:val="18"/>
    </w:rPr>
  </w:style>
  <w:style w:type="character" w:customStyle="1" w:styleId="cap">
    <w:name w:val="cap"/>
    <w:rsid w:val="005A7BB3"/>
  </w:style>
  <w:style w:type="character" w:customStyle="1" w:styleId="rightsnotice">
    <w:name w:val="rightsnotice"/>
    <w:rsid w:val="005A7BB3"/>
  </w:style>
  <w:style w:type="paragraph" w:customStyle="1" w:styleId="times">
    <w:name w:val="times"/>
    <w:basedOn w:val="Normal"/>
    <w:uiPriority w:val="99"/>
    <w:qFormat/>
    <w:rsid w:val="005A7BB3"/>
    <w:pPr>
      <w:spacing w:before="100" w:beforeAutospacing="1" w:after="100" w:afterAutospacing="1" w:line="240" w:lineRule="auto"/>
    </w:pPr>
    <w:rPr>
      <w:rFonts w:ascii="Arial" w:eastAsia="Times New Roman" w:hAnsi="Arial" w:cs="Arial"/>
      <w:sz w:val="24"/>
      <w:szCs w:val="24"/>
    </w:rPr>
  </w:style>
  <w:style w:type="character" w:customStyle="1" w:styleId="Caption1">
    <w:name w:val="Caption1"/>
    <w:rsid w:val="005A7BB3"/>
  </w:style>
  <w:style w:type="character" w:customStyle="1" w:styleId="credit">
    <w:name w:val="credit"/>
    <w:rsid w:val="005A7BB3"/>
  </w:style>
  <w:style w:type="character" w:customStyle="1" w:styleId="scaps">
    <w:name w:val="scaps"/>
    <w:rsid w:val="005A7BB3"/>
  </w:style>
  <w:style w:type="character" w:customStyle="1" w:styleId="current-article">
    <w:name w:val="current-article"/>
    <w:rsid w:val="005A7BB3"/>
  </w:style>
  <w:style w:type="character" w:customStyle="1" w:styleId="related-current-indicator">
    <w:name w:val="related-current-indicator"/>
    <w:rsid w:val="005A7BB3"/>
  </w:style>
  <w:style w:type="character" w:customStyle="1" w:styleId="bylclear">
    <w:name w:val="bylclear"/>
    <w:rsid w:val="005A7BB3"/>
  </w:style>
  <w:style w:type="character" w:customStyle="1" w:styleId="timestamp">
    <w:name w:val="timestamp"/>
    <w:rsid w:val="005A7BB3"/>
  </w:style>
  <w:style w:type="character" w:customStyle="1" w:styleId="comments">
    <w:name w:val="comments"/>
    <w:rsid w:val="005A7BB3"/>
  </w:style>
  <w:style w:type="character" w:customStyle="1" w:styleId="essaytext">
    <w:name w:val="essaytext"/>
    <w:rsid w:val="005A7BB3"/>
  </w:style>
  <w:style w:type="character" w:customStyle="1" w:styleId="byline">
    <w:name w:val="byline"/>
    <w:rsid w:val="005A7BB3"/>
  </w:style>
  <w:style w:type="character" w:customStyle="1" w:styleId="username">
    <w:name w:val="username"/>
    <w:rsid w:val="005A7BB3"/>
  </w:style>
  <w:style w:type="character" w:customStyle="1" w:styleId="toplinks">
    <w:name w:val="toplinks"/>
    <w:rsid w:val="005A7BB3"/>
  </w:style>
  <w:style w:type="paragraph" w:customStyle="1" w:styleId="BodyA">
    <w:name w:val="Body A"/>
    <w:uiPriority w:val="99"/>
    <w:qFormat/>
    <w:rsid w:val="005A7BB3"/>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5A7BB3"/>
    <w:pPr>
      <w:keepNext/>
      <w:keepLines/>
      <w:pageBreakBefore/>
      <w:spacing w:before="240" w:after="60" w:line="240" w:lineRule="auto"/>
      <w:jc w:val="center"/>
      <w:outlineLvl w:val="0"/>
    </w:pPr>
    <w:rPr>
      <w:rFonts w:ascii="Arial" w:eastAsia="Times New Roman" w:hAnsi="Arial" w:cs="Arial"/>
      <w:b/>
      <w:caps/>
      <w:szCs w:val="28"/>
      <w:u w:val="single"/>
    </w:rPr>
  </w:style>
  <w:style w:type="character" w:customStyle="1" w:styleId="StarredChar">
    <w:name w:val="Starred Char"/>
    <w:link w:val="Starred"/>
    <w:rsid w:val="005A7BB3"/>
    <w:rPr>
      <w:rFonts w:ascii="Arial" w:eastAsia="Times New Roman" w:hAnsi="Arial" w:cs="Arial"/>
      <w:b/>
      <w:caps/>
      <w:szCs w:val="28"/>
      <w:u w:val="single"/>
    </w:rPr>
  </w:style>
  <w:style w:type="paragraph" w:customStyle="1" w:styleId="NotStarred">
    <w:name w:val="NotStarred"/>
    <w:basedOn w:val="Normal"/>
    <w:link w:val="NotStarredChar"/>
    <w:qFormat/>
    <w:rsid w:val="005A7BB3"/>
    <w:pPr>
      <w:keepNext/>
      <w:keepLines/>
      <w:pageBreakBefore/>
      <w:spacing w:before="240" w:after="60" w:line="240" w:lineRule="auto"/>
      <w:jc w:val="center"/>
      <w:outlineLvl w:val="1"/>
    </w:pPr>
    <w:rPr>
      <w:rFonts w:ascii="Arial" w:eastAsia="Times New Roman" w:hAnsi="Arial" w:cs="Arial"/>
      <w:b/>
      <w:caps/>
      <w:szCs w:val="28"/>
      <w:u w:val="single"/>
    </w:rPr>
  </w:style>
  <w:style w:type="character" w:customStyle="1" w:styleId="NotStarredChar">
    <w:name w:val="NotStarred Char"/>
    <w:link w:val="NotStarred"/>
    <w:rsid w:val="005A7BB3"/>
    <w:rPr>
      <w:rFonts w:ascii="Arial" w:eastAsia="Times New Roman" w:hAnsi="Arial" w:cs="Arial"/>
      <w:b/>
      <w:caps/>
      <w:szCs w:val="28"/>
      <w:u w:val="single"/>
    </w:rPr>
  </w:style>
  <w:style w:type="character" w:customStyle="1" w:styleId="A3">
    <w:name w:val="A3"/>
    <w:rsid w:val="005A7BB3"/>
    <w:rPr>
      <w:rFonts w:cs="Perpetua"/>
      <w:color w:val="000000"/>
      <w:sz w:val="15"/>
      <w:szCs w:val="15"/>
    </w:rPr>
  </w:style>
  <w:style w:type="character" w:customStyle="1" w:styleId="see">
    <w:name w:val="see"/>
    <w:rsid w:val="005A7BB3"/>
  </w:style>
  <w:style w:type="character" w:customStyle="1" w:styleId="first-letter">
    <w:name w:val="first-letter"/>
    <w:rsid w:val="005A7BB3"/>
  </w:style>
  <w:style w:type="character" w:customStyle="1" w:styleId="focusparagraph">
    <w:name w:val="focusparagraph"/>
    <w:rsid w:val="005A7BB3"/>
  </w:style>
  <w:style w:type="character" w:customStyle="1" w:styleId="lightblue">
    <w:name w:val="lightblue"/>
    <w:rsid w:val="005A7BB3"/>
  </w:style>
  <w:style w:type="character" w:customStyle="1" w:styleId="StyleUnderlineCharChar9pt">
    <w:name w:val="Style Underline Char Char + 9 pt"/>
    <w:rsid w:val="005A7BB3"/>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5A7BB3"/>
    <w:pPr>
      <w:spacing w:after="200" w:line="276" w:lineRule="auto"/>
    </w:pPr>
    <w:rPr>
      <w:rFonts w:ascii="Arial" w:eastAsia="Times New Roman" w:hAnsi="Arial" w:cs="Arial"/>
      <w:b/>
      <w:sz w:val="24"/>
    </w:rPr>
  </w:style>
  <w:style w:type="character" w:customStyle="1" w:styleId="tagCharCharChar">
    <w:name w:val="tag Char Char Char"/>
    <w:link w:val="tagCharChar"/>
    <w:rsid w:val="005A7BB3"/>
    <w:rPr>
      <w:rFonts w:ascii="Arial" w:eastAsia="Times New Roman" w:hAnsi="Arial" w:cs="Arial"/>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5A7BB3"/>
    <w:rPr>
      <w:rFonts w:eastAsiaTheme="minorHAns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5A7BB3"/>
    <w:rPr>
      <w:rFonts w:ascii="Arial" w:hAnsi="Arial" w:cs="Arial"/>
      <w:szCs w:val="24"/>
      <w:u w:val="single"/>
      <w:bdr w:val="single" w:sz="4" w:space="0" w:color="auto"/>
    </w:rPr>
  </w:style>
  <w:style w:type="character" w:customStyle="1" w:styleId="Header1">
    <w:name w:val="Header1"/>
    <w:rsid w:val="005A7BB3"/>
  </w:style>
  <w:style w:type="paragraph" w:customStyle="1" w:styleId="H4Tag">
    <w:name w:val="H4 (Tag)"/>
    <w:basedOn w:val="Normal"/>
    <w:link w:val="H4TagChar1"/>
    <w:qFormat/>
    <w:rsid w:val="005A7BB3"/>
    <w:pPr>
      <w:spacing w:after="0" w:line="240" w:lineRule="auto"/>
    </w:pPr>
    <w:rPr>
      <w:rFonts w:ascii="Arial" w:eastAsia="Calibri" w:hAnsi="Arial" w:cs="Arial"/>
      <w:b/>
    </w:rPr>
  </w:style>
  <w:style w:type="character" w:customStyle="1" w:styleId="H4TagChar1">
    <w:name w:val="H4 (Tag) Char1"/>
    <w:link w:val="H4Tag"/>
    <w:rsid w:val="005A7BB3"/>
    <w:rPr>
      <w:rFonts w:ascii="Arial" w:eastAsia="Calibri" w:hAnsi="Arial" w:cs="Arial"/>
      <w:b/>
    </w:rPr>
  </w:style>
  <w:style w:type="character" w:customStyle="1" w:styleId="citationgenerated">
    <w:name w:val="citation generated"/>
    <w:rsid w:val="005A7BB3"/>
  </w:style>
  <w:style w:type="paragraph" w:customStyle="1" w:styleId="CM25">
    <w:name w:val="CM25"/>
    <w:basedOn w:val="Default"/>
    <w:next w:val="Default"/>
    <w:uiPriority w:val="99"/>
    <w:qFormat/>
    <w:rsid w:val="005A7BB3"/>
    <w:pPr>
      <w:spacing w:after="233" w:line="276" w:lineRule="auto"/>
    </w:pPr>
    <w:rPr>
      <w:rFonts w:ascii="Georgia" w:eastAsia="Calibri" w:hAnsi="Georgia"/>
      <w:color w:val="auto"/>
      <w:sz w:val="22"/>
    </w:rPr>
  </w:style>
  <w:style w:type="character" w:customStyle="1" w:styleId="Title10">
    <w:name w:val="Title1"/>
    <w:rsid w:val="005A7BB3"/>
  </w:style>
  <w:style w:type="character" w:customStyle="1" w:styleId="BoldandUnderlineCharCharCharChar">
    <w:name w:val="Bold and Underline Char Char Char Char"/>
    <w:rsid w:val="005A7BB3"/>
    <w:rPr>
      <w:b/>
      <w:noProof w:val="0"/>
      <w:u w:val="single"/>
      <w:lang w:val="en-US" w:eastAsia="en-US" w:bidi="ar-SA"/>
    </w:rPr>
  </w:style>
  <w:style w:type="character" w:customStyle="1" w:styleId="FontStyle29">
    <w:name w:val="Font Style29"/>
    <w:uiPriority w:val="99"/>
    <w:rsid w:val="005A7BB3"/>
    <w:rPr>
      <w:rFonts w:ascii="Arial" w:hAnsi="Arial" w:cs="Arial"/>
      <w:sz w:val="14"/>
      <w:szCs w:val="14"/>
    </w:rPr>
  </w:style>
  <w:style w:type="character" w:customStyle="1" w:styleId="Debate-CardTagandCite-F6Char">
    <w:name w:val="Debate- Card Tag and Cite- F6 Char"/>
    <w:link w:val="Debate-CardTagandCite-F6"/>
    <w:locked/>
    <w:rsid w:val="005A7BB3"/>
    <w:rPr>
      <w:rFonts w:ascii="Georgia" w:hAnsi="Georgia"/>
      <w:b/>
    </w:rPr>
  </w:style>
  <w:style w:type="paragraph" w:customStyle="1" w:styleId="Debate-CardTagandCite-F6">
    <w:name w:val="Debate- Card Tag and Cite- F6"/>
    <w:basedOn w:val="Normal"/>
    <w:link w:val="Debate-CardTagandCite-F6Char"/>
    <w:qFormat/>
    <w:rsid w:val="005A7BB3"/>
    <w:pPr>
      <w:spacing w:after="0" w:line="240" w:lineRule="auto"/>
      <w:contextualSpacing/>
    </w:pPr>
    <w:rPr>
      <w:rFonts w:ascii="Georgia" w:hAnsi="Georgia" w:cstheme="minorBidi"/>
      <w:b/>
    </w:rPr>
  </w:style>
  <w:style w:type="paragraph" w:customStyle="1" w:styleId="Cardtext4">
    <w:name w:val="Card text"/>
    <w:link w:val="CardtextChar3"/>
    <w:qFormat/>
    <w:rsid w:val="005A7BB3"/>
    <w:pPr>
      <w:widowControl w:val="0"/>
      <w:autoSpaceDE w:val="0"/>
      <w:autoSpaceDN w:val="0"/>
      <w:adjustRightInd w:val="0"/>
      <w:spacing w:after="0" w:line="240" w:lineRule="auto"/>
    </w:pPr>
    <w:rPr>
      <w:rFonts w:ascii="Arial Narrow" w:hAnsi="Arial Narrow"/>
      <w:szCs w:val="24"/>
      <w:u w:val="single"/>
    </w:rPr>
  </w:style>
  <w:style w:type="paragraph" w:customStyle="1" w:styleId="NewHeading2">
    <w:name w:val="NewHeading2"/>
    <w:basedOn w:val="Normal"/>
    <w:link w:val="NewHeading2Char"/>
    <w:qFormat/>
    <w:rsid w:val="005A7BB3"/>
    <w:pPr>
      <w:spacing w:before="240" w:after="60" w:line="240" w:lineRule="auto"/>
    </w:pPr>
    <w:rPr>
      <w:rFonts w:ascii="Arial" w:eastAsia="Times New Roman" w:hAnsi="Arial" w:cs="Arial"/>
      <w:b/>
      <w:szCs w:val="28"/>
      <w:u w:val="single"/>
    </w:rPr>
  </w:style>
  <w:style w:type="character" w:customStyle="1" w:styleId="NewHeading2Char">
    <w:name w:val="NewHeading2 Char"/>
    <w:link w:val="NewHeading2"/>
    <w:rsid w:val="005A7BB3"/>
    <w:rPr>
      <w:rFonts w:ascii="Arial" w:eastAsia="Times New Roman" w:hAnsi="Arial" w:cs="Arial"/>
      <w:b/>
      <w:szCs w:val="28"/>
      <w:u w:val="single"/>
    </w:rPr>
  </w:style>
  <w:style w:type="paragraph" w:customStyle="1" w:styleId="TagGA11">
    <w:name w:val="Tag GA 11"/>
    <w:basedOn w:val="TOC1"/>
    <w:uiPriority w:val="99"/>
    <w:qFormat/>
    <w:rsid w:val="005A7BB3"/>
    <w:rPr>
      <w:rFonts w:eastAsia="Calibri" w:cs="Calibri"/>
      <w:b/>
      <w:kern w:val="0"/>
    </w:rPr>
  </w:style>
  <w:style w:type="paragraph" w:customStyle="1" w:styleId="CM32">
    <w:name w:val="CM3+2"/>
    <w:basedOn w:val="Normal"/>
    <w:next w:val="Normal"/>
    <w:uiPriority w:val="99"/>
    <w:qFormat/>
    <w:rsid w:val="005A7BB3"/>
    <w:pPr>
      <w:autoSpaceDE w:val="0"/>
      <w:autoSpaceDN w:val="0"/>
      <w:adjustRightInd w:val="0"/>
      <w:spacing w:after="0" w:line="240" w:lineRule="atLeast"/>
    </w:pPr>
    <w:rPr>
      <w:rFonts w:ascii="Arial" w:eastAsia="Calibri" w:hAnsi="Arial" w:cs="Arial"/>
      <w:sz w:val="24"/>
    </w:rPr>
  </w:style>
  <w:style w:type="paragraph" w:customStyle="1" w:styleId="msolistparagraph0">
    <w:name w:val="msolistparagraph"/>
    <w:basedOn w:val="Normal"/>
    <w:uiPriority w:val="99"/>
    <w:qFormat/>
    <w:rsid w:val="005A7BB3"/>
    <w:pPr>
      <w:spacing w:after="0" w:line="240" w:lineRule="auto"/>
    </w:pPr>
    <w:rPr>
      <w:rFonts w:ascii="Arial" w:eastAsia="Calibri" w:hAnsi="Arial" w:cs="Arial"/>
    </w:rPr>
  </w:style>
  <w:style w:type="paragraph" w:customStyle="1" w:styleId="TagLine">
    <w:name w:val="Tag Line"/>
    <w:basedOn w:val="Normal"/>
    <w:next w:val="FullText"/>
    <w:uiPriority w:val="99"/>
    <w:qFormat/>
    <w:rsid w:val="005A7BB3"/>
    <w:pPr>
      <w:spacing w:after="0" w:line="240" w:lineRule="auto"/>
    </w:pPr>
    <w:rPr>
      <w:rFonts w:ascii="Arial Narrow" w:eastAsia="Times New Roman" w:hAnsi="Arial Narrow" w:cs="Arial"/>
      <w:b/>
      <w:sz w:val="28"/>
    </w:rPr>
  </w:style>
  <w:style w:type="paragraph" w:customStyle="1" w:styleId="msolistparagraphcxspfirst">
    <w:name w:val="msolistparagraphcxspfirst"/>
    <w:basedOn w:val="Normal"/>
    <w:uiPriority w:val="99"/>
    <w:qFormat/>
    <w:rsid w:val="005A7BB3"/>
    <w:pPr>
      <w:spacing w:before="100" w:beforeAutospacing="1" w:after="100" w:afterAutospacing="1" w:line="240" w:lineRule="auto"/>
    </w:pPr>
    <w:rPr>
      <w:rFonts w:ascii="Arial" w:eastAsia="Times New Roman" w:hAnsi="Arial" w:cs="Arial"/>
      <w:sz w:val="24"/>
    </w:rPr>
  </w:style>
  <w:style w:type="paragraph" w:customStyle="1" w:styleId="msolistparagraphcxsplast">
    <w:name w:val="msolistparagraphcxsplast"/>
    <w:basedOn w:val="Normal"/>
    <w:uiPriority w:val="99"/>
    <w:qFormat/>
    <w:rsid w:val="005A7BB3"/>
    <w:pPr>
      <w:spacing w:before="100" w:beforeAutospacing="1" w:after="100" w:afterAutospacing="1" w:line="240" w:lineRule="auto"/>
    </w:pPr>
    <w:rPr>
      <w:rFonts w:ascii="Arial" w:eastAsia="Times New Roman" w:hAnsi="Arial" w:cs="Arial"/>
      <w:sz w:val="24"/>
    </w:rPr>
  </w:style>
  <w:style w:type="character" w:customStyle="1" w:styleId="CardsUnderlined">
    <w:name w:val="Cards Underlined"/>
    <w:qFormat/>
    <w:rsid w:val="005A7BB3"/>
    <w:rPr>
      <w:rFonts w:ascii="Helvetica" w:hAnsi="Helvetica" w:hint="default"/>
      <w:sz w:val="22"/>
      <w:szCs w:val="24"/>
      <w:u w:val="thick"/>
    </w:rPr>
  </w:style>
  <w:style w:type="paragraph" w:customStyle="1" w:styleId="Card6pt">
    <w:name w:val="Card 6pt"/>
    <w:basedOn w:val="Normal"/>
    <w:uiPriority w:val="99"/>
    <w:qFormat/>
    <w:rsid w:val="005A7BB3"/>
    <w:pPr>
      <w:spacing w:after="0" w:line="240" w:lineRule="auto"/>
      <w:ind w:left="288" w:right="288"/>
    </w:pPr>
    <w:rPr>
      <w:rFonts w:ascii="Georgia" w:eastAsia="Calibri" w:hAnsi="Georgia" w:cs="Arial"/>
      <w:color w:val="000000"/>
      <w:sz w:val="12"/>
      <w:szCs w:val="20"/>
    </w:rPr>
  </w:style>
  <w:style w:type="paragraph" w:customStyle="1" w:styleId="FullCite">
    <w:name w:val="Full Cite"/>
    <w:basedOn w:val="Normal"/>
    <w:next w:val="Normal"/>
    <w:link w:val="FullCiteChar"/>
    <w:qFormat/>
    <w:rsid w:val="005A7BB3"/>
    <w:pPr>
      <w:spacing w:after="0" w:line="240" w:lineRule="auto"/>
    </w:pPr>
    <w:rPr>
      <w:rFonts w:ascii="Garamond" w:eastAsia="Calibri" w:hAnsi="Garamond" w:cs="Arial"/>
    </w:rPr>
  </w:style>
  <w:style w:type="character" w:customStyle="1" w:styleId="FullCiteChar">
    <w:name w:val="Full Cite Char"/>
    <w:link w:val="FullCite"/>
    <w:rsid w:val="005A7BB3"/>
    <w:rPr>
      <w:rFonts w:ascii="Garamond" w:eastAsia="Calibri" w:hAnsi="Garamond" w:cs="Arial"/>
    </w:rPr>
  </w:style>
  <w:style w:type="paragraph" w:customStyle="1" w:styleId="StyleNormalWeb11ptUnderline">
    <w:name w:val="Style Normal (Web) + 11 pt Underline"/>
    <w:basedOn w:val="NormalWeb"/>
    <w:link w:val="StyleNormalWeb11ptUnderlineChar"/>
    <w:qFormat/>
    <w:rsid w:val="005A7BB3"/>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Georgia" w:hAnsi="Georgia" w:cs="Calibri"/>
    </w:rPr>
  </w:style>
  <w:style w:type="character" w:customStyle="1" w:styleId="StyleNormalWeb11ptUnderlineChar">
    <w:name w:val="Style Normal (Web) + 11 pt Underline Char"/>
    <w:link w:val="StyleNormalWeb11ptUnderline"/>
    <w:rsid w:val="005A7BB3"/>
    <w:rPr>
      <w:rFonts w:ascii="Georgia" w:eastAsia="Times New Roman" w:hAnsi="Georgia" w:cs="Calibri"/>
      <w:sz w:val="24"/>
      <w:szCs w:val="24"/>
    </w:rPr>
  </w:style>
  <w:style w:type="paragraph" w:customStyle="1" w:styleId="StyleCardStyleBlackUnderline">
    <w:name w:val="Style Card Style + Black Underline"/>
    <w:basedOn w:val="Normal"/>
    <w:link w:val="StyleCardStyleBlackUnderlineChar"/>
    <w:qFormat/>
    <w:rsid w:val="005A7BB3"/>
    <w:pPr>
      <w:spacing w:after="0" w:line="240" w:lineRule="auto"/>
    </w:pPr>
    <w:rPr>
      <w:rFonts w:ascii="Arial" w:eastAsia="Times New Roman" w:hAnsi="Arial" w:cs="Arial"/>
      <w:color w:val="000000"/>
      <w:szCs w:val="24"/>
      <w:u w:val="single"/>
    </w:rPr>
  </w:style>
  <w:style w:type="character" w:customStyle="1" w:styleId="StyleCardStyleBlackUnderlineChar">
    <w:name w:val="Style Card Style + Black Underline Char"/>
    <w:link w:val="StyleCardStyleBlackUnderline"/>
    <w:rsid w:val="005A7BB3"/>
    <w:rPr>
      <w:rFonts w:ascii="Arial" w:eastAsia="Times New Roman" w:hAnsi="Arial" w:cs="Arial"/>
      <w:color w:val="000000"/>
      <w:szCs w:val="24"/>
      <w:u w:val="single"/>
    </w:rPr>
  </w:style>
  <w:style w:type="character" w:customStyle="1" w:styleId="titles">
    <w:name w:val="titles"/>
    <w:rsid w:val="005A7BB3"/>
  </w:style>
  <w:style w:type="character" w:customStyle="1" w:styleId="articletext0">
    <w:name w:val="article_text"/>
    <w:rsid w:val="005A7BB3"/>
  </w:style>
  <w:style w:type="paragraph" w:customStyle="1" w:styleId="StyleHeading2LatinArialMT13pt">
    <w:name w:val="Style Heading 2 + (Latin) ArialMT 13 pt"/>
    <w:basedOn w:val="Heading2"/>
    <w:next w:val="Heading2"/>
    <w:uiPriority w:val="99"/>
    <w:qFormat/>
    <w:rsid w:val="005A7BB3"/>
    <w:pPr>
      <w:keepLines w:val="0"/>
      <w:pageBreakBefore w:val="0"/>
      <w:spacing w:before="480" w:line="240" w:lineRule="auto"/>
      <w:jc w:val="left"/>
    </w:pPr>
    <w:rPr>
      <w:rFonts w:ascii="Arial" w:eastAsia="SimSun" w:hAnsi="Arial" w:cs="Arial"/>
      <w:b w:val="0"/>
      <w:bCs/>
      <w:iCs/>
      <w:caps/>
      <w:sz w:val="24"/>
      <w:szCs w:val="28"/>
      <w:lang w:eastAsia="zh-CN"/>
    </w:rPr>
  </w:style>
  <w:style w:type="character" w:customStyle="1" w:styleId="contentauthor">
    <w:name w:val="contentauthor"/>
    <w:rsid w:val="005A7BB3"/>
  </w:style>
  <w:style w:type="character" w:customStyle="1" w:styleId="subarticleheader">
    <w:name w:val="subarticleheader"/>
    <w:rsid w:val="005A7BB3"/>
  </w:style>
  <w:style w:type="paragraph" w:customStyle="1" w:styleId="NotUnderlined">
    <w:name w:val="Not Underlined"/>
    <w:basedOn w:val="Normal"/>
    <w:uiPriority w:val="99"/>
    <w:qFormat/>
    <w:rsid w:val="005A7BB3"/>
    <w:pPr>
      <w:spacing w:after="0" w:line="240" w:lineRule="auto"/>
    </w:pPr>
    <w:rPr>
      <w:rFonts w:ascii="Century Gothic" w:eastAsia="Times New Roman" w:hAnsi="Century Gothic" w:cs="Arial"/>
      <w:sz w:val="16"/>
    </w:rPr>
  </w:style>
  <w:style w:type="character" w:customStyle="1" w:styleId="spelle">
    <w:name w:val="spelle"/>
    <w:rsid w:val="005A7BB3"/>
  </w:style>
  <w:style w:type="character" w:customStyle="1" w:styleId="grame">
    <w:name w:val="grame"/>
    <w:rsid w:val="005A7BB3"/>
  </w:style>
  <w:style w:type="character" w:customStyle="1" w:styleId="CardStyleChar">
    <w:name w:val="Card Style Char"/>
    <w:link w:val="CardStyle"/>
    <w:rsid w:val="005A7BB3"/>
    <w:rPr>
      <w:rFonts w:ascii="Arial" w:eastAsia="Times New Roman" w:hAnsi="Arial" w:cs="Arial"/>
      <w:szCs w:val="24"/>
    </w:rPr>
  </w:style>
  <w:style w:type="character" w:customStyle="1" w:styleId="newstitle1">
    <w:name w:val="newstitle1"/>
    <w:rsid w:val="005A7BB3"/>
  </w:style>
  <w:style w:type="character" w:customStyle="1" w:styleId="copy">
    <w:name w:val="copy"/>
    <w:rsid w:val="005A7BB3"/>
  </w:style>
  <w:style w:type="character" w:customStyle="1" w:styleId="topheadline">
    <w:name w:val="topheadline"/>
    <w:rsid w:val="005A7BB3"/>
  </w:style>
  <w:style w:type="paragraph" w:customStyle="1" w:styleId="StylecardThickunderline">
    <w:name w:val="Style card + Thick underline"/>
    <w:basedOn w:val="Normal"/>
    <w:link w:val="StylecardThickunderlineChar"/>
    <w:qFormat/>
    <w:rsid w:val="005A7BB3"/>
    <w:pPr>
      <w:spacing w:after="0" w:line="240" w:lineRule="auto"/>
      <w:ind w:left="288" w:right="288"/>
    </w:pPr>
    <w:rPr>
      <w:rFonts w:ascii="Georgia" w:eastAsia="SimSun" w:hAnsi="Georgia" w:cs="Arial"/>
      <w:szCs w:val="24"/>
      <w:u w:val="single"/>
      <w:lang w:eastAsia="zh-CN"/>
    </w:rPr>
  </w:style>
  <w:style w:type="character" w:customStyle="1" w:styleId="StylecardThickunderlineChar">
    <w:name w:val="Style card + Thick underline Char"/>
    <w:link w:val="StylecardThickunderline"/>
    <w:rsid w:val="005A7BB3"/>
    <w:rPr>
      <w:rFonts w:ascii="Georgia" w:eastAsia="SimSun" w:hAnsi="Georgia" w:cs="Arial"/>
      <w:szCs w:val="24"/>
      <w:u w:val="single"/>
      <w:lang w:eastAsia="zh-CN"/>
    </w:rPr>
  </w:style>
  <w:style w:type="paragraph" w:customStyle="1" w:styleId="StylecardBoldThickunderline">
    <w:name w:val="Style card + Bold Thick underline"/>
    <w:basedOn w:val="Normal"/>
    <w:link w:val="StylecardBoldThickunderlineChar"/>
    <w:qFormat/>
    <w:rsid w:val="005A7BB3"/>
    <w:pPr>
      <w:spacing w:after="0" w:line="240" w:lineRule="auto"/>
      <w:ind w:left="288" w:right="288"/>
    </w:pPr>
    <w:rPr>
      <w:rFonts w:ascii="Georgia" w:eastAsia="SimSun" w:hAnsi="Georgia" w:cs="Arial"/>
      <w:b/>
      <w:bCs/>
      <w:szCs w:val="24"/>
      <w:u w:val="single"/>
      <w:lang w:eastAsia="zh-CN"/>
    </w:rPr>
  </w:style>
  <w:style w:type="character" w:customStyle="1" w:styleId="StylecardBoldThickunderlineChar">
    <w:name w:val="Style card + Bold Thick underline Char"/>
    <w:link w:val="StylecardBoldThickunderline"/>
    <w:rsid w:val="005A7BB3"/>
    <w:rPr>
      <w:rFonts w:ascii="Georgia" w:eastAsia="SimSun" w:hAnsi="Georgia" w:cs="Arial"/>
      <w:b/>
      <w:bCs/>
      <w:szCs w:val="24"/>
      <w:u w:val="single"/>
      <w:lang w:eastAsia="zh-CN"/>
    </w:rPr>
  </w:style>
  <w:style w:type="character" w:customStyle="1" w:styleId="headline">
    <w:name w:val="headline"/>
    <w:rsid w:val="005A7BB3"/>
  </w:style>
  <w:style w:type="character" w:customStyle="1" w:styleId="Stylereduce27pt">
    <w:name w:val="Style reduce2 + 7 pt"/>
    <w:rsid w:val="005A7BB3"/>
    <w:rPr>
      <w:rFonts w:ascii="Times New Roman" w:hAnsi="Times New Roman" w:cs="Arial"/>
      <w:color w:val="000000"/>
      <w:sz w:val="14"/>
      <w:szCs w:val="22"/>
    </w:rPr>
  </w:style>
  <w:style w:type="paragraph" w:customStyle="1" w:styleId="BlockHeadings">
    <w:name w:val="Block Headings"/>
    <w:next w:val="Normal"/>
    <w:link w:val="BlockHeadingsChar"/>
    <w:qFormat/>
    <w:rsid w:val="005A7BB3"/>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5A7BB3"/>
  </w:style>
  <w:style w:type="character" w:customStyle="1" w:styleId="st1">
    <w:name w:val="st1"/>
    <w:rsid w:val="005A7BB3"/>
  </w:style>
  <w:style w:type="paragraph" w:customStyle="1" w:styleId="CM27">
    <w:name w:val="CM27"/>
    <w:basedOn w:val="Default"/>
    <w:next w:val="Default"/>
    <w:uiPriority w:val="99"/>
    <w:qFormat/>
    <w:rsid w:val="005A7BB3"/>
    <w:pPr>
      <w:spacing w:after="200" w:line="276" w:lineRule="auto"/>
    </w:pPr>
    <w:rPr>
      <w:rFonts w:eastAsia="Calibri"/>
      <w:color w:val="auto"/>
      <w:sz w:val="22"/>
    </w:rPr>
  </w:style>
  <w:style w:type="character" w:customStyle="1" w:styleId="caps-label">
    <w:name w:val="caps-label"/>
    <w:rsid w:val="005A7BB3"/>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5A7BB3"/>
    <w:rPr>
      <w:rFonts w:ascii="Garamond" w:hAnsi="Garamond" w:cs="Times New Roman"/>
      <w:sz w:val="20"/>
    </w:rPr>
  </w:style>
  <w:style w:type="character" w:customStyle="1" w:styleId="quotechar">
    <w:name w:val="quotechar"/>
    <w:rsid w:val="005A7BB3"/>
  </w:style>
  <w:style w:type="character" w:customStyle="1" w:styleId="boldunderline0">
    <w:name w:val="boldunderline"/>
    <w:rsid w:val="005A7BB3"/>
  </w:style>
  <w:style w:type="paragraph" w:customStyle="1" w:styleId="font-null">
    <w:name w:val="font-null"/>
    <w:basedOn w:val="Normal"/>
    <w:uiPriority w:val="99"/>
    <w:qFormat/>
    <w:rsid w:val="005A7BB3"/>
    <w:pPr>
      <w:spacing w:before="100" w:beforeAutospacing="1" w:after="100" w:afterAutospacing="1" w:line="240" w:lineRule="auto"/>
    </w:pPr>
    <w:rPr>
      <w:rFonts w:ascii="Arial" w:eastAsia="Times New Roman" w:hAnsi="Arial" w:cs="Arial"/>
      <w:sz w:val="24"/>
      <w:szCs w:val="24"/>
    </w:rPr>
  </w:style>
  <w:style w:type="paragraph" w:customStyle="1" w:styleId="rteindent1">
    <w:name w:val="rteindent1"/>
    <w:basedOn w:val="Normal"/>
    <w:uiPriority w:val="99"/>
    <w:qFormat/>
    <w:rsid w:val="005A7BB3"/>
    <w:pPr>
      <w:spacing w:before="100" w:beforeAutospacing="1" w:after="100" w:afterAutospacing="1" w:line="240" w:lineRule="auto"/>
    </w:pPr>
    <w:rPr>
      <w:rFonts w:ascii="Arial" w:eastAsia="Times New Roman" w:hAnsi="Arial" w:cs="Arial"/>
      <w:sz w:val="24"/>
      <w:szCs w:val="24"/>
    </w:rPr>
  </w:style>
  <w:style w:type="character" w:customStyle="1" w:styleId="A8">
    <w:name w:val="A8"/>
    <w:rsid w:val="005A7BB3"/>
    <w:rPr>
      <w:rFonts w:cs="Scala"/>
      <w:color w:val="000000"/>
      <w:sz w:val="15"/>
      <w:szCs w:val="15"/>
    </w:rPr>
  </w:style>
  <w:style w:type="paragraph" w:customStyle="1" w:styleId="Pa12">
    <w:name w:val="Pa12"/>
    <w:basedOn w:val="Default"/>
    <w:next w:val="Default"/>
    <w:uiPriority w:val="99"/>
    <w:qFormat/>
    <w:rsid w:val="005A7BB3"/>
    <w:pPr>
      <w:spacing w:after="200" w:line="191" w:lineRule="atLeast"/>
    </w:pPr>
    <w:rPr>
      <w:rFonts w:ascii="Scala" w:eastAsia="Calibri" w:hAnsi="Scala"/>
      <w:color w:val="auto"/>
      <w:sz w:val="22"/>
    </w:rPr>
  </w:style>
  <w:style w:type="character" w:customStyle="1" w:styleId="A0">
    <w:name w:val="A0"/>
    <w:uiPriority w:val="99"/>
    <w:rsid w:val="005A7BB3"/>
    <w:rPr>
      <w:rFonts w:cs="Scala"/>
      <w:color w:val="000000"/>
      <w:sz w:val="16"/>
      <w:szCs w:val="16"/>
    </w:rPr>
  </w:style>
  <w:style w:type="character" w:customStyle="1" w:styleId="Date11">
    <w:name w:val="Date11"/>
    <w:rsid w:val="005A7BB3"/>
  </w:style>
  <w:style w:type="paragraph" w:customStyle="1" w:styleId="introduction">
    <w:name w:val="introduction"/>
    <w:basedOn w:val="Normal"/>
    <w:uiPriority w:val="99"/>
    <w:qFormat/>
    <w:rsid w:val="005A7BB3"/>
    <w:pPr>
      <w:spacing w:before="100" w:beforeAutospacing="1" w:after="100" w:afterAutospacing="1" w:line="240" w:lineRule="auto"/>
    </w:pPr>
    <w:rPr>
      <w:rFonts w:ascii="Arial" w:eastAsia="Times New Roman" w:hAnsi="Arial" w:cs="Arial"/>
      <w:sz w:val="24"/>
      <w:szCs w:val="24"/>
    </w:rPr>
  </w:style>
  <w:style w:type="character" w:customStyle="1" w:styleId="Boxout">
    <w:name w:val="Box out"/>
    <w:uiPriority w:val="1"/>
    <w:qFormat/>
    <w:rsid w:val="005A7BB3"/>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5A7BB3"/>
    <w:pPr>
      <w:spacing w:before="100" w:beforeAutospacing="1" w:after="100" w:afterAutospacing="1" w:line="240" w:lineRule="auto"/>
    </w:pPr>
    <w:rPr>
      <w:rFonts w:ascii="Arial" w:eastAsia="Times New Roman" w:hAnsi="Arial" w:cs="Arial"/>
      <w:sz w:val="24"/>
      <w:szCs w:val="24"/>
    </w:rPr>
  </w:style>
  <w:style w:type="paragraph" w:customStyle="1" w:styleId="translatedivgrey-image">
    <w:name w:val="translatedivgrey-image"/>
    <w:basedOn w:val="Normal"/>
    <w:uiPriority w:val="99"/>
    <w:qFormat/>
    <w:rsid w:val="005A7BB3"/>
    <w:pPr>
      <w:spacing w:before="100" w:beforeAutospacing="1" w:after="100" w:afterAutospacing="1" w:line="240" w:lineRule="auto"/>
    </w:pPr>
    <w:rPr>
      <w:rFonts w:ascii="Arial" w:eastAsia="Times New Roman" w:hAnsi="Arial" w:cs="Arial"/>
      <w:sz w:val="24"/>
      <w:szCs w:val="24"/>
    </w:rPr>
  </w:style>
  <w:style w:type="paragraph" w:customStyle="1" w:styleId="translatedivblue-image">
    <w:name w:val="translatedivblue-image"/>
    <w:basedOn w:val="Normal"/>
    <w:uiPriority w:val="99"/>
    <w:qFormat/>
    <w:rsid w:val="005A7BB3"/>
    <w:pPr>
      <w:spacing w:before="100" w:beforeAutospacing="1" w:after="100" w:afterAutospacing="1" w:line="240" w:lineRule="auto"/>
    </w:pPr>
    <w:rPr>
      <w:rFonts w:ascii="Arial" w:eastAsia="Times New Roman" w:hAnsi="Arial" w:cs="Arial"/>
      <w:sz w:val="24"/>
      <w:szCs w:val="24"/>
    </w:rPr>
  </w:style>
  <w:style w:type="character" w:customStyle="1" w:styleId="metad">
    <w:name w:val="metad"/>
    <w:rsid w:val="005A7BB3"/>
  </w:style>
  <w:style w:type="paragraph" w:customStyle="1" w:styleId="class">
    <w:name w:val="class"/>
    <w:basedOn w:val="Normal"/>
    <w:uiPriority w:val="99"/>
    <w:qFormat/>
    <w:rsid w:val="005A7BB3"/>
    <w:pPr>
      <w:spacing w:before="100" w:beforeAutospacing="1" w:after="100" w:afterAutospacing="1" w:line="240" w:lineRule="auto"/>
    </w:pPr>
    <w:rPr>
      <w:rFonts w:ascii="Arial" w:eastAsia="Times New Roman" w:hAnsi="Arial" w:cs="Arial"/>
      <w:sz w:val="24"/>
      <w:szCs w:val="24"/>
    </w:rPr>
  </w:style>
  <w:style w:type="character" w:customStyle="1" w:styleId="sifr-alternate">
    <w:name w:val="sifr-alternate"/>
    <w:rsid w:val="005A7BB3"/>
  </w:style>
  <w:style w:type="character" w:customStyle="1" w:styleId="justify1">
    <w:name w:val="justify1"/>
    <w:rsid w:val="005A7BB3"/>
  </w:style>
  <w:style w:type="character" w:customStyle="1" w:styleId="artbody1">
    <w:name w:val="art_body1"/>
    <w:rsid w:val="005A7BB3"/>
    <w:rPr>
      <w:rFonts w:ascii="Arial" w:hAnsi="Arial" w:cs="Arial" w:hint="default"/>
    </w:rPr>
  </w:style>
  <w:style w:type="character" w:customStyle="1" w:styleId="A1">
    <w:name w:val="A1"/>
    <w:uiPriority w:val="99"/>
    <w:rsid w:val="005A7BB3"/>
    <w:rPr>
      <w:rFonts w:cs="Book Antiqua"/>
      <w:color w:val="221E1F"/>
      <w:sz w:val="22"/>
      <w:szCs w:val="22"/>
    </w:rPr>
  </w:style>
  <w:style w:type="character" w:customStyle="1" w:styleId="UnderlineStyleChar">
    <w:name w:val="Underline Style Char"/>
    <w:link w:val="UnderlineStyle"/>
    <w:rsid w:val="005A7BB3"/>
    <w:rPr>
      <w:rFonts w:ascii="Arial" w:eastAsia="Times New Roman" w:hAnsi="Arial" w:cs="Arial"/>
      <w:b/>
      <w:sz w:val="24"/>
      <w:szCs w:val="24"/>
      <w:u w:val="single"/>
    </w:rPr>
  </w:style>
  <w:style w:type="paragraph" w:customStyle="1" w:styleId="blocktitle1">
    <w:name w:val="block title"/>
    <w:basedOn w:val="Normal"/>
    <w:link w:val="blocktitleChar"/>
    <w:qFormat/>
    <w:rsid w:val="005A7BB3"/>
    <w:pPr>
      <w:spacing w:after="240" w:line="240" w:lineRule="auto"/>
      <w:jc w:val="center"/>
      <w:outlineLvl w:val="0"/>
    </w:pPr>
    <w:rPr>
      <w:rFonts w:ascii="Garamond" w:eastAsia="Calibri" w:hAnsi="Garamond" w:cs="Arial"/>
      <w:b/>
      <w:caps/>
      <w:sz w:val="28"/>
      <w:lang w:val="x-none" w:eastAsia="x-none"/>
    </w:rPr>
  </w:style>
  <w:style w:type="character" w:customStyle="1" w:styleId="blocktitleChar">
    <w:name w:val="block title Char"/>
    <w:aliases w:val="cites Char1,Pocket Cha"/>
    <w:link w:val="blocktitle1"/>
    <w:qFormat/>
    <w:rsid w:val="005A7BB3"/>
    <w:rPr>
      <w:rFonts w:ascii="Garamond" w:eastAsia="Calibri" w:hAnsi="Garamond" w:cs="Arial"/>
      <w:b/>
      <w:caps/>
      <w:sz w:val="28"/>
      <w:lang w:val="x-none" w:eastAsia="x-none"/>
    </w:rPr>
  </w:style>
  <w:style w:type="character" w:customStyle="1" w:styleId="reality">
    <w:name w:val="reality"/>
    <w:rsid w:val="005A7BB3"/>
  </w:style>
  <w:style w:type="paragraph" w:customStyle="1" w:styleId="Pa6">
    <w:name w:val="Pa6"/>
    <w:basedOn w:val="Normal"/>
    <w:next w:val="Normal"/>
    <w:uiPriority w:val="99"/>
    <w:qFormat/>
    <w:rsid w:val="005A7BB3"/>
    <w:pPr>
      <w:autoSpaceDE w:val="0"/>
      <w:autoSpaceDN w:val="0"/>
      <w:adjustRightInd w:val="0"/>
      <w:spacing w:after="0" w:line="221" w:lineRule="atLeast"/>
    </w:pPr>
    <w:rPr>
      <w:rFonts w:ascii="Arial" w:eastAsia="Times New Roman" w:hAnsi="Arial" w:cs="Arial"/>
      <w:sz w:val="24"/>
      <w:szCs w:val="24"/>
    </w:rPr>
  </w:style>
  <w:style w:type="paragraph" w:customStyle="1" w:styleId="Pa4">
    <w:name w:val="Pa4"/>
    <w:basedOn w:val="Normal"/>
    <w:next w:val="Normal"/>
    <w:uiPriority w:val="99"/>
    <w:qFormat/>
    <w:rsid w:val="005A7BB3"/>
    <w:pPr>
      <w:autoSpaceDE w:val="0"/>
      <w:autoSpaceDN w:val="0"/>
      <w:adjustRightInd w:val="0"/>
      <w:spacing w:after="0" w:line="181" w:lineRule="atLeast"/>
    </w:pPr>
    <w:rPr>
      <w:rFonts w:ascii="Arial" w:eastAsia="Times New Roman" w:hAnsi="Arial" w:cs="Arial"/>
      <w:sz w:val="24"/>
      <w:szCs w:val="24"/>
    </w:rPr>
  </w:style>
  <w:style w:type="paragraph" w:customStyle="1" w:styleId="Pa5">
    <w:name w:val="Pa5"/>
    <w:basedOn w:val="Normal"/>
    <w:next w:val="Normal"/>
    <w:uiPriority w:val="99"/>
    <w:qFormat/>
    <w:rsid w:val="005A7BB3"/>
    <w:pPr>
      <w:autoSpaceDE w:val="0"/>
      <w:autoSpaceDN w:val="0"/>
      <w:adjustRightInd w:val="0"/>
      <w:spacing w:after="0" w:line="321" w:lineRule="atLeast"/>
    </w:pPr>
    <w:rPr>
      <w:rFonts w:ascii="Arial" w:eastAsia="Times New Roman" w:hAnsi="Arial" w:cs="Arial"/>
      <w:sz w:val="24"/>
      <w:szCs w:val="24"/>
    </w:rPr>
  </w:style>
  <w:style w:type="paragraph" w:customStyle="1" w:styleId="attribution">
    <w:name w:val="attribution"/>
    <w:basedOn w:val="Normal"/>
    <w:uiPriority w:val="99"/>
    <w:qFormat/>
    <w:rsid w:val="005A7BB3"/>
    <w:pPr>
      <w:spacing w:before="100" w:beforeAutospacing="1" w:after="100" w:afterAutospacing="1" w:line="240" w:lineRule="auto"/>
    </w:pPr>
    <w:rPr>
      <w:rFonts w:ascii="Arial" w:eastAsia="Times New Roman" w:hAnsi="Arial" w:cs="Arial"/>
      <w:sz w:val="24"/>
      <w:szCs w:val="24"/>
    </w:rPr>
  </w:style>
  <w:style w:type="paragraph" w:customStyle="1" w:styleId="text-textbodyhoustontexttext-dateline">
    <w:name w:val="text-textbody houstontext text-dateline"/>
    <w:basedOn w:val="Normal"/>
    <w:uiPriority w:val="99"/>
    <w:qFormat/>
    <w:rsid w:val="005A7BB3"/>
    <w:pPr>
      <w:spacing w:before="100" w:beforeAutospacing="1" w:after="100" w:afterAutospacing="1" w:line="240" w:lineRule="auto"/>
    </w:pPr>
    <w:rPr>
      <w:rFonts w:ascii="Arial" w:eastAsia="Times New Roman" w:hAnsi="Arial" w:cs="Arial"/>
      <w:sz w:val="24"/>
      <w:szCs w:val="24"/>
    </w:rPr>
  </w:style>
  <w:style w:type="paragraph" w:customStyle="1" w:styleId="text-textbodyhoustontext">
    <w:name w:val="text-textbody houstontext"/>
    <w:basedOn w:val="Normal"/>
    <w:uiPriority w:val="99"/>
    <w:qFormat/>
    <w:rsid w:val="005A7BB3"/>
    <w:pPr>
      <w:spacing w:before="100" w:beforeAutospacing="1" w:after="100" w:afterAutospacing="1" w:line="240" w:lineRule="auto"/>
    </w:pPr>
    <w:rPr>
      <w:rFonts w:ascii="Arial" w:eastAsia="Times New Roman" w:hAnsi="Arial" w:cs="Arial"/>
      <w:sz w:val="24"/>
      <w:szCs w:val="24"/>
    </w:rPr>
  </w:style>
  <w:style w:type="character" w:customStyle="1" w:styleId="text2">
    <w:name w:val="text2"/>
    <w:rsid w:val="005A7BB3"/>
  </w:style>
  <w:style w:type="character" w:customStyle="1" w:styleId="StyleUnderlineChar2CharChar11pt">
    <w:name w:val="Style Underline Char2 Char Char + 11 pt"/>
    <w:rsid w:val="005A7BB3"/>
    <w:rPr>
      <w:rFonts w:ascii="Times New Roman" w:hAnsi="Times New Roman"/>
      <w:sz w:val="20"/>
      <w:u w:val="single"/>
    </w:rPr>
  </w:style>
  <w:style w:type="character" w:customStyle="1" w:styleId="StyleStyleBoldUnderline11pt">
    <w:name w:val="Style Style Bold Underline + 11 pt"/>
    <w:rsid w:val="005A7BB3"/>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5A7BB3"/>
    <w:rPr>
      <w:rFonts w:eastAsia="SimSun"/>
      <w:b/>
      <w:bCs/>
    </w:rPr>
  </w:style>
  <w:style w:type="character" w:customStyle="1" w:styleId="StyleStyle4LatinTimesNewRomanAsianSimSunBoldChar">
    <w:name w:val="Style Style4 + (Latin) Times New Roman (Asian) SimSun Bold Char"/>
    <w:link w:val="StyleStyle4LatinTimesNewRomanAsianSimSunBold"/>
    <w:rsid w:val="005A7BB3"/>
    <w:rPr>
      <w:rFonts w:ascii="Arial" w:eastAsia="SimSun" w:hAnsi="Arial" w:cs="Arial"/>
      <w:b/>
      <w:bCs/>
      <w:szCs w:val="24"/>
      <w:u w:val="single"/>
    </w:rPr>
  </w:style>
  <w:style w:type="character" w:customStyle="1" w:styleId="articlehead2">
    <w:name w:val="articlehead2"/>
    <w:rsid w:val="005A7BB3"/>
  </w:style>
  <w:style w:type="character" w:customStyle="1" w:styleId="pronset">
    <w:name w:val="pronset"/>
    <w:rsid w:val="005A7BB3"/>
  </w:style>
  <w:style w:type="character" w:customStyle="1" w:styleId="prondelim">
    <w:name w:val="prondelim"/>
    <w:rsid w:val="005A7BB3"/>
  </w:style>
  <w:style w:type="character" w:customStyle="1" w:styleId="prontoggle">
    <w:name w:val="pron_toggle"/>
    <w:rsid w:val="005A7BB3"/>
  </w:style>
  <w:style w:type="character" w:customStyle="1" w:styleId="boldface">
    <w:name w:val="boldface"/>
    <w:rsid w:val="005A7BB3"/>
  </w:style>
  <w:style w:type="character" w:customStyle="1" w:styleId="secondary-bf">
    <w:name w:val="secondary-bf"/>
    <w:rsid w:val="005A7BB3"/>
  </w:style>
  <w:style w:type="character" w:customStyle="1" w:styleId="ColorfulGrid-Accent1Char">
    <w:name w:val="Colorful Grid - Accent 1 Char"/>
    <w:aliases w:val="quote Char,Medium Grid 2 - Accent 2 Char,Quote1 Char,Quote11 Char,Quote111 Char,Quote2 Char,Quote21 Char,Quote3 Char,Quote4 Char,Quote11 Char1"/>
    <w:link w:val="ColorfulGrid-Accent1"/>
    <w:uiPriority w:val="29"/>
    <w:rsid w:val="005A7BB3"/>
    <w:rPr>
      <w:rFonts w:ascii="Times New Roman" w:hAnsi="Times New Roman"/>
      <w:iCs/>
      <w:color w:val="000000"/>
      <w:sz w:val="16"/>
    </w:rPr>
  </w:style>
  <w:style w:type="table" w:styleId="ColorfulGrid-Accent1">
    <w:name w:val="Colorful Grid Accent 1"/>
    <w:basedOn w:val="TableNormal"/>
    <w:link w:val="ColorfulGrid-Accent1Char"/>
    <w:uiPriority w:val="29"/>
    <w:rsid w:val="005A7BB3"/>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5A7BB3"/>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5A7BB3"/>
  </w:style>
  <w:style w:type="character" w:customStyle="1" w:styleId="pg">
    <w:name w:val="pg"/>
    <w:rsid w:val="005A7BB3"/>
  </w:style>
  <w:style w:type="character" w:customStyle="1" w:styleId="detailtitle">
    <w:name w:val="detailtitle"/>
    <w:rsid w:val="005A7BB3"/>
  </w:style>
  <w:style w:type="character" w:customStyle="1" w:styleId="storydate">
    <w:name w:val="storydate"/>
    <w:rsid w:val="005A7BB3"/>
  </w:style>
  <w:style w:type="character" w:customStyle="1" w:styleId="preloadwrap">
    <w:name w:val="preloadwrap"/>
    <w:rsid w:val="005A7BB3"/>
  </w:style>
  <w:style w:type="paragraph" w:customStyle="1" w:styleId="summary">
    <w:name w:val="summary"/>
    <w:basedOn w:val="Normal"/>
    <w:uiPriority w:val="99"/>
    <w:qFormat/>
    <w:rsid w:val="005A7BB3"/>
    <w:pPr>
      <w:spacing w:before="100" w:beforeAutospacing="1" w:after="100" w:afterAutospacing="1" w:line="240" w:lineRule="auto"/>
    </w:pPr>
    <w:rPr>
      <w:rFonts w:ascii="Arial" w:eastAsia="Times New Roman" w:hAnsi="Arial" w:cs="Arial"/>
      <w:sz w:val="24"/>
      <w:szCs w:val="24"/>
    </w:rPr>
  </w:style>
  <w:style w:type="paragraph" w:customStyle="1" w:styleId="Caption2">
    <w:name w:val="Caption2"/>
    <w:basedOn w:val="Normal"/>
    <w:uiPriority w:val="99"/>
    <w:qFormat/>
    <w:rsid w:val="005A7BB3"/>
    <w:pPr>
      <w:spacing w:before="100" w:beforeAutospacing="1" w:after="100" w:afterAutospacing="1" w:line="240" w:lineRule="auto"/>
    </w:pPr>
    <w:rPr>
      <w:rFonts w:ascii="Arial" w:eastAsia="Times New Roman" w:hAnsi="Arial" w:cs="Arial"/>
      <w:sz w:val="24"/>
      <w:szCs w:val="24"/>
    </w:rPr>
  </w:style>
  <w:style w:type="character" w:customStyle="1" w:styleId="creditwrap">
    <w:name w:val="creditwrap"/>
    <w:rsid w:val="005A7BB3"/>
  </w:style>
  <w:style w:type="character" w:customStyle="1" w:styleId="DefaultChar1">
    <w:name w:val="Default Char1"/>
    <w:rsid w:val="005A7BB3"/>
    <w:rPr>
      <w:noProof w:val="0"/>
      <w:color w:val="000000"/>
      <w:lang w:val="en-US" w:eastAsia="en-US" w:bidi="ar-SA"/>
    </w:rPr>
  </w:style>
  <w:style w:type="paragraph" w:customStyle="1" w:styleId="MTDisplayEquation">
    <w:name w:val="MTDisplayEquation"/>
    <w:basedOn w:val="Normal"/>
    <w:next w:val="Normal"/>
    <w:link w:val="MTDisplayEquationChar"/>
    <w:qFormat/>
    <w:rsid w:val="005A7BB3"/>
    <w:pPr>
      <w:tabs>
        <w:tab w:val="center" w:pos="5120"/>
        <w:tab w:val="right" w:pos="10220"/>
      </w:tabs>
      <w:spacing w:after="0" w:line="240" w:lineRule="auto"/>
    </w:pPr>
    <w:rPr>
      <w:rFonts w:ascii="Arial" w:eastAsia="Times New Roman" w:hAnsi="Arial" w:cs="Arial"/>
      <w:bCs/>
      <w:lang w:bidi="he-IL"/>
    </w:rPr>
  </w:style>
  <w:style w:type="character" w:customStyle="1" w:styleId="MTDisplayEquationChar">
    <w:name w:val="MTDisplayEquation Char"/>
    <w:link w:val="MTDisplayEquation"/>
    <w:rsid w:val="005A7BB3"/>
    <w:rPr>
      <w:rFonts w:ascii="Arial" w:eastAsia="Times New Roman" w:hAnsi="Arial" w:cs="Arial"/>
      <w:bCs/>
      <w:lang w:bidi="he-IL"/>
    </w:rPr>
  </w:style>
  <w:style w:type="character" w:customStyle="1" w:styleId="textunderlineChar0">
    <w:name w:val="text underline Char"/>
    <w:rsid w:val="005A7BB3"/>
    <w:rPr>
      <w:sz w:val="24"/>
      <w:szCs w:val="22"/>
      <w:u w:val="thick"/>
      <w:lang w:val="en-US" w:eastAsia="en-US" w:bidi="ar-SA"/>
    </w:rPr>
  </w:style>
  <w:style w:type="character" w:customStyle="1" w:styleId="BoldChar">
    <w:name w:val="Bold Char"/>
    <w:rsid w:val="005A7BB3"/>
    <w:rPr>
      <w:rFonts w:ascii="Times New Roman" w:eastAsia="Times New Roman" w:hAnsi="Times New Roman"/>
      <w:b/>
      <w:szCs w:val="24"/>
    </w:rPr>
  </w:style>
  <w:style w:type="character" w:customStyle="1" w:styleId="pmterms31">
    <w:name w:val="pmterms31"/>
    <w:rsid w:val="005A7BB3"/>
    <w:rPr>
      <w:b/>
      <w:bCs/>
      <w:i w:val="0"/>
      <w:iCs w:val="0"/>
      <w:color w:val="000000"/>
    </w:rPr>
  </w:style>
  <w:style w:type="character" w:customStyle="1" w:styleId="copyrightdescription">
    <w:name w:val="copyrightdescription"/>
    <w:rsid w:val="005A7BB3"/>
  </w:style>
  <w:style w:type="paragraph" w:customStyle="1" w:styleId="DebateFile">
    <w:name w:val="Debate File"/>
    <w:basedOn w:val="Normal"/>
    <w:uiPriority w:val="99"/>
    <w:qFormat/>
    <w:rsid w:val="005A7BB3"/>
    <w:pPr>
      <w:spacing w:after="0" w:line="240" w:lineRule="auto"/>
      <w:jc w:val="center"/>
    </w:pPr>
    <w:rPr>
      <w:rFonts w:ascii="Book Antiqua" w:eastAsia="Times New Roman" w:hAnsi="Book Antiqua" w:cs="Arial"/>
      <w:b/>
      <w:sz w:val="28"/>
      <w:szCs w:val="24"/>
    </w:rPr>
  </w:style>
  <w:style w:type="character" w:customStyle="1" w:styleId="ft01">
    <w:name w:val="ft01"/>
    <w:rsid w:val="005A7BB3"/>
    <w:rPr>
      <w:rFonts w:ascii="Times" w:hAnsi="Times" w:cs="Times" w:hint="default"/>
      <w:color w:val="000000"/>
      <w:sz w:val="14"/>
      <w:szCs w:val="14"/>
    </w:rPr>
  </w:style>
  <w:style w:type="character" w:customStyle="1" w:styleId="ft11">
    <w:name w:val="ft11"/>
    <w:rsid w:val="005A7BB3"/>
    <w:rPr>
      <w:rFonts w:ascii="Times" w:hAnsi="Times" w:cs="Times" w:hint="default"/>
      <w:color w:val="000000"/>
      <w:sz w:val="17"/>
      <w:szCs w:val="17"/>
    </w:rPr>
  </w:style>
  <w:style w:type="character" w:customStyle="1" w:styleId="ft21">
    <w:name w:val="ft21"/>
    <w:rsid w:val="005A7BB3"/>
    <w:rPr>
      <w:rFonts w:ascii="Times" w:hAnsi="Times" w:cs="Times" w:hint="default"/>
      <w:color w:val="000000"/>
      <w:sz w:val="15"/>
      <w:szCs w:val="15"/>
    </w:rPr>
  </w:style>
  <w:style w:type="character" w:customStyle="1" w:styleId="ft31">
    <w:name w:val="ft31"/>
    <w:rsid w:val="005A7BB3"/>
    <w:rPr>
      <w:rFonts w:ascii="Times" w:hAnsi="Times" w:cs="Times" w:hint="default"/>
      <w:color w:val="000000"/>
      <w:sz w:val="15"/>
      <w:szCs w:val="15"/>
    </w:rPr>
  </w:style>
  <w:style w:type="paragraph" w:customStyle="1" w:styleId="NoteLevel21">
    <w:name w:val="Note Level 21"/>
    <w:basedOn w:val="Normal"/>
    <w:next w:val="Normal"/>
    <w:uiPriority w:val="99"/>
    <w:qFormat/>
    <w:rsid w:val="005A7BB3"/>
    <w:pPr>
      <w:keepNext/>
      <w:spacing w:after="0" w:line="240" w:lineRule="auto"/>
      <w:ind w:left="288" w:right="288"/>
    </w:pPr>
    <w:rPr>
      <w:rFonts w:ascii="Georgia" w:eastAsia="MS Gothic" w:hAnsi="Georgia" w:cs="Arial"/>
      <w:szCs w:val="20"/>
    </w:rPr>
  </w:style>
  <w:style w:type="paragraph" w:customStyle="1" w:styleId="Little">
    <w:name w:val="Little"/>
    <w:basedOn w:val="Normal"/>
    <w:next w:val="Normal"/>
    <w:link w:val="LittleChar"/>
    <w:uiPriority w:val="99"/>
    <w:qFormat/>
    <w:rsid w:val="005A7BB3"/>
    <w:pPr>
      <w:spacing w:after="0" w:line="240" w:lineRule="auto"/>
      <w:ind w:left="288"/>
    </w:pPr>
    <w:rPr>
      <w:rFonts w:ascii="Garamond" w:eastAsia="Times New Roman" w:hAnsi="Garamond" w:cs="Arial"/>
      <w:sz w:val="16"/>
      <w:szCs w:val="24"/>
    </w:rPr>
  </w:style>
  <w:style w:type="paragraph" w:customStyle="1" w:styleId="AAAcard">
    <w:name w:val="AAAcard"/>
    <w:basedOn w:val="Normal"/>
    <w:link w:val="AAAcardChar"/>
    <w:uiPriority w:val="99"/>
    <w:qFormat/>
    <w:rsid w:val="005A7BB3"/>
    <w:pPr>
      <w:spacing w:after="0" w:line="240" w:lineRule="auto"/>
      <w:ind w:left="288" w:right="288"/>
    </w:pPr>
    <w:rPr>
      <w:rFonts w:ascii="Arial" w:eastAsia="Times New Roman" w:hAnsi="Arial" w:cs="Arial"/>
    </w:rPr>
  </w:style>
  <w:style w:type="character" w:customStyle="1" w:styleId="dquo">
    <w:name w:val="dquo"/>
    <w:rsid w:val="005A7BB3"/>
  </w:style>
  <w:style w:type="character" w:customStyle="1" w:styleId="caps2">
    <w:name w:val="caps2"/>
    <w:rsid w:val="005A7BB3"/>
  </w:style>
  <w:style w:type="character" w:customStyle="1" w:styleId="inside-head">
    <w:name w:val="inside-head"/>
    <w:rsid w:val="005A7BB3"/>
  </w:style>
  <w:style w:type="character" w:customStyle="1" w:styleId="CardsFont12ptCharCharCharChar">
    <w:name w:val="Cards + Font: 12 pt Char Char Char Char"/>
    <w:rsid w:val="005A7BB3"/>
    <w:rPr>
      <w:sz w:val="24"/>
      <w:szCs w:val="24"/>
      <w:u w:val="thick"/>
      <w:lang w:val="en-US" w:eastAsia="en-US" w:bidi="ar-SA"/>
    </w:rPr>
  </w:style>
  <w:style w:type="character" w:customStyle="1" w:styleId="ccs">
    <w:name w:val="c cs"/>
    <w:rsid w:val="005A7BB3"/>
  </w:style>
  <w:style w:type="character" w:customStyle="1" w:styleId="UnderlinedEvChar">
    <w:name w:val="Underlined Ev Char"/>
    <w:link w:val="UnderlinedEv"/>
    <w:rsid w:val="005A7BB3"/>
    <w:rPr>
      <w:rFonts w:ascii="Times New Roman" w:eastAsia="Times New Roman" w:hAnsi="Times New Roman"/>
      <w:szCs w:val="24"/>
      <w:u w:val="single"/>
    </w:rPr>
  </w:style>
  <w:style w:type="character" w:customStyle="1" w:styleId="dropshadow">
    <w:name w:val="dropshadow"/>
    <w:rsid w:val="005A7BB3"/>
  </w:style>
  <w:style w:type="character" w:customStyle="1" w:styleId="d05ws">
    <w:name w:val="d05ws"/>
    <w:rsid w:val="005A7BB3"/>
  </w:style>
  <w:style w:type="character" w:customStyle="1" w:styleId="rzibod">
    <w:name w:val="rzibod"/>
    <w:rsid w:val="005A7BB3"/>
  </w:style>
  <w:style w:type="paragraph" w:customStyle="1" w:styleId="Caption3">
    <w:name w:val="Caption3"/>
    <w:basedOn w:val="Normal"/>
    <w:uiPriority w:val="99"/>
    <w:qFormat/>
    <w:rsid w:val="005A7BB3"/>
    <w:pPr>
      <w:spacing w:before="100" w:beforeAutospacing="1" w:after="100" w:afterAutospacing="1" w:line="240" w:lineRule="auto"/>
    </w:pPr>
    <w:rPr>
      <w:rFonts w:ascii="Arial" w:eastAsia="Times New Roman" w:hAnsi="Arial" w:cs="Arial"/>
      <w:sz w:val="24"/>
      <w:szCs w:val="24"/>
    </w:rPr>
  </w:style>
  <w:style w:type="character" w:customStyle="1" w:styleId="StyleBold1">
    <w:name w:val="Style Bold1"/>
    <w:rsid w:val="005A7BB3"/>
    <w:rPr>
      <w:rFonts w:ascii="Georgia" w:hAnsi="Georgia"/>
      <w:b/>
      <w:bCs/>
      <w:sz w:val="22"/>
    </w:rPr>
  </w:style>
  <w:style w:type="character" w:customStyle="1" w:styleId="headertext">
    <w:name w:val="headertext"/>
    <w:rsid w:val="005A7BB3"/>
  </w:style>
  <w:style w:type="paragraph" w:customStyle="1" w:styleId="body-12-5">
    <w:name w:val="body-12-5"/>
    <w:basedOn w:val="Normal"/>
    <w:uiPriority w:val="99"/>
    <w:qFormat/>
    <w:rsid w:val="005A7BB3"/>
    <w:pPr>
      <w:spacing w:before="100" w:beforeAutospacing="1" w:after="100" w:afterAutospacing="1" w:line="240" w:lineRule="auto"/>
    </w:pPr>
    <w:rPr>
      <w:rFonts w:ascii="Arial" w:eastAsia="Times New Roman" w:hAnsi="Arial" w:cs="Arial"/>
      <w:sz w:val="24"/>
      <w:szCs w:val="24"/>
    </w:rPr>
  </w:style>
  <w:style w:type="character" w:customStyle="1" w:styleId="endnote-reference">
    <w:name w:val="endnote-reference"/>
    <w:rsid w:val="005A7BB3"/>
  </w:style>
  <w:style w:type="character" w:customStyle="1" w:styleId="officialsname">
    <w:name w:val="official_s_name"/>
    <w:rsid w:val="005A7BB3"/>
  </w:style>
  <w:style w:type="character" w:customStyle="1" w:styleId="audience">
    <w:name w:val="audience"/>
    <w:rsid w:val="005A7BB3"/>
  </w:style>
  <w:style w:type="character" w:customStyle="1" w:styleId="A7">
    <w:name w:val="A7"/>
    <w:uiPriority w:val="99"/>
    <w:rsid w:val="005A7BB3"/>
    <w:rPr>
      <w:rFonts w:cs="Myriad Pro"/>
      <w:color w:val="0066B1"/>
      <w:sz w:val="22"/>
      <w:szCs w:val="22"/>
    </w:rPr>
  </w:style>
  <w:style w:type="character" w:customStyle="1" w:styleId="BlockHeadingsChar">
    <w:name w:val="Block Headings Char"/>
    <w:link w:val="BlockHeadings"/>
    <w:rsid w:val="005A7BB3"/>
    <w:rPr>
      <w:rFonts w:ascii="Times New Roman" w:eastAsia="Times New Roman" w:hAnsi="Times New Roman" w:cs="Times New Roman"/>
      <w:b/>
      <w:sz w:val="36"/>
      <w:szCs w:val="24"/>
      <w:u w:val="single"/>
    </w:rPr>
  </w:style>
  <w:style w:type="character" w:customStyle="1" w:styleId="normalchar">
    <w:name w:val="normal__char"/>
    <w:rsid w:val="005A7BB3"/>
  </w:style>
  <w:style w:type="character" w:customStyle="1" w:styleId="hyperlink002cheading0020100200028block0020title0029char">
    <w:name w:val="hyperlink_002cheading_00201_0020_0028block_0020title_0029__char"/>
    <w:rsid w:val="005A7BB3"/>
  </w:style>
  <w:style w:type="character" w:customStyle="1" w:styleId="underline002cstyle0020bold0020underlinechar">
    <w:name w:val="underline_002cstyle_0020bold_0020underline__char"/>
    <w:rsid w:val="005A7BB3"/>
  </w:style>
  <w:style w:type="character" w:customStyle="1" w:styleId="copyboldblack">
    <w:name w:val="copyboldblack"/>
    <w:rsid w:val="005A7BB3"/>
  </w:style>
  <w:style w:type="character" w:customStyle="1" w:styleId="copybold">
    <w:name w:val="copybold"/>
    <w:rsid w:val="005A7BB3"/>
  </w:style>
  <w:style w:type="character" w:customStyle="1" w:styleId="author-date0">
    <w:name w:val="author-date"/>
    <w:rsid w:val="005A7BB3"/>
  </w:style>
  <w:style w:type="paragraph" w:customStyle="1" w:styleId="infuse">
    <w:name w:val="infuse"/>
    <w:basedOn w:val="Normal"/>
    <w:uiPriority w:val="99"/>
    <w:qFormat/>
    <w:rsid w:val="005A7BB3"/>
    <w:pPr>
      <w:spacing w:before="100" w:beforeAutospacing="1" w:after="100" w:afterAutospacing="1" w:line="240" w:lineRule="auto"/>
    </w:pPr>
    <w:rPr>
      <w:rFonts w:ascii="Arial" w:eastAsia="Times New Roman" w:hAnsi="Arial" w:cs="Arial"/>
      <w:sz w:val="24"/>
      <w:szCs w:val="24"/>
    </w:rPr>
  </w:style>
  <w:style w:type="paragraph" w:customStyle="1" w:styleId="fontreg">
    <w:name w:val="font_reg"/>
    <w:basedOn w:val="Normal"/>
    <w:uiPriority w:val="99"/>
    <w:qFormat/>
    <w:rsid w:val="005A7BB3"/>
    <w:pPr>
      <w:spacing w:before="100" w:beforeAutospacing="1" w:after="100" w:afterAutospacing="1" w:line="240" w:lineRule="auto"/>
    </w:pPr>
    <w:rPr>
      <w:rFonts w:ascii="Arial" w:eastAsia="Times New Roman" w:hAnsi="Arial" w:cs="Arial"/>
      <w:sz w:val="24"/>
      <w:szCs w:val="24"/>
    </w:rPr>
  </w:style>
  <w:style w:type="character" w:customStyle="1" w:styleId="yshortcuts">
    <w:name w:val="yshortcuts"/>
    <w:rsid w:val="005A7BB3"/>
  </w:style>
  <w:style w:type="character" w:customStyle="1" w:styleId="hidden">
    <w:name w:val="hidden"/>
    <w:rsid w:val="005A7BB3"/>
  </w:style>
  <w:style w:type="character" w:customStyle="1" w:styleId="articlebegin">
    <w:name w:val="articlebegin"/>
    <w:rsid w:val="005A7BB3"/>
  </w:style>
  <w:style w:type="character" w:customStyle="1" w:styleId="mediaoverlay">
    <w:name w:val="mediaoverlay"/>
    <w:rsid w:val="005A7BB3"/>
  </w:style>
  <w:style w:type="paragraph" w:customStyle="1" w:styleId="CITEF3">
    <w:name w:val="CITE F3"/>
    <w:uiPriority w:val="99"/>
    <w:qFormat/>
    <w:rsid w:val="005A7BB3"/>
    <w:pPr>
      <w:spacing w:after="0" w:line="240" w:lineRule="auto"/>
    </w:pPr>
    <w:rPr>
      <w:rFonts w:ascii="Georgia" w:eastAsia="SimSun" w:hAnsi="Georgia" w:cs="Times New Roman"/>
      <w:b/>
      <w:sz w:val="24"/>
      <w:szCs w:val="24"/>
      <w:lang w:eastAsia="zh-CN"/>
    </w:rPr>
  </w:style>
  <w:style w:type="character" w:customStyle="1" w:styleId="blogcaption">
    <w:name w:val="blog_caption"/>
    <w:rsid w:val="005A7BB3"/>
  </w:style>
  <w:style w:type="paragraph" w:customStyle="1" w:styleId="StyleBoldUnderlineTimesNewRoman">
    <w:name w:val="Style Bold Underline + Times New Roman"/>
    <w:link w:val="StyleBoldUnderlineTimesNewRomanChar"/>
    <w:qFormat/>
    <w:rsid w:val="005A7BB3"/>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5A7BB3"/>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5A7BB3"/>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5A7BB3"/>
    <w:rPr>
      <w:rFonts w:ascii="Calibri" w:eastAsia="Calibri" w:hAnsi="Calibri" w:cs="Times New Roman"/>
      <w:sz w:val="20"/>
      <w:szCs w:val="20"/>
      <w:u w:val="single"/>
    </w:rPr>
  </w:style>
  <w:style w:type="character" w:customStyle="1" w:styleId="commnet-abuzz">
    <w:name w:val="commnet-abuzz"/>
    <w:rsid w:val="005A7BB3"/>
  </w:style>
  <w:style w:type="character" w:customStyle="1" w:styleId="fbconnectbuttontext">
    <w:name w:val="fbconnectbutton_text"/>
    <w:rsid w:val="005A7BB3"/>
  </w:style>
  <w:style w:type="character" w:customStyle="1" w:styleId="fbsharecountinner">
    <w:name w:val="fb_share_count_inner"/>
    <w:rsid w:val="005A7BB3"/>
  </w:style>
  <w:style w:type="character" w:customStyle="1" w:styleId="stbuttontext">
    <w:name w:val="stbuttontext"/>
    <w:rsid w:val="005A7BB3"/>
  </w:style>
  <w:style w:type="paragraph" w:customStyle="1" w:styleId="hotroute1">
    <w:name w:val="hot route!"/>
    <w:basedOn w:val="Normal"/>
    <w:uiPriority w:val="99"/>
    <w:qFormat/>
    <w:rsid w:val="005A7BB3"/>
    <w:pPr>
      <w:spacing w:after="0" w:line="240" w:lineRule="auto"/>
      <w:ind w:left="144"/>
    </w:pPr>
    <w:rPr>
      <w:rFonts w:ascii="Cambria" w:eastAsia="Calibri" w:hAnsi="Cambria" w:cs="Arial"/>
      <w:sz w:val="24"/>
    </w:rPr>
  </w:style>
  <w:style w:type="character" w:customStyle="1" w:styleId="Highlightedunderline0">
    <w:name w:val="Highlighted underline"/>
    <w:qFormat/>
    <w:rsid w:val="005A7BB3"/>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5A7BB3"/>
  </w:style>
  <w:style w:type="character" w:customStyle="1" w:styleId="Normal2">
    <w:name w:val="Normal2"/>
    <w:rsid w:val="005A7BB3"/>
  </w:style>
  <w:style w:type="character" w:customStyle="1" w:styleId="pubdate">
    <w:name w:val="pubdate"/>
    <w:rsid w:val="005A7BB3"/>
  </w:style>
  <w:style w:type="numbering" w:customStyle="1" w:styleId="NoList11">
    <w:name w:val="No List11"/>
    <w:next w:val="NoList"/>
    <w:uiPriority w:val="99"/>
    <w:semiHidden/>
    <w:unhideWhenUsed/>
    <w:rsid w:val="005A7BB3"/>
  </w:style>
  <w:style w:type="numbering" w:customStyle="1" w:styleId="NoList111">
    <w:name w:val="No List111"/>
    <w:next w:val="NoList"/>
    <w:uiPriority w:val="99"/>
    <w:semiHidden/>
    <w:unhideWhenUsed/>
    <w:rsid w:val="005A7BB3"/>
  </w:style>
  <w:style w:type="numbering" w:customStyle="1" w:styleId="NoList1111">
    <w:name w:val="No List1111"/>
    <w:next w:val="NoList"/>
    <w:uiPriority w:val="99"/>
    <w:semiHidden/>
    <w:unhideWhenUsed/>
    <w:rsid w:val="005A7BB3"/>
  </w:style>
  <w:style w:type="numbering" w:customStyle="1" w:styleId="NoList11111">
    <w:name w:val="No List11111"/>
    <w:next w:val="NoList"/>
    <w:uiPriority w:val="99"/>
    <w:semiHidden/>
    <w:unhideWhenUsed/>
    <w:rsid w:val="005A7BB3"/>
  </w:style>
  <w:style w:type="numbering" w:customStyle="1" w:styleId="NoList111111">
    <w:name w:val="No List111111"/>
    <w:next w:val="NoList"/>
    <w:uiPriority w:val="99"/>
    <w:semiHidden/>
    <w:unhideWhenUsed/>
    <w:rsid w:val="005A7BB3"/>
  </w:style>
  <w:style w:type="numbering" w:customStyle="1" w:styleId="NoList1111111">
    <w:name w:val="No List1111111"/>
    <w:next w:val="NoList"/>
    <w:uiPriority w:val="99"/>
    <w:semiHidden/>
    <w:unhideWhenUsed/>
    <w:rsid w:val="005A7BB3"/>
  </w:style>
  <w:style w:type="numbering" w:customStyle="1" w:styleId="NoList11111111">
    <w:name w:val="No List11111111"/>
    <w:next w:val="NoList"/>
    <w:uiPriority w:val="99"/>
    <w:semiHidden/>
    <w:unhideWhenUsed/>
    <w:rsid w:val="005A7BB3"/>
  </w:style>
  <w:style w:type="numbering" w:customStyle="1" w:styleId="NoList111111111">
    <w:name w:val="No List111111111"/>
    <w:next w:val="NoList"/>
    <w:uiPriority w:val="99"/>
    <w:semiHidden/>
    <w:unhideWhenUsed/>
    <w:rsid w:val="005A7BB3"/>
  </w:style>
  <w:style w:type="numbering" w:customStyle="1" w:styleId="NoList1111111111">
    <w:name w:val="No List1111111111"/>
    <w:next w:val="NoList"/>
    <w:uiPriority w:val="99"/>
    <w:semiHidden/>
    <w:unhideWhenUsed/>
    <w:rsid w:val="005A7BB3"/>
  </w:style>
  <w:style w:type="numbering" w:customStyle="1" w:styleId="NoList11111111111">
    <w:name w:val="No List11111111111"/>
    <w:next w:val="NoList"/>
    <w:uiPriority w:val="99"/>
    <w:semiHidden/>
    <w:unhideWhenUsed/>
    <w:rsid w:val="005A7BB3"/>
  </w:style>
  <w:style w:type="numbering" w:customStyle="1" w:styleId="NoList111111111111">
    <w:name w:val="No List111111111111"/>
    <w:next w:val="NoList"/>
    <w:uiPriority w:val="99"/>
    <w:semiHidden/>
    <w:unhideWhenUsed/>
    <w:rsid w:val="005A7BB3"/>
  </w:style>
  <w:style w:type="numbering" w:customStyle="1" w:styleId="NoList1111111111111">
    <w:name w:val="No List1111111111111"/>
    <w:next w:val="NoList"/>
    <w:uiPriority w:val="99"/>
    <w:semiHidden/>
    <w:unhideWhenUsed/>
    <w:rsid w:val="005A7BB3"/>
  </w:style>
  <w:style w:type="numbering" w:customStyle="1" w:styleId="NoList11111111111111">
    <w:name w:val="No List11111111111111"/>
    <w:next w:val="NoList"/>
    <w:uiPriority w:val="99"/>
    <w:semiHidden/>
    <w:unhideWhenUsed/>
    <w:rsid w:val="005A7BB3"/>
  </w:style>
  <w:style w:type="numbering" w:customStyle="1" w:styleId="NoList111111111111111">
    <w:name w:val="No List111111111111111"/>
    <w:next w:val="NoList"/>
    <w:uiPriority w:val="99"/>
    <w:semiHidden/>
    <w:unhideWhenUsed/>
    <w:rsid w:val="005A7BB3"/>
  </w:style>
  <w:style w:type="numbering" w:customStyle="1" w:styleId="NoList1111111111111111">
    <w:name w:val="No List1111111111111111"/>
    <w:next w:val="NoList"/>
    <w:uiPriority w:val="99"/>
    <w:semiHidden/>
    <w:unhideWhenUsed/>
    <w:rsid w:val="005A7BB3"/>
  </w:style>
  <w:style w:type="numbering" w:customStyle="1" w:styleId="NoList11111111111111111">
    <w:name w:val="No List11111111111111111"/>
    <w:next w:val="NoList"/>
    <w:uiPriority w:val="99"/>
    <w:semiHidden/>
    <w:unhideWhenUsed/>
    <w:rsid w:val="005A7BB3"/>
  </w:style>
  <w:style w:type="paragraph" w:customStyle="1" w:styleId="FreeFormA">
    <w:name w:val="Free Form A"/>
    <w:autoRedefine/>
    <w:uiPriority w:val="99"/>
    <w:qFormat/>
    <w:rsid w:val="005A7BB3"/>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5A7BB3"/>
  </w:style>
  <w:style w:type="character" w:customStyle="1" w:styleId="postby">
    <w:name w:val="post_by"/>
    <w:rsid w:val="005A7BB3"/>
  </w:style>
  <w:style w:type="character" w:customStyle="1" w:styleId="postdate">
    <w:name w:val="post_date"/>
    <w:rsid w:val="005A7BB3"/>
  </w:style>
  <w:style w:type="character" w:customStyle="1" w:styleId="bdx">
    <w:name w:val="bdx"/>
    <w:rsid w:val="005A7BB3"/>
  </w:style>
  <w:style w:type="character" w:customStyle="1" w:styleId="bdl">
    <w:name w:val="bdl"/>
    <w:rsid w:val="005A7BB3"/>
  </w:style>
  <w:style w:type="character" w:customStyle="1" w:styleId="bhl">
    <w:name w:val="bhl"/>
    <w:rsid w:val="005A7BB3"/>
  </w:style>
  <w:style w:type="character" w:customStyle="1" w:styleId="CardNotUnderlinedChar1">
    <w:name w:val="Card Not Underlined Char1"/>
    <w:link w:val="CardNotUnderlined"/>
    <w:rsid w:val="005A7BB3"/>
    <w:rPr>
      <w:rFonts w:ascii="Bell MT" w:eastAsia="Calibri" w:hAnsi="Bell MT" w:cs="Arial"/>
      <w:szCs w:val="20"/>
    </w:rPr>
  </w:style>
  <w:style w:type="character" w:customStyle="1" w:styleId="breadcrumbitemcurrent">
    <w:name w:val="breadcrumbitemcurrent"/>
    <w:rsid w:val="005A7BB3"/>
  </w:style>
  <w:style w:type="character" w:customStyle="1" w:styleId="bbl">
    <w:name w:val="bbl"/>
    <w:rsid w:val="005A7BB3"/>
  </w:style>
  <w:style w:type="character" w:customStyle="1" w:styleId="Date2">
    <w:name w:val="Date2"/>
    <w:rsid w:val="005A7BB3"/>
  </w:style>
  <w:style w:type="character" w:customStyle="1" w:styleId="company">
    <w:name w:val="company"/>
    <w:rsid w:val="005A7BB3"/>
  </w:style>
  <w:style w:type="character" w:customStyle="1" w:styleId="itxtnewhookspan">
    <w:name w:val="itxtnewhookspan"/>
    <w:rsid w:val="005A7BB3"/>
  </w:style>
  <w:style w:type="character" w:customStyle="1" w:styleId="gstxthlt">
    <w:name w:val="gstxt_hlt"/>
    <w:rsid w:val="005A7BB3"/>
  </w:style>
  <w:style w:type="paragraph" w:customStyle="1" w:styleId="bodytextfp">
    <w:name w:val="bodytextfp"/>
    <w:basedOn w:val="Normal"/>
    <w:uiPriority w:val="99"/>
    <w:qFormat/>
    <w:rsid w:val="005A7BB3"/>
    <w:pPr>
      <w:spacing w:before="100" w:beforeAutospacing="1" w:after="100" w:afterAutospacing="1" w:line="240" w:lineRule="auto"/>
    </w:pPr>
    <w:rPr>
      <w:rFonts w:ascii="Arial" w:eastAsia="Times New Roman" w:hAnsi="Arial" w:cs="Arial"/>
      <w:sz w:val="24"/>
      <w:szCs w:val="24"/>
    </w:rPr>
  </w:style>
  <w:style w:type="character" w:styleId="SubtleEmphasis">
    <w:name w:val="Subtle Emphasis"/>
    <w:aliases w:val="Key phrase"/>
    <w:uiPriority w:val="19"/>
    <w:qFormat/>
    <w:rsid w:val="005A7BB3"/>
    <w:rPr>
      <w:rFonts w:ascii="Georgia" w:hAnsi="Georgia"/>
      <w:i/>
      <w:iCs/>
      <w:color w:val="808080"/>
    </w:rPr>
  </w:style>
  <w:style w:type="character" w:customStyle="1" w:styleId="HotRouteChar0">
    <w:name w:val="Hot Route Char"/>
    <w:link w:val="HotRoute0"/>
    <w:locked/>
    <w:rsid w:val="005A7BB3"/>
    <w:rPr>
      <w:rFonts w:ascii="Arial" w:eastAsia="Cambria" w:hAnsi="Arial" w:cs="Arial"/>
      <w:iCs/>
      <w:color w:val="000000"/>
      <w:sz w:val="18"/>
    </w:rPr>
  </w:style>
  <w:style w:type="character" w:customStyle="1" w:styleId="ReallyfuckingsmallChar">
    <w:name w:val="Really fucking small Char"/>
    <w:link w:val="Reallyfuckingsmall"/>
    <w:locked/>
    <w:rsid w:val="005A7BB3"/>
    <w:rPr>
      <w:rFonts w:ascii="Times New Roman" w:eastAsia="Times New Roman" w:hAnsi="Times New Roman"/>
      <w:sz w:val="10"/>
    </w:rPr>
  </w:style>
  <w:style w:type="paragraph" w:customStyle="1" w:styleId="Reallyfuckingsmall">
    <w:name w:val="Really fucking small"/>
    <w:basedOn w:val="Normal"/>
    <w:link w:val="ReallyfuckingsmallChar"/>
    <w:qFormat/>
    <w:rsid w:val="005A7BB3"/>
    <w:pPr>
      <w:spacing w:after="0" w:line="240" w:lineRule="auto"/>
    </w:pPr>
    <w:rPr>
      <w:rFonts w:ascii="Times New Roman" w:eastAsia="Times New Roman" w:hAnsi="Times New Roman" w:cstheme="minorBidi"/>
      <w:sz w:val="10"/>
    </w:rPr>
  </w:style>
  <w:style w:type="paragraph" w:customStyle="1" w:styleId="subheader">
    <w:name w:val="subheader"/>
    <w:basedOn w:val="Normal"/>
    <w:uiPriority w:val="99"/>
    <w:qFormat/>
    <w:rsid w:val="005A7BB3"/>
    <w:pPr>
      <w:spacing w:before="100" w:beforeAutospacing="1" w:after="100" w:afterAutospacing="1" w:line="240" w:lineRule="auto"/>
    </w:pPr>
    <w:rPr>
      <w:rFonts w:ascii="Arial" w:eastAsia="Times New Roman" w:hAnsi="Arial" w:cs="Arial"/>
      <w:sz w:val="24"/>
      <w:szCs w:val="24"/>
    </w:rPr>
  </w:style>
  <w:style w:type="character" w:customStyle="1" w:styleId="SubtleEmphasis1">
    <w:name w:val="Subtle Emphasis1"/>
    <w:uiPriority w:val="19"/>
    <w:qFormat/>
    <w:rsid w:val="005A7BB3"/>
    <w:rPr>
      <w:rFonts w:ascii="Times New Roman" w:hAnsi="Times New Roman"/>
      <w:b/>
      <w:iCs/>
      <w:color w:val="auto"/>
      <w:sz w:val="22"/>
    </w:rPr>
  </w:style>
  <w:style w:type="character" w:customStyle="1" w:styleId="StyleBoldRed">
    <w:name w:val="Style Bold Red"/>
    <w:rsid w:val="005A7BB3"/>
    <w:rPr>
      <w:b/>
      <w:bCs/>
      <w:color w:val="auto"/>
    </w:rPr>
  </w:style>
  <w:style w:type="character" w:customStyle="1" w:styleId="StyleTimesNewRoman8pt">
    <w:name w:val="Style Times New Roman 8 pt"/>
    <w:rsid w:val="005A7BB3"/>
    <w:rPr>
      <w:rFonts w:ascii="Georgia" w:hAnsi="Georgia"/>
      <w:sz w:val="16"/>
    </w:rPr>
  </w:style>
  <w:style w:type="character" w:customStyle="1" w:styleId="StyleStyle7pt8pt">
    <w:name w:val="Style Style 7 pt + 8 pt"/>
    <w:rsid w:val="005A7BB3"/>
    <w:rPr>
      <w:sz w:val="16"/>
    </w:rPr>
  </w:style>
  <w:style w:type="character" w:customStyle="1" w:styleId="StyleStyleThickunderlineBold1">
    <w:name w:val="Style Style Thick underline + Bold1"/>
    <w:rsid w:val="005A7BB3"/>
    <w:rPr>
      <w:b/>
      <w:bCs/>
      <w:u w:val="thick"/>
    </w:rPr>
  </w:style>
  <w:style w:type="character" w:customStyle="1" w:styleId="StyleUnderline2">
    <w:name w:val="Style Underline2"/>
    <w:rsid w:val="005A7BB3"/>
    <w:rPr>
      <w:u w:val="single"/>
    </w:rPr>
  </w:style>
  <w:style w:type="character" w:customStyle="1" w:styleId="ShrinkText">
    <w:name w:val="Shrink Text"/>
    <w:rsid w:val="005A7BB3"/>
    <w:rPr>
      <w:sz w:val="16"/>
    </w:rPr>
  </w:style>
  <w:style w:type="character" w:customStyle="1" w:styleId="smallcaps">
    <w:name w:val="smallcaps"/>
    <w:rsid w:val="005A7BB3"/>
  </w:style>
  <w:style w:type="character" w:customStyle="1" w:styleId="goldbldtext">
    <w:name w:val="goldbldtext"/>
    <w:rsid w:val="005A7BB3"/>
  </w:style>
  <w:style w:type="character" w:customStyle="1" w:styleId="PageHeaderLine2Char">
    <w:name w:val="PageHeaderLine2 Char"/>
    <w:link w:val="PageHeaderLine2"/>
    <w:rsid w:val="005A7BB3"/>
    <w:rPr>
      <w:rFonts w:ascii="Arial" w:eastAsia="Calibri" w:hAnsi="Arial" w:cs="Arial"/>
      <w:b/>
    </w:rPr>
  </w:style>
  <w:style w:type="paragraph" w:customStyle="1" w:styleId="firstletter">
    <w:name w:val="firstletter"/>
    <w:basedOn w:val="Normal"/>
    <w:uiPriority w:val="99"/>
    <w:qFormat/>
    <w:rsid w:val="005A7BB3"/>
    <w:pPr>
      <w:spacing w:before="100" w:beforeAutospacing="1" w:after="100" w:afterAutospacing="1" w:line="240" w:lineRule="auto"/>
    </w:pPr>
    <w:rPr>
      <w:rFonts w:ascii="Arial" w:eastAsia="Times New Roman" w:hAnsi="Arial" w:cs="Arial"/>
      <w:sz w:val="24"/>
      <w:szCs w:val="24"/>
    </w:rPr>
  </w:style>
  <w:style w:type="paragraph" w:customStyle="1" w:styleId="more">
    <w:name w:val="more"/>
    <w:basedOn w:val="Normal"/>
    <w:uiPriority w:val="99"/>
    <w:qFormat/>
    <w:rsid w:val="005A7BB3"/>
    <w:pPr>
      <w:spacing w:before="100" w:beforeAutospacing="1" w:after="100" w:afterAutospacing="1" w:line="240" w:lineRule="auto"/>
    </w:pPr>
    <w:rPr>
      <w:rFonts w:ascii="Arial" w:eastAsia="Times New Roman" w:hAnsi="Arial" w:cs="Arial"/>
      <w:sz w:val="24"/>
      <w:szCs w:val="24"/>
    </w:rPr>
  </w:style>
  <w:style w:type="character" w:customStyle="1" w:styleId="cardshighlight0">
    <w:name w:val="cardshighlight"/>
    <w:rsid w:val="005A7BB3"/>
  </w:style>
  <w:style w:type="character" w:customStyle="1" w:styleId="cardsfont12pt1">
    <w:name w:val="cardsfont12pt"/>
    <w:rsid w:val="005A7BB3"/>
  </w:style>
  <w:style w:type="character" w:customStyle="1" w:styleId="ft1">
    <w:name w:val="ft1"/>
    <w:rsid w:val="005A7BB3"/>
  </w:style>
  <w:style w:type="character" w:customStyle="1" w:styleId="ft6">
    <w:name w:val="ft6"/>
    <w:rsid w:val="005A7BB3"/>
  </w:style>
  <w:style w:type="paragraph" w:customStyle="1" w:styleId="story">
    <w:name w:val="story"/>
    <w:basedOn w:val="Normal"/>
    <w:uiPriority w:val="99"/>
    <w:qFormat/>
    <w:rsid w:val="005A7BB3"/>
    <w:pPr>
      <w:spacing w:before="100" w:beforeAutospacing="1" w:after="100" w:afterAutospacing="1" w:line="240" w:lineRule="auto"/>
    </w:pPr>
    <w:rPr>
      <w:rFonts w:ascii="Arial" w:eastAsia="Times New Roman" w:hAnsi="Arial" w:cs="Arial"/>
      <w:sz w:val="24"/>
      <w:szCs w:val="24"/>
    </w:rPr>
  </w:style>
  <w:style w:type="paragraph" w:customStyle="1" w:styleId="H1numbered">
    <w:name w:val="H1 numbered"/>
    <w:basedOn w:val="Normal"/>
    <w:uiPriority w:val="99"/>
    <w:qFormat/>
    <w:rsid w:val="005A7BB3"/>
    <w:pPr>
      <w:pageBreakBefore/>
      <w:widowControl w:val="0"/>
      <w:numPr>
        <w:numId w:val="48"/>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ascii="Arial" w:eastAsia="Times New Roman" w:hAnsi="Arial" w:cs="Trajan-Bold"/>
      <w:b/>
      <w:bCs/>
      <w:caps/>
      <w:color w:val="000084"/>
      <w:spacing w:val="-8"/>
      <w:sz w:val="40"/>
      <w:szCs w:val="40"/>
      <w:lang w:bidi="en-US"/>
    </w:rPr>
  </w:style>
  <w:style w:type="paragraph" w:customStyle="1" w:styleId="Numberedparas">
    <w:name w:val="Numbered paras"/>
    <w:basedOn w:val="Normal"/>
    <w:uiPriority w:val="99"/>
    <w:qFormat/>
    <w:rsid w:val="005A7BB3"/>
    <w:pPr>
      <w:widowControl w:val="0"/>
      <w:numPr>
        <w:ilvl w:val="1"/>
        <w:numId w:val="48"/>
      </w:numPr>
      <w:tabs>
        <w:tab w:val="clear" w:pos="792"/>
        <w:tab w:val="left" w:pos="567"/>
      </w:tabs>
      <w:suppressAutoHyphens/>
      <w:autoSpaceDE w:val="0"/>
      <w:autoSpaceDN w:val="0"/>
      <w:adjustRightInd w:val="0"/>
      <w:spacing w:before="170" w:after="0" w:line="288" w:lineRule="auto"/>
      <w:ind w:left="0" w:firstLine="0"/>
      <w:jc w:val="both"/>
      <w:textAlignment w:val="center"/>
    </w:pPr>
    <w:rPr>
      <w:rFonts w:ascii="Arial" w:eastAsia="Times New Roman" w:hAnsi="Arial" w:cs="BookAntiqua"/>
      <w:color w:val="000000"/>
      <w:spacing w:val="2"/>
      <w:lang w:val="en-GB" w:bidi="en-US"/>
    </w:rPr>
  </w:style>
  <w:style w:type="character" w:customStyle="1" w:styleId="kicker">
    <w:name w:val="kicker"/>
    <w:rsid w:val="005A7BB3"/>
  </w:style>
  <w:style w:type="character" w:customStyle="1" w:styleId="backcontent">
    <w:name w:val="backcontent"/>
    <w:rsid w:val="005A7BB3"/>
  </w:style>
  <w:style w:type="character" w:customStyle="1" w:styleId="daystmp">
    <w:name w:val="daystmp"/>
    <w:rsid w:val="005A7BB3"/>
  </w:style>
  <w:style w:type="paragraph" w:customStyle="1" w:styleId="in">
    <w:name w:val="in"/>
    <w:basedOn w:val="Normal"/>
    <w:uiPriority w:val="99"/>
    <w:qFormat/>
    <w:rsid w:val="005A7BB3"/>
    <w:pPr>
      <w:spacing w:before="100" w:beforeAutospacing="1" w:after="100" w:afterAutospacing="1" w:line="240" w:lineRule="auto"/>
    </w:pPr>
    <w:rPr>
      <w:rFonts w:ascii="Arial" w:eastAsia="Times New Roman" w:hAnsi="Arial" w:cs="Arial"/>
      <w:sz w:val="24"/>
      <w:szCs w:val="24"/>
    </w:rPr>
  </w:style>
  <w:style w:type="character" w:customStyle="1" w:styleId="cardsfont12ptchar">
    <w:name w:val="cardsfont12ptchar"/>
    <w:rsid w:val="005A7BB3"/>
  </w:style>
  <w:style w:type="paragraph" w:customStyle="1" w:styleId="image-caption">
    <w:name w:val="image-caption"/>
    <w:basedOn w:val="Normal"/>
    <w:uiPriority w:val="99"/>
    <w:qFormat/>
    <w:rsid w:val="005A7BB3"/>
    <w:pPr>
      <w:spacing w:before="100" w:beforeAutospacing="1" w:after="100" w:afterAutospacing="1" w:line="240" w:lineRule="auto"/>
    </w:pPr>
    <w:rPr>
      <w:rFonts w:ascii="Arial" w:eastAsia="Times New Roman" w:hAnsi="Arial" w:cs="Arial"/>
      <w:sz w:val="24"/>
      <w:szCs w:val="24"/>
    </w:rPr>
  </w:style>
  <w:style w:type="character" w:customStyle="1" w:styleId="gal">
    <w:name w:val="gal"/>
    <w:rsid w:val="005A7BB3"/>
  </w:style>
  <w:style w:type="character" w:customStyle="1" w:styleId="submitted">
    <w:name w:val="submitted"/>
    <w:rsid w:val="005A7BB3"/>
  </w:style>
  <w:style w:type="paragraph" w:customStyle="1" w:styleId="imagecontain">
    <w:name w:val="imagecontain"/>
    <w:basedOn w:val="Normal"/>
    <w:uiPriority w:val="99"/>
    <w:qFormat/>
    <w:rsid w:val="005A7BB3"/>
    <w:pPr>
      <w:spacing w:before="100" w:beforeAutospacing="1" w:after="100" w:afterAutospacing="1" w:line="240" w:lineRule="auto"/>
    </w:pPr>
    <w:rPr>
      <w:rFonts w:ascii="Arial" w:eastAsia="Times New Roman" w:hAnsi="Arial" w:cs="Arial"/>
      <w:sz w:val="24"/>
      <w:szCs w:val="24"/>
    </w:rPr>
  </w:style>
  <w:style w:type="character" w:customStyle="1" w:styleId="imagedateline">
    <w:name w:val="image_dateline"/>
    <w:rsid w:val="005A7BB3"/>
  </w:style>
  <w:style w:type="character" w:customStyle="1" w:styleId="authordatecharchar">
    <w:name w:val="authordatecharchar"/>
    <w:rsid w:val="005A7BB3"/>
  </w:style>
  <w:style w:type="character" w:customStyle="1" w:styleId="style1char0">
    <w:name w:val="style1char"/>
    <w:rsid w:val="005A7BB3"/>
  </w:style>
  <w:style w:type="character" w:customStyle="1" w:styleId="tagcharchar0">
    <w:name w:val="tagcharchar"/>
    <w:rsid w:val="005A7BB3"/>
  </w:style>
  <w:style w:type="character" w:customStyle="1" w:styleId="underlinedcharchar2">
    <w:name w:val="underlinedcharchar"/>
    <w:rsid w:val="005A7BB3"/>
  </w:style>
  <w:style w:type="paragraph" w:customStyle="1" w:styleId="CM62">
    <w:name w:val="CM62"/>
    <w:basedOn w:val="Normal"/>
    <w:next w:val="Normal"/>
    <w:uiPriority w:val="99"/>
    <w:qFormat/>
    <w:rsid w:val="005A7BB3"/>
    <w:pPr>
      <w:widowControl w:val="0"/>
      <w:autoSpaceDE w:val="0"/>
      <w:autoSpaceDN w:val="0"/>
      <w:adjustRightInd w:val="0"/>
      <w:spacing w:after="248" w:line="240" w:lineRule="auto"/>
    </w:pPr>
    <w:rPr>
      <w:rFonts w:ascii="Showcard Gothic" w:eastAsia="Times New Roman" w:hAnsi="Showcard Gothic" w:cs="Arial"/>
      <w:sz w:val="24"/>
      <w:szCs w:val="24"/>
    </w:rPr>
  </w:style>
  <w:style w:type="paragraph" w:customStyle="1" w:styleId="CM63">
    <w:name w:val="CM63"/>
    <w:basedOn w:val="Normal"/>
    <w:next w:val="Normal"/>
    <w:uiPriority w:val="99"/>
    <w:qFormat/>
    <w:rsid w:val="005A7BB3"/>
    <w:pPr>
      <w:widowControl w:val="0"/>
      <w:autoSpaceDE w:val="0"/>
      <w:autoSpaceDN w:val="0"/>
      <w:adjustRightInd w:val="0"/>
      <w:spacing w:after="323" w:line="240" w:lineRule="auto"/>
    </w:pPr>
    <w:rPr>
      <w:rFonts w:ascii="Showcard Gothic" w:eastAsia="Times New Roman" w:hAnsi="Showcard Gothic" w:cs="Arial"/>
      <w:sz w:val="24"/>
      <w:szCs w:val="24"/>
    </w:rPr>
  </w:style>
  <w:style w:type="paragraph" w:customStyle="1" w:styleId="CM23">
    <w:name w:val="CM23"/>
    <w:basedOn w:val="Default"/>
    <w:next w:val="Default"/>
    <w:uiPriority w:val="99"/>
    <w:qFormat/>
    <w:rsid w:val="005A7BB3"/>
    <w:pPr>
      <w:widowControl w:val="0"/>
      <w:spacing w:after="63"/>
    </w:pPr>
    <w:rPr>
      <w:rFonts w:ascii="Arial" w:hAnsi="Arial"/>
      <w:color w:val="auto"/>
    </w:rPr>
  </w:style>
  <w:style w:type="paragraph" w:customStyle="1" w:styleId="CM35">
    <w:name w:val="CM35"/>
    <w:basedOn w:val="Default"/>
    <w:next w:val="Default"/>
    <w:uiPriority w:val="99"/>
    <w:qFormat/>
    <w:rsid w:val="005A7BB3"/>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5A7BB3"/>
    <w:pPr>
      <w:widowControl w:val="0"/>
      <w:spacing w:line="228" w:lineRule="atLeast"/>
    </w:pPr>
    <w:rPr>
      <w:rFonts w:ascii="Showcard Gothic" w:hAnsi="Showcard Gothic"/>
      <w:color w:val="auto"/>
    </w:rPr>
  </w:style>
  <w:style w:type="character" w:customStyle="1" w:styleId="BoxedChar">
    <w:name w:val="Boxed Char"/>
    <w:rsid w:val="005A7BB3"/>
    <w:rPr>
      <w:rFonts w:ascii="Arial Narrow" w:hAnsi="Arial Narrow"/>
      <w:b/>
      <w:sz w:val="18"/>
      <w:bdr w:val="single" w:sz="6" w:space="0" w:color="auto"/>
    </w:rPr>
  </w:style>
  <w:style w:type="character" w:customStyle="1" w:styleId="Style11ptUnderline2">
    <w:name w:val="Style 11 pt Underline2"/>
    <w:rsid w:val="005A7BB3"/>
    <w:rPr>
      <w:sz w:val="20"/>
      <w:u w:val="single"/>
    </w:rPr>
  </w:style>
  <w:style w:type="character" w:customStyle="1" w:styleId="Style11ptBoldUnderline2">
    <w:name w:val="Style 11 pt Bold Underline2"/>
    <w:rsid w:val="005A7BB3"/>
    <w:rPr>
      <w:b/>
      <w:bCs/>
      <w:sz w:val="20"/>
      <w:u w:val="single"/>
    </w:rPr>
  </w:style>
  <w:style w:type="character" w:customStyle="1" w:styleId="nw">
    <w:name w:val="nw"/>
    <w:rsid w:val="005A7BB3"/>
  </w:style>
  <w:style w:type="character" w:customStyle="1" w:styleId="Styleunderline11ptBoldBorderSinglesolidlineAuto">
    <w:name w:val="Style underline + 11 pt Bold Border: : (Single solid line Auto ..."/>
    <w:rsid w:val="005A7BB3"/>
    <w:rPr>
      <w:b/>
      <w:bCs/>
      <w:sz w:val="20"/>
      <w:u w:val="single"/>
      <w:bdr w:val="single" w:sz="4" w:space="0" w:color="auto"/>
    </w:rPr>
  </w:style>
  <w:style w:type="paragraph" w:customStyle="1" w:styleId="StylecardCharCharChar11pt">
    <w:name w:val="Style card Char Char Char + 11 pt"/>
    <w:link w:val="StylecardCharCharChar11ptChar"/>
    <w:qFormat/>
    <w:rsid w:val="005A7BB3"/>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5A7BB3"/>
    <w:rPr>
      <w:lang w:val="en-US" w:eastAsia="en-US" w:bidi="ar-SA"/>
    </w:rPr>
  </w:style>
  <w:style w:type="character" w:customStyle="1" w:styleId="StylecardCharCharChar11ptChar">
    <w:name w:val="Style card Char Char Char + 11 pt Char"/>
    <w:link w:val="StylecardCharCharChar11pt"/>
    <w:rsid w:val="005A7BB3"/>
    <w:rPr>
      <w:rFonts w:ascii="Calibri" w:eastAsia="Times New Roman" w:hAnsi="Calibri" w:cs="Times New Roman"/>
      <w:sz w:val="20"/>
      <w:szCs w:val="20"/>
    </w:rPr>
  </w:style>
  <w:style w:type="paragraph" w:customStyle="1" w:styleId="StyleCards11pt">
    <w:name w:val="Style Cards + 11 pt"/>
    <w:basedOn w:val="Cards"/>
    <w:link w:val="StyleCards11ptChar"/>
    <w:qFormat/>
    <w:rsid w:val="005A7BB3"/>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5A7BB3"/>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5A7BB3"/>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5A7BB3"/>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5A7BB3"/>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5A7BB3"/>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5A7BB3"/>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5A7BB3"/>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5A7BB3"/>
    <w:rPr>
      <w:lang w:val="x-none" w:eastAsia="x-none"/>
    </w:rPr>
  </w:style>
  <w:style w:type="character" w:customStyle="1" w:styleId="cardCharCharChar1">
    <w:name w:val="card Char Char Char1"/>
    <w:rsid w:val="005A7BB3"/>
    <w:rPr>
      <w:lang w:val="en-US" w:eastAsia="en-US" w:bidi="ar-SA"/>
    </w:rPr>
  </w:style>
  <w:style w:type="character" w:customStyle="1" w:styleId="StylecardCharChar11ptChar">
    <w:name w:val="Style card Char Char + 11 pt Char"/>
    <w:link w:val="StylecardCharChar11pt"/>
    <w:rsid w:val="005A7BB3"/>
    <w:rPr>
      <w:rFonts w:ascii="Georgia" w:eastAsia="Times New Roman" w:hAnsi="Georgia"/>
      <w:szCs w:val="20"/>
      <w:lang w:val="x-none" w:eastAsia="x-none"/>
    </w:rPr>
  </w:style>
  <w:style w:type="paragraph" w:customStyle="1" w:styleId="NormalFont">
    <w:name w:val="Normal Font"/>
    <w:link w:val="NormalFontChar"/>
    <w:qFormat/>
    <w:rsid w:val="005A7BB3"/>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5A7BB3"/>
    <w:pPr>
      <w:spacing w:after="200" w:line="240" w:lineRule="auto"/>
    </w:pPr>
    <w:rPr>
      <w:rFonts w:ascii="Times" w:eastAsia="Times New Roman" w:hAnsi="Times" w:cs="Times New Roman"/>
      <w:sz w:val="20"/>
    </w:rPr>
  </w:style>
  <w:style w:type="character" w:customStyle="1" w:styleId="Style11ptThickunderline">
    <w:name w:val="Style 11 pt Thick underline"/>
    <w:rsid w:val="005A7BB3"/>
    <w:rPr>
      <w:sz w:val="20"/>
      <w:u w:val="thick"/>
    </w:rPr>
  </w:style>
  <w:style w:type="character" w:customStyle="1" w:styleId="Style11ptBoldThickunderline">
    <w:name w:val="Style 11 pt Bold Thick underline"/>
    <w:rsid w:val="005A7BB3"/>
    <w:rPr>
      <w:b/>
      <w:bCs/>
      <w:sz w:val="20"/>
      <w:u w:val="thick"/>
    </w:rPr>
  </w:style>
  <w:style w:type="paragraph" w:customStyle="1" w:styleId="StyleNormalFont11ptUnderline">
    <w:name w:val="Style Normal Font + 11 pt Underline"/>
    <w:basedOn w:val="NormalFont"/>
    <w:link w:val="StyleNormalFont11ptUnderlineChar"/>
    <w:qFormat/>
    <w:rsid w:val="005A7BB3"/>
    <w:rPr>
      <w:u w:val="single"/>
      <w:lang w:val="x-none" w:eastAsia="x-none"/>
    </w:rPr>
  </w:style>
  <w:style w:type="character" w:customStyle="1" w:styleId="NormalFontChar">
    <w:name w:val="Normal Font Char"/>
    <w:link w:val="NormalFont"/>
    <w:rsid w:val="005A7BB3"/>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5A7BB3"/>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5A7BB3"/>
    <w:rPr>
      <w:b/>
      <w:bCs/>
      <w:u w:val="single"/>
      <w:lang w:val="x-none" w:eastAsia="x-none"/>
    </w:rPr>
  </w:style>
  <w:style w:type="character" w:customStyle="1" w:styleId="StyleNormalFont11ptBoldUnderlineChar">
    <w:name w:val="Style Normal Font + 11 pt Bold Underline Char"/>
    <w:link w:val="StyleNormalFont11ptBoldUnderline"/>
    <w:rsid w:val="005A7BB3"/>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5A7BB3"/>
    <w:pPr>
      <w:spacing w:after="0" w:line="240" w:lineRule="auto"/>
    </w:pPr>
    <w:rPr>
      <w:rFonts w:ascii="Arial" w:eastAsia="Times New Roman" w:hAnsi="Arial" w:cs="Arial"/>
      <w:sz w:val="15"/>
    </w:rPr>
  </w:style>
  <w:style w:type="character" w:customStyle="1" w:styleId="authors1">
    <w:name w:val="authors1"/>
    <w:rsid w:val="005A7BB3"/>
    <w:rPr>
      <w:rFonts w:ascii="Verdana" w:hAnsi="Verdana" w:hint="default"/>
      <w:b/>
      <w:bCs/>
      <w:color w:val="006699"/>
      <w:sz w:val="20"/>
      <w:szCs w:val="20"/>
    </w:rPr>
  </w:style>
  <w:style w:type="character" w:customStyle="1" w:styleId="headlinesectionlarge">
    <w:name w:val="headline_section_large"/>
    <w:rsid w:val="005A7BB3"/>
  </w:style>
  <w:style w:type="paragraph" w:customStyle="1" w:styleId="formatvorlage2">
    <w:name w:val="formatvorlage2"/>
    <w:basedOn w:val="Normal"/>
    <w:uiPriority w:val="99"/>
    <w:qFormat/>
    <w:rsid w:val="005A7BB3"/>
    <w:pPr>
      <w:spacing w:before="100" w:beforeAutospacing="1" w:after="100" w:afterAutospacing="1" w:line="240" w:lineRule="auto"/>
    </w:pPr>
    <w:rPr>
      <w:rFonts w:ascii="Arial" w:eastAsia="Calibri" w:hAnsi="Arial" w:cs="Arial"/>
      <w:sz w:val="24"/>
    </w:rPr>
  </w:style>
  <w:style w:type="character" w:customStyle="1" w:styleId="Styleunderline11ptBlack">
    <w:name w:val="Style underline + 11 pt Black"/>
    <w:rsid w:val="005A7BB3"/>
    <w:rPr>
      <w:color w:val="000000"/>
      <w:sz w:val="20"/>
      <w:u w:val="single"/>
    </w:rPr>
  </w:style>
  <w:style w:type="character" w:customStyle="1" w:styleId="Styleunderline11ptBoldBlack">
    <w:name w:val="Style underline + 11 pt Bold Black"/>
    <w:rsid w:val="005A7BB3"/>
    <w:rPr>
      <w:b/>
      <w:bCs/>
      <w:color w:val="000000"/>
      <w:sz w:val="20"/>
      <w:u w:val="single"/>
    </w:rPr>
  </w:style>
  <w:style w:type="paragraph" w:customStyle="1" w:styleId="StyleTitle11ptNotBold">
    <w:name w:val="Style Title + 11 pt Not Bold"/>
    <w:basedOn w:val="Title"/>
    <w:link w:val="StyleTitle11ptNotBoldChar"/>
    <w:qFormat/>
    <w:rsid w:val="005A7BB3"/>
    <w:pPr>
      <w:spacing w:before="0" w:after="0"/>
      <w:ind w:left="0"/>
      <w:outlineLvl w:val="9"/>
    </w:pPr>
    <w:rPr>
      <w:rFonts w:ascii="Georgia" w:eastAsia="Times New Roman" w:hAnsi="Georgia"/>
      <w:b/>
      <w:bCs w:val="0"/>
      <w:lang w:val="x-none" w:eastAsia="x-none"/>
    </w:rPr>
  </w:style>
  <w:style w:type="character" w:customStyle="1" w:styleId="StyleTitle11ptNotBoldChar">
    <w:name w:val="Style Title + 11 pt Not Bold Char"/>
    <w:link w:val="StyleTitle11ptNotBold"/>
    <w:rsid w:val="005A7BB3"/>
    <w:rPr>
      <w:rFonts w:ascii="Georgia" w:eastAsia="Times New Roman" w:hAnsi="Georgia"/>
      <w:b/>
      <w:kern w:val="2"/>
      <w:u w:val="single"/>
      <w:lang w:val="x-none" w:eastAsia="x-none"/>
      <w14:ligatures w14:val="standardContextual"/>
    </w:rPr>
  </w:style>
  <w:style w:type="paragraph" w:customStyle="1" w:styleId="StyleTitle11ptNotBoldNounderline">
    <w:name w:val="Style Title + 11 pt Not Bold No underline"/>
    <w:basedOn w:val="Title"/>
    <w:link w:val="StyleTitle11ptNotBoldNounderlineChar"/>
    <w:qFormat/>
    <w:rsid w:val="005A7BB3"/>
    <w:pPr>
      <w:spacing w:before="0" w:after="0"/>
      <w:ind w:left="0"/>
      <w:outlineLvl w:val="9"/>
    </w:pPr>
    <w:rPr>
      <w:rFonts w:ascii="Georgia" w:eastAsia="Times New Roman" w:hAnsi="Georgia"/>
      <w:bCs w:val="0"/>
      <w:lang w:val="x-none" w:eastAsia="x-none"/>
    </w:rPr>
  </w:style>
  <w:style w:type="character" w:customStyle="1" w:styleId="StyleTitle11ptNotBoldNounderlineChar">
    <w:name w:val="Style Title + 11 pt Not Bold No underline Char"/>
    <w:link w:val="StyleTitle11ptNotBoldNounderline"/>
    <w:rsid w:val="005A7BB3"/>
    <w:rPr>
      <w:rFonts w:ascii="Georgia" w:eastAsia="Times New Roman" w:hAnsi="Georgia"/>
      <w:kern w:val="2"/>
      <w:u w:val="single"/>
      <w:lang w:val="x-none" w:eastAsia="x-none"/>
      <w14:ligatures w14:val="standardContextual"/>
    </w:rPr>
  </w:style>
  <w:style w:type="character" w:customStyle="1" w:styleId="Style11ptBoldBlackUnderline">
    <w:name w:val="Style 11 pt Bold Black Underline"/>
    <w:rsid w:val="005A7BB3"/>
    <w:rPr>
      <w:b/>
      <w:bCs/>
      <w:color w:val="000000"/>
      <w:sz w:val="20"/>
      <w:u w:val="single"/>
    </w:rPr>
  </w:style>
  <w:style w:type="character" w:customStyle="1" w:styleId="Style11ptBoldBlackUnderlineBorderSinglesolidline">
    <w:name w:val="Style 11 pt Bold Black Underline Border: : (Single solid line ..."/>
    <w:rsid w:val="005A7BB3"/>
    <w:rPr>
      <w:b/>
      <w:bCs/>
      <w:color w:val="000000"/>
      <w:sz w:val="20"/>
      <w:u w:val="single"/>
      <w:bdr w:val="single" w:sz="4" w:space="0" w:color="auto"/>
    </w:rPr>
  </w:style>
  <w:style w:type="character" w:customStyle="1" w:styleId="StyleLatinMeridien-Italic11ptItalicUnderline">
    <w:name w:val="Style (Latin) Meridien-Italic 11 pt Italic Underline"/>
    <w:rsid w:val="005A7BB3"/>
    <w:rPr>
      <w:rFonts w:ascii="Meridien-Italic" w:hAnsi="Meridien-Italic"/>
      <w:i/>
      <w:iCs/>
      <w:sz w:val="20"/>
      <w:u w:val="single"/>
    </w:rPr>
  </w:style>
  <w:style w:type="character" w:customStyle="1" w:styleId="Citation-AuthorDate">
    <w:name w:val="Citation - Author/Date"/>
    <w:rsid w:val="005A7BB3"/>
    <w:rPr>
      <w:b/>
      <w:bCs w:val="0"/>
      <w:smallCaps/>
      <w:sz w:val="24"/>
      <w:u w:val="single"/>
    </w:rPr>
  </w:style>
  <w:style w:type="paragraph" w:customStyle="1" w:styleId="HotRouteCharCharCharCharChar">
    <w:name w:val="Hot Route! Char Char Char Char Char"/>
    <w:basedOn w:val="Normal"/>
    <w:link w:val="HotRouteCharCharCharCharCharChar"/>
    <w:qFormat/>
    <w:rsid w:val="005A7BB3"/>
    <w:pPr>
      <w:spacing w:after="0" w:line="240" w:lineRule="auto"/>
      <w:ind w:left="144"/>
    </w:pPr>
    <w:rPr>
      <w:rFonts w:ascii="Arial" w:eastAsia="Times New Roman" w:hAnsi="Arial" w:cs="Arial"/>
      <w:szCs w:val="24"/>
      <w:lang w:val="x-none" w:eastAsia="x-none"/>
    </w:rPr>
  </w:style>
  <w:style w:type="character" w:customStyle="1" w:styleId="HotRouteCharCharCharCharCharChar">
    <w:name w:val="Hot Route! Char Char Char Char Char Char"/>
    <w:link w:val="HotRouteCharCharCharCharChar"/>
    <w:rsid w:val="005A7BB3"/>
    <w:rPr>
      <w:rFonts w:ascii="Arial" w:eastAsia="Times New Roman" w:hAnsi="Arial" w:cs="Arial"/>
      <w:szCs w:val="24"/>
      <w:lang w:val="x-none" w:eastAsia="x-none"/>
    </w:rPr>
  </w:style>
  <w:style w:type="character" w:customStyle="1" w:styleId="underlinestylechar0">
    <w:name w:val="underlinestylechar"/>
    <w:rsid w:val="005A7BB3"/>
  </w:style>
  <w:style w:type="character" w:customStyle="1" w:styleId="highlight">
    <w:name w:val="highlight"/>
    <w:rsid w:val="005A7BB3"/>
  </w:style>
  <w:style w:type="character" w:customStyle="1" w:styleId="BlockHeaderHiddenChar">
    <w:name w:val="Block Header Hidden Char"/>
    <w:link w:val="BlockHeaderHidden"/>
    <w:locked/>
    <w:rsid w:val="005A7BB3"/>
    <w:rPr>
      <w:rFonts w:ascii="Georgia" w:eastAsia="Times New Roman" w:hAnsi="Georgia" w:cs="Times New Roman"/>
      <w:b/>
      <w:bCs/>
      <w:sz w:val="32"/>
      <w:szCs w:val="26"/>
      <w:u w:val="single"/>
    </w:rPr>
  </w:style>
  <w:style w:type="character" w:customStyle="1" w:styleId="DottedUnderline0">
    <w:name w:val="Dotted Underline"/>
    <w:rsid w:val="005A7BB3"/>
    <w:rPr>
      <w:rFonts w:ascii="Times New Roman" w:hAnsi="Times New Roman" w:cs="Times New Roman" w:hint="default"/>
      <w:sz w:val="20"/>
      <w:u w:val="dottedHeavy"/>
    </w:rPr>
  </w:style>
  <w:style w:type="character" w:customStyle="1" w:styleId="CardsFont6ptCharChar">
    <w:name w:val="Cards + Font: 6 pt Char Char"/>
    <w:rsid w:val="005A7BB3"/>
    <w:rPr>
      <w:sz w:val="8"/>
      <w:lang w:val="en-US" w:eastAsia="en-US" w:bidi="ar-SA"/>
    </w:rPr>
  </w:style>
  <w:style w:type="character" w:customStyle="1" w:styleId="titleauthoretc">
    <w:name w:val="titleauthoretc"/>
    <w:rsid w:val="005A7BB3"/>
  </w:style>
  <w:style w:type="paragraph" w:customStyle="1" w:styleId="deck">
    <w:name w:val="deck"/>
    <w:basedOn w:val="Normal"/>
    <w:uiPriority w:val="99"/>
    <w:qFormat/>
    <w:rsid w:val="005A7BB3"/>
    <w:pPr>
      <w:spacing w:before="100" w:beforeAutospacing="1" w:after="100" w:afterAutospacing="1" w:line="240" w:lineRule="auto"/>
    </w:pPr>
    <w:rPr>
      <w:rFonts w:ascii="Arial" w:eastAsia="Times New Roman" w:hAnsi="Arial" w:cs="Arial"/>
      <w:sz w:val="24"/>
      <w:szCs w:val="24"/>
    </w:rPr>
  </w:style>
  <w:style w:type="paragraph" w:customStyle="1" w:styleId="i1">
    <w:name w:val="i1"/>
    <w:basedOn w:val="Normal"/>
    <w:uiPriority w:val="99"/>
    <w:qFormat/>
    <w:rsid w:val="005A7BB3"/>
    <w:pPr>
      <w:spacing w:before="100" w:beforeAutospacing="1" w:after="100" w:afterAutospacing="1" w:line="240" w:lineRule="auto"/>
    </w:pPr>
    <w:rPr>
      <w:rFonts w:ascii="Arial" w:eastAsia="Times New Roman" w:hAnsi="Arial" w:cs="Arial"/>
      <w:sz w:val="24"/>
      <w:szCs w:val="24"/>
    </w:rPr>
  </w:style>
  <w:style w:type="paragraph" w:customStyle="1" w:styleId="question">
    <w:name w:val="question"/>
    <w:basedOn w:val="Normal"/>
    <w:uiPriority w:val="99"/>
    <w:qFormat/>
    <w:rsid w:val="005A7BB3"/>
    <w:pPr>
      <w:spacing w:before="100" w:beforeAutospacing="1" w:after="100" w:afterAutospacing="1" w:line="240" w:lineRule="auto"/>
    </w:pPr>
    <w:rPr>
      <w:rFonts w:ascii="Arial" w:eastAsia="Times New Roman" w:hAnsi="Arial" w:cs="Arial"/>
      <w:sz w:val="24"/>
      <w:szCs w:val="24"/>
    </w:rPr>
  </w:style>
  <w:style w:type="paragraph" w:customStyle="1" w:styleId="bodycopy">
    <w:name w:val="bodycopy"/>
    <w:basedOn w:val="Normal"/>
    <w:uiPriority w:val="99"/>
    <w:qFormat/>
    <w:rsid w:val="005A7BB3"/>
    <w:pPr>
      <w:spacing w:before="100" w:beforeAutospacing="1" w:after="100" w:afterAutospacing="1" w:line="240" w:lineRule="auto"/>
    </w:pPr>
    <w:rPr>
      <w:rFonts w:ascii="Arial" w:eastAsia="Times New Roman" w:hAnsi="Arial" w:cs="Arial"/>
      <w:sz w:val="24"/>
      <w:szCs w:val="24"/>
    </w:rPr>
  </w:style>
  <w:style w:type="character" w:customStyle="1" w:styleId="labeltext">
    <w:name w:val="labeltext"/>
    <w:rsid w:val="005A7BB3"/>
  </w:style>
  <w:style w:type="character" w:customStyle="1" w:styleId="viewlink">
    <w:name w:val="viewlink"/>
    <w:rsid w:val="005A7BB3"/>
  </w:style>
  <w:style w:type="character" w:customStyle="1" w:styleId="share">
    <w:name w:val="share"/>
    <w:rsid w:val="005A7BB3"/>
  </w:style>
  <w:style w:type="character" w:customStyle="1" w:styleId="inlinkchart">
    <w:name w:val="inlink_chart"/>
    <w:rsid w:val="005A7BB3"/>
  </w:style>
  <w:style w:type="character" w:customStyle="1" w:styleId="underLight">
    <w:name w:val="underLight"/>
    <w:uiPriority w:val="1"/>
    <w:qFormat/>
    <w:rsid w:val="005A7BB3"/>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5A7BB3"/>
  </w:style>
  <w:style w:type="character" w:customStyle="1" w:styleId="author-rss">
    <w:name w:val="author-rss"/>
    <w:rsid w:val="005A7BB3"/>
  </w:style>
  <w:style w:type="character" w:customStyle="1" w:styleId="fbsharecountwrapper">
    <w:name w:val="fb_share_count_wrapper"/>
    <w:rsid w:val="005A7BB3"/>
  </w:style>
  <w:style w:type="character" w:customStyle="1" w:styleId="fbbuttontext">
    <w:name w:val="fb_button_text"/>
    <w:rsid w:val="005A7BB3"/>
  </w:style>
  <w:style w:type="character" w:customStyle="1" w:styleId="hw">
    <w:name w:val="hw"/>
    <w:rsid w:val="005A7BB3"/>
  </w:style>
  <w:style w:type="character" w:customStyle="1" w:styleId="linktotop">
    <w:name w:val="linktotop"/>
    <w:rsid w:val="005A7BB3"/>
  </w:style>
  <w:style w:type="character" w:customStyle="1" w:styleId="maintextbldleft">
    <w:name w:val="maintextbldleft"/>
    <w:rsid w:val="005A7BB3"/>
  </w:style>
  <w:style w:type="character" w:customStyle="1" w:styleId="maintextleft">
    <w:name w:val="maintextleft"/>
    <w:rsid w:val="005A7BB3"/>
  </w:style>
  <w:style w:type="character" w:customStyle="1" w:styleId="descriptionstyle1block">
    <w:name w:val="description style1 block"/>
    <w:rsid w:val="005A7BB3"/>
  </w:style>
  <w:style w:type="paragraph" w:customStyle="1" w:styleId="Fifth">
    <w:name w:val="Fifth"/>
    <w:basedOn w:val="Normal"/>
    <w:link w:val="FifthChar"/>
    <w:uiPriority w:val="99"/>
    <w:qFormat/>
    <w:rsid w:val="005A7BB3"/>
    <w:pPr>
      <w:spacing w:after="0" w:line="240" w:lineRule="auto"/>
    </w:pPr>
    <w:rPr>
      <w:rFonts w:ascii="Arial" w:eastAsia="Calibri" w:hAnsi="Arial" w:cs="Arial"/>
    </w:rPr>
  </w:style>
  <w:style w:type="character" w:customStyle="1" w:styleId="gutter-right-1">
    <w:name w:val="gutter-right-1"/>
    <w:basedOn w:val="DefaultParagraphFont"/>
    <w:rsid w:val="005A7BB3"/>
  </w:style>
  <w:style w:type="character" w:customStyle="1" w:styleId="ssl3">
    <w:name w:val="ss_l3"/>
    <w:rsid w:val="005A7BB3"/>
  </w:style>
  <w:style w:type="paragraph" w:customStyle="1" w:styleId="NoteLevel22">
    <w:name w:val="Note Level 22"/>
    <w:basedOn w:val="Normal"/>
    <w:next w:val="Normal"/>
    <w:uiPriority w:val="99"/>
    <w:qFormat/>
    <w:rsid w:val="005A7BB3"/>
    <w:pPr>
      <w:keepNext/>
      <w:spacing w:after="0" w:line="240" w:lineRule="auto"/>
      <w:ind w:left="288" w:right="288"/>
    </w:pPr>
    <w:rPr>
      <w:rFonts w:ascii="Georgia" w:eastAsia="MS Gothic" w:hAnsi="Georgia" w:cs="Arial"/>
      <w:szCs w:val="20"/>
    </w:rPr>
  </w:style>
  <w:style w:type="paragraph" w:customStyle="1" w:styleId="wp-caption-text">
    <w:name w:val="wp-caption-text"/>
    <w:basedOn w:val="Normal"/>
    <w:uiPriority w:val="99"/>
    <w:qFormat/>
    <w:rsid w:val="005A7BB3"/>
    <w:pPr>
      <w:spacing w:before="100" w:beforeAutospacing="1" w:after="100" w:afterAutospacing="1" w:line="240" w:lineRule="auto"/>
    </w:pPr>
    <w:rPr>
      <w:rFonts w:ascii="Arial" w:eastAsia="Times New Roman" w:hAnsi="Arial" w:cs="Arial"/>
      <w:sz w:val="24"/>
      <w:szCs w:val="24"/>
    </w:rPr>
  </w:style>
  <w:style w:type="character" w:customStyle="1" w:styleId="Mention1">
    <w:name w:val="Mention1"/>
    <w:basedOn w:val="DefaultParagraphFont"/>
    <w:uiPriority w:val="99"/>
    <w:semiHidden/>
    <w:unhideWhenUsed/>
    <w:rsid w:val="005A7BB3"/>
    <w:rPr>
      <w:color w:val="2B579A"/>
      <w:shd w:val="clear" w:color="auto" w:fill="E6E6E6"/>
    </w:rPr>
  </w:style>
  <w:style w:type="paragraph" w:customStyle="1" w:styleId="svarticle">
    <w:name w:val="svarticle"/>
    <w:basedOn w:val="Normal"/>
    <w:uiPriority w:val="99"/>
    <w:qFormat/>
    <w:rsid w:val="005A7BB3"/>
    <w:pPr>
      <w:spacing w:before="100" w:beforeAutospacing="1" w:after="100" w:afterAutospacing="1" w:line="240" w:lineRule="auto"/>
    </w:pPr>
    <w:rPr>
      <w:rFonts w:ascii="Arial" w:eastAsia="Times New Roman" w:hAnsi="Arial" w:cs="Arial"/>
      <w:sz w:val="24"/>
      <w:szCs w:val="24"/>
    </w:rPr>
  </w:style>
  <w:style w:type="character" w:customStyle="1" w:styleId="FontStyle39">
    <w:name w:val="Font Style39"/>
    <w:uiPriority w:val="99"/>
    <w:rsid w:val="005A7BB3"/>
    <w:rPr>
      <w:rFonts w:ascii="Constantia" w:hAnsi="Constantia" w:cs="Constantia" w:hint="default"/>
      <w:b/>
      <w:bCs/>
      <w:sz w:val="18"/>
      <w:szCs w:val="18"/>
    </w:rPr>
  </w:style>
  <w:style w:type="character" w:customStyle="1" w:styleId="6">
    <w:name w:val="6"/>
    <w:rsid w:val="005A7BB3"/>
    <w:rPr>
      <w:rFonts w:ascii="Arial" w:hAnsi="Arial" w:cs="Arial" w:hint="default"/>
      <w:bCs/>
      <w:sz w:val="20"/>
      <w:u w:val="single"/>
      <w:lang w:val="en-US" w:eastAsia="en-US" w:bidi="ar-SA"/>
    </w:rPr>
  </w:style>
  <w:style w:type="character" w:customStyle="1" w:styleId="CharChar4">
    <w:name w:val="Char Char4"/>
    <w:rsid w:val="005A7BB3"/>
    <w:rPr>
      <w:szCs w:val="24"/>
      <w:lang w:eastAsia="zh-CN"/>
    </w:rPr>
  </w:style>
  <w:style w:type="character" w:customStyle="1" w:styleId="BodyTextFirstIndentChar1">
    <w:name w:val="Body Text First Indent Char1"/>
    <w:basedOn w:val="BodyTextChar"/>
    <w:rsid w:val="005A7BB3"/>
    <w:rPr>
      <w:rFonts w:ascii="Times New Roman" w:eastAsia="Calibri" w:hAnsi="Times New Roman" w:cs="Times New Roman"/>
      <w:kern w:val="0"/>
      <w:sz w:val="24"/>
      <w:szCs w:val="24"/>
      <w14:ligatures w14:val="none"/>
    </w:rPr>
  </w:style>
  <w:style w:type="character" w:customStyle="1" w:styleId="Header11">
    <w:name w:val="Header11"/>
    <w:rsid w:val="005A7BB3"/>
  </w:style>
  <w:style w:type="paragraph" w:customStyle="1" w:styleId="canvas-atom">
    <w:name w:val="canvas-atom"/>
    <w:basedOn w:val="Normal"/>
    <w:uiPriority w:val="99"/>
    <w:qFormat/>
    <w:rsid w:val="005A7BB3"/>
    <w:pPr>
      <w:spacing w:before="100" w:beforeAutospacing="1" w:after="100" w:afterAutospacing="1" w:line="240" w:lineRule="auto"/>
    </w:pPr>
    <w:rPr>
      <w:rFonts w:ascii="Arial" w:hAnsi="Arial" w:cs="Arial"/>
      <w:sz w:val="24"/>
    </w:rPr>
  </w:style>
  <w:style w:type="character" w:customStyle="1" w:styleId="posa">
    <w:name w:val="pos(a)"/>
    <w:basedOn w:val="DefaultParagraphFont"/>
    <w:rsid w:val="005A7BB3"/>
  </w:style>
  <w:style w:type="character" w:customStyle="1" w:styleId="u-hiddeninnarrowenv">
    <w:name w:val="u-hiddeninnarrowenv"/>
    <w:basedOn w:val="DefaultParagraphFont"/>
    <w:rsid w:val="005A7BB3"/>
  </w:style>
  <w:style w:type="character" w:customStyle="1" w:styleId="followbutton-bird">
    <w:name w:val="followbutton-bird"/>
    <w:basedOn w:val="DefaultParagraphFont"/>
    <w:rsid w:val="005A7BB3"/>
  </w:style>
  <w:style w:type="character" w:customStyle="1" w:styleId="tweetauthor-name">
    <w:name w:val="tweetauthor-name"/>
    <w:basedOn w:val="DefaultParagraphFont"/>
    <w:rsid w:val="005A7BB3"/>
  </w:style>
  <w:style w:type="character" w:customStyle="1" w:styleId="tweetauthor-verifiedbadge">
    <w:name w:val="tweetauthor-verifiedbadge"/>
    <w:basedOn w:val="DefaultParagraphFont"/>
    <w:rsid w:val="005A7BB3"/>
  </w:style>
  <w:style w:type="character" w:customStyle="1" w:styleId="tweetauthor-screenname">
    <w:name w:val="tweetauthor-screenname"/>
    <w:basedOn w:val="DefaultParagraphFont"/>
    <w:rsid w:val="005A7BB3"/>
  </w:style>
  <w:style w:type="paragraph" w:customStyle="1" w:styleId="tweet-text">
    <w:name w:val="tweet-text"/>
    <w:basedOn w:val="Normal"/>
    <w:uiPriority w:val="99"/>
    <w:qFormat/>
    <w:rsid w:val="005A7BB3"/>
    <w:pPr>
      <w:spacing w:before="100" w:beforeAutospacing="1" w:after="100" w:afterAutospacing="1" w:line="240" w:lineRule="auto"/>
    </w:pPr>
    <w:rPr>
      <w:rFonts w:ascii="Arial" w:hAnsi="Arial" w:cs="Arial"/>
    </w:rPr>
  </w:style>
  <w:style w:type="character" w:customStyle="1" w:styleId="u-hiddenvisually">
    <w:name w:val="u-hiddenvisually"/>
    <w:basedOn w:val="DefaultParagraphFont"/>
    <w:rsid w:val="005A7BB3"/>
  </w:style>
  <w:style w:type="character" w:customStyle="1" w:styleId="tweetaction-stat">
    <w:name w:val="tweetaction-stat"/>
    <w:basedOn w:val="DefaultParagraphFont"/>
    <w:rsid w:val="005A7BB3"/>
  </w:style>
  <w:style w:type="character" w:customStyle="1" w:styleId="related">
    <w:name w:val="related"/>
    <w:basedOn w:val="DefaultParagraphFont"/>
    <w:rsid w:val="005A7BB3"/>
  </w:style>
  <w:style w:type="character" w:customStyle="1" w:styleId="related-content">
    <w:name w:val="related-content"/>
    <w:basedOn w:val="DefaultParagraphFont"/>
    <w:rsid w:val="005A7BB3"/>
  </w:style>
  <w:style w:type="character" w:customStyle="1" w:styleId="name-of-author">
    <w:name w:val="name-of-author"/>
    <w:basedOn w:val="DefaultParagraphFont"/>
    <w:rsid w:val="005A7BB3"/>
  </w:style>
  <w:style w:type="character" w:customStyle="1" w:styleId="first-name">
    <w:name w:val="first-name"/>
    <w:basedOn w:val="DefaultParagraphFont"/>
    <w:rsid w:val="005A7BB3"/>
  </w:style>
  <w:style w:type="character" w:customStyle="1" w:styleId="last-name">
    <w:name w:val="last-name"/>
    <w:basedOn w:val="DefaultParagraphFont"/>
    <w:rsid w:val="005A7BB3"/>
  </w:style>
  <w:style w:type="paragraph" w:customStyle="1" w:styleId="description">
    <w:name w:val="description"/>
    <w:basedOn w:val="Normal"/>
    <w:uiPriority w:val="99"/>
    <w:qFormat/>
    <w:rsid w:val="005A7BB3"/>
    <w:pPr>
      <w:spacing w:before="100" w:beforeAutospacing="1" w:after="100" w:afterAutospacing="1" w:line="240" w:lineRule="auto"/>
    </w:pPr>
    <w:rPr>
      <w:rFonts w:ascii="Arial" w:hAnsi="Arial" w:cs="Arial"/>
    </w:rPr>
  </w:style>
  <w:style w:type="paragraph" w:customStyle="1" w:styleId="graf">
    <w:name w:val="graf"/>
    <w:basedOn w:val="Normal"/>
    <w:uiPriority w:val="99"/>
    <w:qFormat/>
    <w:rsid w:val="005A7BB3"/>
    <w:pPr>
      <w:spacing w:before="100" w:beforeAutospacing="1" w:after="100" w:afterAutospacing="1" w:line="240" w:lineRule="auto"/>
    </w:pPr>
    <w:rPr>
      <w:rFonts w:ascii="Arial" w:hAnsi="Arial" w:cs="Arial"/>
    </w:rPr>
  </w:style>
  <w:style w:type="character" w:customStyle="1" w:styleId="caption10">
    <w:name w:val="caption1"/>
    <w:basedOn w:val="DefaultParagraphFont"/>
    <w:rsid w:val="005A7BB3"/>
  </w:style>
  <w:style w:type="paragraph" w:customStyle="1" w:styleId="column">
    <w:name w:val="column"/>
    <w:basedOn w:val="Normal"/>
    <w:uiPriority w:val="99"/>
    <w:qFormat/>
    <w:rsid w:val="005A7BB3"/>
    <w:pPr>
      <w:spacing w:before="100" w:beforeAutospacing="1" w:after="100" w:afterAutospacing="1" w:line="240" w:lineRule="auto"/>
    </w:pPr>
    <w:rPr>
      <w:rFonts w:ascii="Arial" w:hAnsi="Arial" w:cs="Arial"/>
    </w:rPr>
  </w:style>
  <w:style w:type="paragraph" w:customStyle="1" w:styleId="recirc-container">
    <w:name w:val="recirc-container"/>
    <w:basedOn w:val="Normal"/>
    <w:uiPriority w:val="99"/>
    <w:qFormat/>
    <w:rsid w:val="005A7BB3"/>
    <w:pPr>
      <w:spacing w:before="100" w:beforeAutospacing="1" w:after="100" w:afterAutospacing="1" w:line="240" w:lineRule="auto"/>
    </w:pPr>
    <w:rPr>
      <w:rFonts w:ascii="Arial" w:hAnsi="Arial" w:cs="Arial"/>
      <w:sz w:val="24"/>
    </w:rPr>
  </w:style>
  <w:style w:type="character" w:customStyle="1" w:styleId="recirc-text">
    <w:name w:val="&quot;recirc-text”"/>
    <w:basedOn w:val="DefaultParagraphFont"/>
    <w:rsid w:val="005A7BB3"/>
  </w:style>
  <w:style w:type="character" w:customStyle="1" w:styleId="video-icon">
    <w:name w:val="video-icon"/>
    <w:basedOn w:val="DefaultParagraphFont"/>
    <w:rsid w:val="005A7BB3"/>
  </w:style>
  <w:style w:type="paragraph" w:customStyle="1" w:styleId="selectionshareable">
    <w:name w:val="selectionshareable"/>
    <w:basedOn w:val="Normal"/>
    <w:uiPriority w:val="99"/>
    <w:qFormat/>
    <w:rsid w:val="005A7BB3"/>
    <w:pPr>
      <w:spacing w:before="100" w:beforeAutospacing="1" w:after="100" w:afterAutospacing="1" w:line="240" w:lineRule="auto"/>
    </w:pPr>
    <w:rPr>
      <w:rFonts w:ascii="Arial" w:hAnsi="Arial" w:cs="Arial"/>
      <w:sz w:val="24"/>
    </w:rPr>
  </w:style>
  <w:style w:type="character" w:customStyle="1" w:styleId="powa-shot-play-btn-text">
    <w:name w:val="powa-shot-play-btn-text"/>
    <w:basedOn w:val="DefaultParagraphFont"/>
    <w:rsid w:val="005A7BB3"/>
  </w:style>
  <w:style w:type="character" w:customStyle="1" w:styleId="powa-shot-click">
    <w:name w:val="powa-shot-click"/>
    <w:basedOn w:val="DefaultParagraphFont"/>
    <w:rsid w:val="005A7BB3"/>
  </w:style>
  <w:style w:type="character" w:customStyle="1" w:styleId="wpv-blurb">
    <w:name w:val="wpv-blurb"/>
    <w:basedOn w:val="DefaultParagraphFont"/>
    <w:rsid w:val="005A7BB3"/>
  </w:style>
  <w:style w:type="paragraph" w:customStyle="1" w:styleId="interstitial-link">
    <w:name w:val="interstitial-link"/>
    <w:basedOn w:val="Normal"/>
    <w:uiPriority w:val="99"/>
    <w:qFormat/>
    <w:rsid w:val="005A7BB3"/>
    <w:pPr>
      <w:spacing w:before="100" w:beforeAutospacing="1" w:after="100" w:afterAutospacing="1" w:line="240" w:lineRule="auto"/>
    </w:pPr>
    <w:rPr>
      <w:rFonts w:ascii="Arial" w:hAnsi="Arial" w:cs="Arial"/>
      <w:sz w:val="24"/>
    </w:rPr>
  </w:style>
  <w:style w:type="character" w:customStyle="1" w:styleId="pb-caption">
    <w:name w:val="pb-caption"/>
    <w:basedOn w:val="DefaultParagraphFont"/>
    <w:rsid w:val="005A7BB3"/>
  </w:style>
  <w:style w:type="paragraph" w:customStyle="1" w:styleId="see-also">
    <w:name w:val="see-also"/>
    <w:basedOn w:val="Normal"/>
    <w:uiPriority w:val="99"/>
    <w:qFormat/>
    <w:rsid w:val="005A7BB3"/>
    <w:pPr>
      <w:spacing w:before="100" w:beforeAutospacing="1" w:after="100" w:afterAutospacing="1" w:line="240" w:lineRule="auto"/>
    </w:pPr>
    <w:rPr>
      <w:rFonts w:ascii="Arial" w:hAnsi="Arial" w:cs="Arial"/>
      <w:sz w:val="24"/>
    </w:rPr>
  </w:style>
  <w:style w:type="character" w:customStyle="1" w:styleId="m-2745674872889869693gmail-style13ptbold">
    <w:name w:val="m_-2745674872889869693gmail-style13ptbold"/>
    <w:basedOn w:val="DefaultParagraphFont"/>
    <w:rsid w:val="005A7BB3"/>
  </w:style>
  <w:style w:type="character" w:customStyle="1" w:styleId="m-2745674872889869693gmail-styleunderline">
    <w:name w:val="m_-2745674872889869693gmail-styleunderline"/>
    <w:basedOn w:val="DefaultParagraphFont"/>
    <w:rsid w:val="005A7BB3"/>
  </w:style>
  <w:style w:type="character" w:customStyle="1" w:styleId="UnresolvedMention31">
    <w:name w:val="Unresolved Mention31"/>
    <w:basedOn w:val="DefaultParagraphFont"/>
    <w:uiPriority w:val="99"/>
    <w:semiHidden/>
    <w:unhideWhenUsed/>
    <w:rsid w:val="005A7BB3"/>
    <w:rPr>
      <w:color w:val="808080"/>
      <w:shd w:val="clear" w:color="auto" w:fill="E6E6E6"/>
    </w:rPr>
  </w:style>
  <w:style w:type="character" w:customStyle="1" w:styleId="UnresolvedMention4">
    <w:name w:val="Unresolved Mention4"/>
    <w:basedOn w:val="DefaultParagraphFont"/>
    <w:uiPriority w:val="99"/>
    <w:unhideWhenUsed/>
    <w:rsid w:val="005A7BB3"/>
    <w:rPr>
      <w:color w:val="808080"/>
      <w:shd w:val="clear" w:color="auto" w:fill="E6E6E6"/>
    </w:rPr>
  </w:style>
  <w:style w:type="character" w:customStyle="1" w:styleId="m-8082899869479211226gmail-styleunderline">
    <w:name w:val="m_-8082899869479211226gmail-styleunderline"/>
    <w:basedOn w:val="DefaultParagraphFont"/>
    <w:rsid w:val="005A7BB3"/>
  </w:style>
  <w:style w:type="character" w:customStyle="1" w:styleId="StyleUnderlineChar">
    <w:name w:val="Style Underline Char"/>
    <w:basedOn w:val="DefaultParagraphFont"/>
    <w:locked/>
    <w:rsid w:val="005A7BB3"/>
    <w:rPr>
      <w:u w:val="single"/>
    </w:rPr>
  </w:style>
  <w:style w:type="paragraph" w:customStyle="1" w:styleId="NoteLevel23">
    <w:name w:val="Note Level 23"/>
    <w:basedOn w:val="Normal"/>
    <w:next w:val="Normal"/>
    <w:uiPriority w:val="99"/>
    <w:qFormat/>
    <w:rsid w:val="005A7BB3"/>
    <w:pPr>
      <w:keepNext/>
      <w:spacing w:after="0" w:line="240" w:lineRule="auto"/>
      <w:ind w:left="288" w:right="288"/>
    </w:pPr>
    <w:rPr>
      <w:rFonts w:ascii="Georgia" w:eastAsia="MS Gothic" w:hAnsi="Georgia" w:cs="Arial"/>
      <w:szCs w:val="20"/>
    </w:rPr>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
    <w:basedOn w:val="DefaultParagraphFont"/>
    <w:rsid w:val="005A7BB3"/>
    <w:rPr>
      <w:rFonts w:asciiTheme="majorHAnsi" w:eastAsiaTheme="majorEastAsia" w:hAnsiTheme="majorHAnsi" w:cstheme="majorBidi" w:hint="default"/>
      <w:color w:val="2F5496" w:themeColor="accent1" w:themeShade="BF"/>
      <w:sz w:val="22"/>
      <w:szCs w:val="22"/>
    </w:rPr>
  </w:style>
  <w:style w:type="character" w:customStyle="1" w:styleId="HeaderChar3">
    <w:name w:val="Header Char3"/>
    <w:basedOn w:val="DefaultParagraphFont"/>
    <w:uiPriority w:val="99"/>
    <w:semiHidden/>
    <w:rsid w:val="005A7BB3"/>
    <w:rPr>
      <w:rFonts w:ascii="Georgia" w:hAnsi="Georgia"/>
    </w:rPr>
  </w:style>
  <w:style w:type="paragraph" w:customStyle="1" w:styleId="NoteLevel24">
    <w:name w:val="Note Level 24"/>
    <w:basedOn w:val="Normal"/>
    <w:next w:val="Normal"/>
    <w:uiPriority w:val="99"/>
    <w:qFormat/>
    <w:rsid w:val="005A7BB3"/>
    <w:pPr>
      <w:keepNext/>
      <w:spacing w:after="0" w:line="240" w:lineRule="auto"/>
      <w:ind w:left="288" w:right="288"/>
    </w:pPr>
    <w:rPr>
      <w:rFonts w:ascii="Georgia" w:eastAsia="MS Gothic" w:hAnsi="Georgia" w:cs="Arial"/>
      <w:sz w:val="24"/>
      <w:szCs w:val="20"/>
    </w:rPr>
  </w:style>
  <w:style w:type="paragraph" w:customStyle="1" w:styleId="NoteLevel25">
    <w:name w:val="Note Level 25"/>
    <w:basedOn w:val="Normal"/>
    <w:next w:val="Normal"/>
    <w:uiPriority w:val="99"/>
    <w:qFormat/>
    <w:rsid w:val="005A7BB3"/>
    <w:pPr>
      <w:keepNext/>
      <w:spacing w:after="0" w:line="240" w:lineRule="auto"/>
      <w:ind w:left="288" w:right="288"/>
    </w:pPr>
    <w:rPr>
      <w:rFonts w:ascii="Georgia" w:eastAsia="MS Gothic" w:hAnsi="Georgia" w:cs="Arial"/>
      <w:szCs w:val="20"/>
    </w:rPr>
  </w:style>
  <w:style w:type="character" w:customStyle="1" w:styleId="m4385445901877740177gmail-styleunderline">
    <w:name w:val="m_4385445901877740177gmail-styleunderline"/>
    <w:basedOn w:val="DefaultParagraphFont"/>
    <w:rsid w:val="005A7BB3"/>
  </w:style>
  <w:style w:type="character" w:customStyle="1" w:styleId="UnresolvedMention5">
    <w:name w:val="Unresolved Mention5"/>
    <w:basedOn w:val="DefaultParagraphFont"/>
    <w:uiPriority w:val="99"/>
    <w:unhideWhenUsed/>
    <w:rsid w:val="005A7BB3"/>
    <w:rPr>
      <w:color w:val="605E5C"/>
      <w:shd w:val="clear" w:color="auto" w:fill="E1DFDD"/>
    </w:rPr>
  </w:style>
  <w:style w:type="character" w:customStyle="1" w:styleId="UnresolvedMention6">
    <w:name w:val="Unresolved Mention6"/>
    <w:basedOn w:val="DefaultParagraphFont"/>
    <w:uiPriority w:val="99"/>
    <w:unhideWhenUsed/>
    <w:rsid w:val="005A7BB3"/>
    <w:rPr>
      <w:color w:val="605E5C"/>
      <w:shd w:val="clear" w:color="auto" w:fill="E1DFDD"/>
    </w:rPr>
  </w:style>
  <w:style w:type="character" w:customStyle="1" w:styleId="footnote">
    <w:name w:val="footnote"/>
    <w:basedOn w:val="DefaultParagraphFont"/>
    <w:rsid w:val="005A7BB3"/>
  </w:style>
  <w:style w:type="character" w:customStyle="1" w:styleId="hubidentifier">
    <w:name w:val="hub_identifier"/>
    <w:basedOn w:val="DefaultParagraphFont"/>
    <w:rsid w:val="005A7BB3"/>
  </w:style>
  <w:style w:type="paragraph" w:customStyle="1" w:styleId="standardeinzug">
    <w:name w:val="standardeinzug"/>
    <w:basedOn w:val="Normal"/>
    <w:qFormat/>
    <w:rsid w:val="005A7B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fzhlungnormal">
    <w:name w:val="aufzhlungnormal"/>
    <w:basedOn w:val="Normal"/>
    <w:qFormat/>
    <w:rsid w:val="005A7B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szeichnungkursiv">
    <w:name w:val="auszeichnungkursiv"/>
    <w:basedOn w:val="DefaultParagraphFont"/>
    <w:rsid w:val="005A7BB3"/>
  </w:style>
  <w:style w:type="paragraph" w:customStyle="1" w:styleId="entrefilet">
    <w:name w:val="entrefilet"/>
    <w:basedOn w:val="Normal"/>
    <w:qFormat/>
    <w:rsid w:val="005A7B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pitelreferenzkopf">
    <w:name w:val="kapitelreferenzkopf"/>
    <w:basedOn w:val="Normal"/>
    <w:qFormat/>
    <w:rsid w:val="005A7B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berschrift">
    <w:name w:val="tabberschrift"/>
    <w:basedOn w:val="Normal"/>
    <w:qFormat/>
    <w:rsid w:val="005A7B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bgrafikformalbezeichnungnr">
    <w:name w:val="tabgrafikformalbezeichnungnr"/>
    <w:basedOn w:val="DefaultParagraphFont"/>
    <w:rsid w:val="005A7BB3"/>
  </w:style>
  <w:style w:type="character" w:customStyle="1" w:styleId="m-268162420547309261gmail-stylestylebold12pt">
    <w:name w:val="m_-268162420547309261gmail-stylestylebold12pt"/>
    <w:basedOn w:val="DefaultParagraphFont"/>
    <w:rsid w:val="005A7BB3"/>
  </w:style>
  <w:style w:type="character" w:customStyle="1" w:styleId="m-268162420547309261gmail-styleboldunderline">
    <w:name w:val="m_-268162420547309261gmail-styleboldunderline"/>
    <w:basedOn w:val="DefaultParagraphFont"/>
    <w:rsid w:val="005A7BB3"/>
  </w:style>
  <w:style w:type="character" w:customStyle="1" w:styleId="m-5621139387307470627gmail-style13ptbold">
    <w:name w:val="m_-5621139387307470627gmail-style13ptbold"/>
    <w:basedOn w:val="DefaultParagraphFont"/>
    <w:rsid w:val="005A7BB3"/>
  </w:style>
  <w:style w:type="character" w:customStyle="1" w:styleId="m-5621139387307470627gmail-styleunderline">
    <w:name w:val="m_-5621139387307470627gmail-styleunderline"/>
    <w:basedOn w:val="DefaultParagraphFont"/>
    <w:rsid w:val="005A7BB3"/>
  </w:style>
  <w:style w:type="character" w:customStyle="1" w:styleId="m-4930835733434609408gmail-style13ptbold">
    <w:name w:val="m_-4930835733434609408gmail-style13ptbold"/>
    <w:basedOn w:val="DefaultParagraphFont"/>
    <w:rsid w:val="005A7BB3"/>
  </w:style>
  <w:style w:type="character" w:customStyle="1" w:styleId="m-4930835733434609408gmail-styleunderline">
    <w:name w:val="m_-4930835733434609408gmail-styleunderline"/>
    <w:basedOn w:val="DefaultParagraphFont"/>
    <w:rsid w:val="005A7BB3"/>
  </w:style>
  <w:style w:type="character" w:customStyle="1" w:styleId="m-2456650549122369157gmail-style13ptbold">
    <w:name w:val="m_-2456650549122369157gmail-style13ptbold"/>
    <w:basedOn w:val="DefaultParagraphFont"/>
    <w:rsid w:val="005A7BB3"/>
  </w:style>
  <w:style w:type="character" w:customStyle="1" w:styleId="m-2456650549122369157gmail-styleunderline">
    <w:name w:val="m_-2456650549122369157gmail-styleunderline"/>
    <w:basedOn w:val="DefaultParagraphFont"/>
    <w:rsid w:val="005A7BB3"/>
  </w:style>
  <w:style w:type="character" w:customStyle="1" w:styleId="m8362685305526086072gmail-style13ptbold">
    <w:name w:val="m_8362685305526086072gmail-style13ptbold"/>
    <w:basedOn w:val="DefaultParagraphFont"/>
    <w:rsid w:val="005A7BB3"/>
  </w:style>
  <w:style w:type="character" w:customStyle="1" w:styleId="m8362685305526086072gmail-styleunderline">
    <w:name w:val="m_8362685305526086072gmail-styleunderline"/>
    <w:basedOn w:val="DefaultParagraphFont"/>
    <w:rsid w:val="005A7BB3"/>
  </w:style>
  <w:style w:type="paragraph" w:customStyle="1" w:styleId="card">
    <w:name w:val="card"/>
    <w:aliases w:val="Medium Grid 21,Debate Text,No Spacing11,No Spacing111111,No Spacing111,No Spacing3,No Spacing2,Read stuff,Tag and Cite,No Spacing1111,Very Small Text,No Spacing1,No Spacing112,No Spacing41"/>
    <w:basedOn w:val="Normal"/>
    <w:next w:val="Normal"/>
    <w:link w:val="cardChar"/>
    <w:uiPriority w:val="6"/>
    <w:qFormat/>
    <w:rsid w:val="005A7BB3"/>
    <w:pPr>
      <w:spacing w:after="0" w:line="240" w:lineRule="auto"/>
      <w:ind w:left="288" w:right="288"/>
    </w:pPr>
    <w:rPr>
      <w:rFonts w:asciiTheme="minorHAnsi" w:hAnsiTheme="minorHAnsi" w:cs="Arial"/>
      <w:u w:val="single"/>
    </w:rPr>
  </w:style>
  <w:style w:type="character" w:customStyle="1" w:styleId="CardChar2">
    <w:name w:val="Card Char"/>
    <w:aliases w:val="No Spacing2 Char,Char C,Heading 2 Char Char Char Char Char Char Char Char Char,Heading 2 Char Char Char Char Char Char,Small Text Char1,Heading 2 Char1 Char Char Char Char,Hat Char2,Heading 2 Char2 Char Char2"/>
    <w:link w:val="Card2"/>
    <w:qFormat/>
    <w:locked/>
    <w:rsid w:val="005A7BB3"/>
    <w:rPr>
      <w:rFonts w:ascii="Calibri" w:eastAsia="Times New Roman" w:hAnsi="Calibri" w:cs="Times New Roman"/>
      <w:sz w:val="20"/>
      <w:szCs w:val="20"/>
    </w:rPr>
  </w:style>
  <w:style w:type="character" w:customStyle="1" w:styleId="UnderlineCharCharChar">
    <w:name w:val="Underline Char Char Char"/>
    <w:rsid w:val="005A7BB3"/>
    <w:rPr>
      <w:noProof w:val="0"/>
      <w:sz w:val="22"/>
      <w:szCs w:val="24"/>
      <w:u w:val="single"/>
      <w:lang w:val="en-US" w:eastAsia="en-US" w:bidi="ar-SA"/>
    </w:rPr>
  </w:style>
  <w:style w:type="character" w:customStyle="1" w:styleId="articoloinside">
    <w:name w:val="articolo_inside"/>
    <w:rsid w:val="005A7BB3"/>
  </w:style>
  <w:style w:type="paragraph" w:customStyle="1" w:styleId="pagetools">
    <w:name w:val="pagetools"/>
    <w:basedOn w:val="Normal"/>
    <w:uiPriority w:val="99"/>
    <w:qFormat/>
    <w:rsid w:val="005A7BB3"/>
    <w:pPr>
      <w:spacing w:before="100" w:beforeAutospacing="1" w:after="100" w:afterAutospacing="1" w:line="240" w:lineRule="auto"/>
    </w:pPr>
    <w:rPr>
      <w:rFonts w:ascii="Times New Roman" w:eastAsia="Times New Roman" w:hAnsi="Times New Roman"/>
      <w:sz w:val="24"/>
      <w:szCs w:val="24"/>
    </w:rPr>
  </w:style>
  <w:style w:type="character" w:customStyle="1" w:styleId="desc">
    <w:name w:val="desc"/>
    <w:basedOn w:val="DefaultParagraphFont"/>
    <w:rsid w:val="005A7BB3"/>
  </w:style>
  <w:style w:type="character" w:customStyle="1" w:styleId="job">
    <w:name w:val="job"/>
    <w:basedOn w:val="DefaultParagraphFont"/>
    <w:rsid w:val="005A7BB3"/>
  </w:style>
  <w:style w:type="character" w:customStyle="1" w:styleId="publisher">
    <w:name w:val="publisher"/>
    <w:basedOn w:val="DefaultParagraphFont"/>
    <w:rsid w:val="005A7BB3"/>
  </w:style>
  <w:style w:type="character" w:customStyle="1" w:styleId="pubyear">
    <w:name w:val="pubyear"/>
    <w:basedOn w:val="DefaultParagraphFont"/>
    <w:rsid w:val="005A7BB3"/>
  </w:style>
  <w:style w:type="character" w:customStyle="1" w:styleId="pubcity">
    <w:name w:val="pubcity"/>
    <w:basedOn w:val="DefaultParagraphFont"/>
    <w:rsid w:val="005A7BB3"/>
  </w:style>
  <w:style w:type="character" w:customStyle="1" w:styleId="bodycontentlink">
    <w:name w:val="bodycontentlink"/>
    <w:basedOn w:val="DefaultParagraphFont"/>
    <w:rsid w:val="005A7BB3"/>
  </w:style>
  <w:style w:type="paragraph" w:customStyle="1" w:styleId="C-Text">
    <w:name w:val="C-Text"/>
    <w:basedOn w:val="Normal"/>
    <w:uiPriority w:val="99"/>
    <w:qFormat/>
    <w:rsid w:val="005A7BB3"/>
    <w:pPr>
      <w:tabs>
        <w:tab w:val="num" w:pos="720"/>
      </w:tabs>
      <w:spacing w:after="0" w:line="240" w:lineRule="auto"/>
      <w:ind w:left="720" w:hanging="360"/>
    </w:pPr>
    <w:rPr>
      <w:rFonts w:ascii="Garamond" w:hAnsi="Garamond"/>
      <w:sz w:val="24"/>
    </w:rPr>
  </w:style>
  <w:style w:type="character" w:customStyle="1" w:styleId="ecdate">
    <w:name w:val="ec_date"/>
    <w:basedOn w:val="DefaultParagraphFont"/>
    <w:rsid w:val="005A7BB3"/>
    <w:rPr>
      <w:rFonts w:ascii="Verdana" w:hAnsi="Verdana" w:hint="default"/>
      <w:sz w:val="20"/>
      <w:szCs w:val="20"/>
      <w:shd w:val="clear" w:color="auto" w:fill="FFFFFF"/>
    </w:rPr>
  </w:style>
  <w:style w:type="paragraph" w:customStyle="1" w:styleId="ecmsonormal">
    <w:name w:val="ec_msonormal"/>
    <w:basedOn w:val="Normal"/>
    <w:uiPriority w:val="99"/>
    <w:qFormat/>
    <w:rsid w:val="005A7BB3"/>
    <w:pPr>
      <w:shd w:val="clear" w:color="auto" w:fill="FFFFFF"/>
      <w:spacing w:before="100" w:beforeAutospacing="1" w:after="100" w:afterAutospacing="1" w:line="240" w:lineRule="auto"/>
      <w:textAlignment w:val="top"/>
    </w:pPr>
    <w:rPr>
      <w:rFonts w:ascii="Verdana" w:hAnsi="Verdana"/>
    </w:rPr>
  </w:style>
  <w:style w:type="character" w:customStyle="1" w:styleId="hittermhilite">
    <w:name w:val="hittermhilite"/>
    <w:basedOn w:val="DefaultParagraphFont"/>
    <w:rsid w:val="005A7BB3"/>
  </w:style>
  <w:style w:type="character" w:customStyle="1" w:styleId="articleheadline">
    <w:name w:val="articleheadline"/>
    <w:basedOn w:val="DefaultParagraphFont"/>
    <w:rsid w:val="005A7BB3"/>
  </w:style>
  <w:style w:type="paragraph" w:customStyle="1" w:styleId="u-intro">
    <w:name w:val="u-intro"/>
    <w:basedOn w:val="Normal"/>
    <w:uiPriority w:val="99"/>
    <w:qFormat/>
    <w:rsid w:val="005A7BB3"/>
    <w:pPr>
      <w:spacing w:before="100" w:beforeAutospacing="1" w:after="100" w:afterAutospacing="1" w:line="240" w:lineRule="auto"/>
    </w:pPr>
    <w:rPr>
      <w:rFonts w:ascii="Georgia" w:hAnsi="Georgia"/>
      <w:sz w:val="24"/>
      <w:szCs w:val="24"/>
    </w:rPr>
  </w:style>
  <w:style w:type="character" w:customStyle="1" w:styleId="u-byline">
    <w:name w:val="u-byline"/>
    <w:basedOn w:val="DefaultParagraphFont"/>
    <w:rsid w:val="005A7BB3"/>
  </w:style>
  <w:style w:type="character" w:customStyle="1" w:styleId="articlebya">
    <w:name w:val="articleby_a"/>
    <w:basedOn w:val="DefaultParagraphFont"/>
    <w:rsid w:val="005A7BB3"/>
  </w:style>
  <w:style w:type="character" w:customStyle="1" w:styleId="popupwinby">
    <w:name w:val="popupwinby"/>
    <w:basedOn w:val="DefaultParagraphFont"/>
    <w:rsid w:val="005A7BB3"/>
  </w:style>
  <w:style w:type="character" w:customStyle="1" w:styleId="storyheader">
    <w:name w:val="storyheader"/>
    <w:basedOn w:val="DefaultParagraphFont"/>
    <w:rsid w:val="005A7BB3"/>
  </w:style>
  <w:style w:type="character" w:customStyle="1" w:styleId="marron">
    <w:name w:val="marron"/>
    <w:basedOn w:val="DefaultParagraphFont"/>
    <w:rsid w:val="005A7BB3"/>
  </w:style>
  <w:style w:type="paragraph" w:customStyle="1" w:styleId="StyleNormalWeb10pt">
    <w:name w:val="Style Normal (Web) + 10 pt"/>
    <w:basedOn w:val="NormalWeb"/>
    <w:next w:val="Normal"/>
    <w:uiPriority w:val="99"/>
    <w:qFormat/>
    <w:rsid w:val="005A7BB3"/>
    <w:rPr>
      <w:rFonts w:ascii="Georgia" w:eastAsiaTheme="minorHAnsi" w:hAnsi="Georgia" w:cs="Calibri"/>
      <w:sz w:val="20"/>
    </w:rPr>
  </w:style>
  <w:style w:type="character" w:customStyle="1" w:styleId="StyleNormalWeb10ptChar">
    <w:name w:val="Style Normal (Web) + 10 pt Char"/>
    <w:basedOn w:val="DefaultParagraphFont"/>
    <w:rsid w:val="005A7BB3"/>
    <w:rPr>
      <w:szCs w:val="24"/>
      <w:lang w:val="en-US" w:eastAsia="en-US" w:bidi="ar-SA"/>
    </w:rPr>
  </w:style>
  <w:style w:type="paragraph" w:customStyle="1" w:styleId="TagCiteShells">
    <w:name w:val="Tag/Cite/Shells"/>
    <w:basedOn w:val="Normal"/>
    <w:uiPriority w:val="99"/>
    <w:qFormat/>
    <w:rsid w:val="005A7BB3"/>
    <w:pPr>
      <w:spacing w:after="0" w:line="240" w:lineRule="auto"/>
    </w:pPr>
    <w:rPr>
      <w:rFonts w:ascii="Georgia" w:hAnsi="Georgia"/>
      <w:b/>
    </w:rPr>
  </w:style>
  <w:style w:type="paragraph" w:customStyle="1" w:styleId="DefinitionTerm">
    <w:name w:val="Definition Term"/>
    <w:basedOn w:val="Normal"/>
    <w:next w:val="Normal"/>
    <w:uiPriority w:val="99"/>
    <w:qFormat/>
    <w:rsid w:val="005A7BB3"/>
    <w:pPr>
      <w:spacing w:after="0" w:line="240" w:lineRule="auto"/>
    </w:pPr>
    <w:rPr>
      <w:rFonts w:ascii="Georgia" w:hAnsi="Georgia"/>
      <w:snapToGrid w:val="0"/>
      <w:sz w:val="24"/>
    </w:rPr>
  </w:style>
  <w:style w:type="paragraph" w:customStyle="1" w:styleId="Style6">
    <w:name w:val="Style6"/>
    <w:basedOn w:val="Normal"/>
    <w:link w:val="Style6Char"/>
    <w:qFormat/>
    <w:rsid w:val="005A7BB3"/>
    <w:pPr>
      <w:spacing w:after="0" w:line="240" w:lineRule="auto"/>
    </w:pPr>
    <w:rPr>
      <w:rFonts w:ascii="Georgia" w:hAnsi="Georgia"/>
      <w:color w:val="000000"/>
    </w:rPr>
  </w:style>
  <w:style w:type="character" w:customStyle="1" w:styleId="Style3CharChar">
    <w:name w:val="Style3 Char Char"/>
    <w:basedOn w:val="DefaultParagraphFont"/>
    <w:rsid w:val="005A7BB3"/>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5A7BB3"/>
    <w:pPr>
      <w:spacing w:after="60"/>
    </w:pPr>
    <w:rPr>
      <w:rFonts w:ascii="Georgia" w:eastAsia="SimSun" w:hAnsi="Georgia" w:cs="Times New Roman"/>
      <w:caps/>
      <w:sz w:val="20"/>
      <w:lang w:eastAsia="zh-CN"/>
    </w:rPr>
  </w:style>
  <w:style w:type="character" w:customStyle="1" w:styleId="NormalChar0">
    <w:name w:val="Normal Char"/>
    <w:basedOn w:val="DefaultParagraphFont"/>
    <w:rsid w:val="005A7BB3"/>
    <w:rPr>
      <w:lang w:eastAsia="en-US"/>
    </w:rPr>
  </w:style>
  <w:style w:type="character" w:customStyle="1" w:styleId="BoldUnderlineChar2">
    <w:name w:val="Bold + Underline Char"/>
    <w:basedOn w:val="DefaultParagraphFont"/>
    <w:rsid w:val="005A7BB3"/>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uiPriority w:val="99"/>
    <w:qFormat/>
    <w:rsid w:val="005A7BB3"/>
    <w:pPr>
      <w:autoSpaceDE w:val="0"/>
      <w:autoSpaceDN w:val="0"/>
      <w:adjustRightInd w:val="0"/>
      <w:spacing w:after="0" w:line="240" w:lineRule="auto"/>
      <w:ind w:left="432" w:right="432"/>
      <w:jc w:val="both"/>
    </w:pPr>
    <w:rPr>
      <w:rFonts w:ascii="Georgia" w:hAnsi="Georgia"/>
      <w:sz w:val="24"/>
      <w:szCs w:val="24"/>
      <w:u w:val="thick"/>
    </w:rPr>
  </w:style>
  <w:style w:type="character" w:customStyle="1" w:styleId="citationiacgale">
    <w:name w:val="citation iac gale"/>
    <w:basedOn w:val="DefaultParagraphFont"/>
    <w:rsid w:val="005A7BB3"/>
  </w:style>
  <w:style w:type="character" w:customStyle="1" w:styleId="CharacterStyle7">
    <w:name w:val="Character Style 7"/>
    <w:rsid w:val="005A7BB3"/>
    <w:rPr>
      <w:rFonts w:ascii="Arial Narrow" w:hAnsi="Arial Narrow" w:cs="Arial Narrow"/>
      <w:sz w:val="20"/>
      <w:szCs w:val="20"/>
      <w:u w:val="single"/>
    </w:rPr>
  </w:style>
  <w:style w:type="character" w:customStyle="1" w:styleId="StyleStyle4Char">
    <w:name w:val="Style Style4 + Char"/>
    <w:basedOn w:val="DefaultParagraphFont"/>
    <w:rsid w:val="005A7BB3"/>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5A7BB3"/>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5A7BB3"/>
    <w:pPr>
      <w:spacing w:after="0" w:line="240" w:lineRule="auto"/>
    </w:pPr>
    <w:rPr>
      <w:rFonts w:ascii="Verdana" w:hAnsi="Verdana"/>
      <w:sz w:val="21"/>
      <w:szCs w:val="21"/>
      <w:u w:val="thick"/>
    </w:rPr>
  </w:style>
  <w:style w:type="character" w:customStyle="1" w:styleId="UnderlinedEvidenceCharChar">
    <w:name w:val="Underlined Evidence Char Char"/>
    <w:basedOn w:val="DefaultParagraphFont"/>
    <w:rsid w:val="005A7BB3"/>
    <w:rPr>
      <w:rFonts w:ascii="Verdana" w:hAnsi="Verdana"/>
      <w:sz w:val="21"/>
      <w:szCs w:val="21"/>
      <w:u w:val="thick"/>
      <w:lang w:val="en-US" w:eastAsia="en-US" w:bidi="ar-SA"/>
    </w:rPr>
  </w:style>
  <w:style w:type="character" w:styleId="PlaceholderText">
    <w:name w:val="Placeholder Text"/>
    <w:basedOn w:val="DefaultParagraphFont"/>
    <w:uiPriority w:val="99"/>
    <w:rsid w:val="005A7BB3"/>
    <w:rPr>
      <w:color w:val="808080"/>
    </w:rPr>
  </w:style>
  <w:style w:type="paragraph" w:customStyle="1" w:styleId="CitationCharChar">
    <w:name w:val="Citation Char Char"/>
    <w:basedOn w:val="Normal"/>
    <w:uiPriority w:val="6"/>
    <w:qFormat/>
    <w:rsid w:val="005A7BB3"/>
    <w:pPr>
      <w:spacing w:after="0" w:line="240" w:lineRule="auto"/>
      <w:ind w:left="1440" w:right="1440"/>
    </w:pPr>
    <w:rPr>
      <w:rFonts w:asciiTheme="minorHAnsi" w:hAnsiTheme="minorHAnsi"/>
      <w:b/>
      <w:bCs/>
      <w:u w:val="single"/>
    </w:rPr>
  </w:style>
  <w:style w:type="paragraph" w:customStyle="1" w:styleId="TxBr41p1">
    <w:name w:val="TxBr_41p1"/>
    <w:basedOn w:val="Normal"/>
    <w:uiPriority w:val="99"/>
    <w:qFormat/>
    <w:rsid w:val="005A7BB3"/>
    <w:pPr>
      <w:tabs>
        <w:tab w:val="left" w:pos="204"/>
      </w:tabs>
      <w:autoSpaceDE w:val="0"/>
      <w:autoSpaceDN w:val="0"/>
      <w:adjustRightInd w:val="0"/>
      <w:spacing w:after="0" w:line="238" w:lineRule="atLeast"/>
      <w:jc w:val="both"/>
    </w:pPr>
    <w:rPr>
      <w:rFonts w:ascii="Times New Roman" w:eastAsia="Times New Roman" w:hAnsi="Times New Roman" w:cs="Times New Roman"/>
      <w:sz w:val="24"/>
      <w:szCs w:val="24"/>
    </w:rPr>
  </w:style>
  <w:style w:type="character" w:customStyle="1" w:styleId="BlockTitleCharChar">
    <w:name w:val="Block Title Char Char"/>
    <w:rsid w:val="005A7BB3"/>
    <w:rPr>
      <w:rFonts w:ascii="Georgia" w:eastAsia="Times New Roman" w:hAnsi="Georgia" w:cs="Arial" w:hint="default"/>
      <w:b/>
      <w:bCs/>
      <w:kern w:val="32"/>
      <w:sz w:val="28"/>
      <w:szCs w:val="32"/>
    </w:rPr>
  </w:style>
  <w:style w:type="paragraph" w:customStyle="1" w:styleId="Cite8">
    <w:name w:val="Cite8"/>
    <w:basedOn w:val="Normal"/>
    <w:autoRedefine/>
    <w:uiPriority w:val="99"/>
    <w:qFormat/>
    <w:rsid w:val="005A7BB3"/>
    <w:pPr>
      <w:spacing w:after="0" w:line="240" w:lineRule="auto"/>
    </w:pPr>
    <w:rPr>
      <w:rFonts w:ascii="Arial Narrow" w:eastAsia="Calibri" w:hAnsi="Arial Narrow" w:cs="Times New Roman"/>
      <w:sz w:val="16"/>
      <w:szCs w:val="24"/>
    </w:rPr>
  </w:style>
  <w:style w:type="paragraph" w:customStyle="1" w:styleId="8font">
    <w:name w:val="8font"/>
    <w:basedOn w:val="Normal"/>
    <w:next w:val="Normal"/>
    <w:autoRedefine/>
    <w:uiPriority w:val="99"/>
    <w:qFormat/>
    <w:rsid w:val="005A7BB3"/>
    <w:pPr>
      <w:spacing w:after="0" w:line="240" w:lineRule="auto"/>
    </w:pPr>
    <w:rPr>
      <w:rFonts w:ascii="Georgia" w:eastAsia="Cambria" w:hAnsi="Georgia" w:cs="Times New Roman"/>
      <w:sz w:val="16"/>
      <w:szCs w:val="16"/>
    </w:rPr>
  </w:style>
  <w:style w:type="character" w:customStyle="1" w:styleId="CitationChar">
    <w:name w:val="Citation Char"/>
    <w:rsid w:val="005A7BB3"/>
    <w:rPr>
      <w:rFonts w:cs="Calibri"/>
      <w:bCs/>
      <w:u w:val="single"/>
    </w:rPr>
  </w:style>
  <w:style w:type="character" w:customStyle="1" w:styleId="CiteReal0">
    <w:name w:val="CiteReal"/>
    <w:uiPriority w:val="1"/>
    <w:qFormat/>
    <w:rsid w:val="005A7BB3"/>
    <w:rPr>
      <w:rFonts w:ascii="Arial" w:hAnsi="Arial"/>
      <w:b/>
      <w:sz w:val="24"/>
      <w:u w:val="single"/>
    </w:rPr>
  </w:style>
  <w:style w:type="paragraph" w:customStyle="1" w:styleId="tag0">
    <w:name w:val="tag"/>
    <w:basedOn w:val="Normal"/>
    <w:uiPriority w:val="99"/>
    <w:qFormat/>
    <w:rsid w:val="005A7BB3"/>
    <w:pPr>
      <w:spacing w:after="0" w:line="240" w:lineRule="auto"/>
    </w:pPr>
    <w:rPr>
      <w:rFonts w:ascii="Georgia" w:eastAsia="Times New Roman" w:hAnsi="Georgia" w:cs="Times New Roman"/>
      <w:b/>
      <w:kern w:val="32"/>
      <w:sz w:val="24"/>
      <w:szCs w:val="20"/>
    </w:rPr>
  </w:style>
  <w:style w:type="character" w:customStyle="1" w:styleId="NoterefInText">
    <w:name w:val="_NoterefInText"/>
    <w:uiPriority w:val="99"/>
    <w:rsid w:val="005A7BB3"/>
    <w:rPr>
      <w:rFonts w:cs="New Baskerville"/>
      <w:color w:val="000000"/>
    </w:rPr>
  </w:style>
  <w:style w:type="character" w:customStyle="1" w:styleId="postauthor">
    <w:name w:val="postauthor"/>
    <w:basedOn w:val="DefaultParagraphFont"/>
    <w:rsid w:val="005A7BB3"/>
  </w:style>
  <w:style w:type="paragraph" w:customStyle="1" w:styleId="notes-source-hasnotes">
    <w:name w:val="notes-source-hasnotes"/>
    <w:basedOn w:val="Normal"/>
    <w:uiPriority w:val="99"/>
    <w:qFormat/>
    <w:rsid w:val="005A7BB3"/>
    <w:pPr>
      <w:spacing w:before="100" w:beforeAutospacing="1" w:after="100" w:afterAutospacing="1" w:line="240" w:lineRule="auto"/>
    </w:pPr>
    <w:rPr>
      <w:rFonts w:ascii="Times" w:hAnsi="Times"/>
      <w:szCs w:val="20"/>
    </w:rPr>
  </w:style>
  <w:style w:type="character" w:customStyle="1" w:styleId="span">
    <w:name w:val="span"/>
    <w:basedOn w:val="DefaultParagraphFont"/>
    <w:rsid w:val="005A7BB3"/>
  </w:style>
  <w:style w:type="character" w:customStyle="1" w:styleId="maintitle">
    <w:name w:val="maintitle"/>
    <w:basedOn w:val="DefaultParagraphFont"/>
    <w:rsid w:val="005A7BB3"/>
  </w:style>
  <w:style w:type="character" w:customStyle="1" w:styleId="thirdparty-logo">
    <w:name w:val="thirdparty-logo"/>
    <w:basedOn w:val="DefaultParagraphFont"/>
    <w:rsid w:val="005A7BB3"/>
  </w:style>
  <w:style w:type="character" w:customStyle="1" w:styleId="posted">
    <w:name w:val="posted"/>
    <w:basedOn w:val="DefaultParagraphFont"/>
    <w:rsid w:val="005A7BB3"/>
  </w:style>
  <w:style w:type="character" w:customStyle="1" w:styleId="ticker">
    <w:name w:val="ticker"/>
    <w:basedOn w:val="DefaultParagraphFont"/>
    <w:rsid w:val="005A7BB3"/>
  </w:style>
  <w:style w:type="paragraph" w:customStyle="1" w:styleId="articlemeta">
    <w:name w:val="articlemeta"/>
    <w:basedOn w:val="Normal"/>
    <w:uiPriority w:val="99"/>
    <w:qFormat/>
    <w:rsid w:val="005A7BB3"/>
    <w:pPr>
      <w:spacing w:before="100" w:beforeAutospacing="1" w:after="100" w:afterAutospacing="1" w:line="240" w:lineRule="auto"/>
    </w:pPr>
    <w:rPr>
      <w:rFonts w:ascii="Times" w:hAnsi="Times"/>
      <w:szCs w:val="20"/>
    </w:rPr>
  </w:style>
  <w:style w:type="character" w:customStyle="1" w:styleId="vcard">
    <w:name w:val="vcard"/>
    <w:basedOn w:val="DefaultParagraphFont"/>
    <w:rsid w:val="005A7BB3"/>
  </w:style>
  <w:style w:type="character" w:customStyle="1" w:styleId="print-footnote">
    <w:name w:val="print-footnote"/>
    <w:basedOn w:val="DefaultParagraphFont"/>
    <w:rsid w:val="005A7BB3"/>
  </w:style>
  <w:style w:type="character" w:customStyle="1" w:styleId="datestring">
    <w:name w:val="datestring"/>
    <w:basedOn w:val="DefaultParagraphFont"/>
    <w:rsid w:val="005A7BB3"/>
  </w:style>
  <w:style w:type="paragraph" w:customStyle="1" w:styleId="noindent0">
    <w:name w:val="no_indent"/>
    <w:basedOn w:val="Normal"/>
    <w:uiPriority w:val="99"/>
    <w:qFormat/>
    <w:rsid w:val="005A7BB3"/>
    <w:pPr>
      <w:spacing w:before="100" w:beforeAutospacing="1" w:after="100" w:afterAutospacing="1" w:line="240" w:lineRule="auto"/>
    </w:pPr>
    <w:rPr>
      <w:rFonts w:ascii="Times" w:hAnsi="Times"/>
      <w:szCs w:val="20"/>
    </w:rPr>
  </w:style>
  <w:style w:type="character" w:customStyle="1" w:styleId="email">
    <w:name w:val="email"/>
    <w:basedOn w:val="DefaultParagraphFont"/>
    <w:rsid w:val="005A7BB3"/>
  </w:style>
  <w:style w:type="paragraph" w:customStyle="1" w:styleId="left">
    <w:name w:val="left"/>
    <w:basedOn w:val="Normal"/>
    <w:uiPriority w:val="99"/>
    <w:qFormat/>
    <w:rsid w:val="005A7BB3"/>
    <w:pPr>
      <w:spacing w:before="100" w:beforeAutospacing="1" w:after="100" w:afterAutospacing="1" w:line="240" w:lineRule="auto"/>
    </w:pPr>
    <w:rPr>
      <w:rFonts w:ascii="Times" w:hAnsi="Times"/>
      <w:szCs w:val="20"/>
    </w:rPr>
  </w:style>
  <w:style w:type="character" w:customStyle="1" w:styleId="org">
    <w:name w:val="org"/>
    <w:basedOn w:val="DefaultParagraphFont"/>
    <w:rsid w:val="005A7BB3"/>
  </w:style>
  <w:style w:type="paragraph" w:customStyle="1" w:styleId="right">
    <w:name w:val="right"/>
    <w:basedOn w:val="Normal"/>
    <w:uiPriority w:val="99"/>
    <w:qFormat/>
    <w:rsid w:val="005A7BB3"/>
    <w:pPr>
      <w:spacing w:before="100" w:beforeAutospacing="1" w:after="100" w:afterAutospacing="1" w:line="240" w:lineRule="auto"/>
    </w:pPr>
    <w:rPr>
      <w:rFonts w:ascii="Times" w:hAnsi="Times"/>
      <w:szCs w:val="20"/>
    </w:rPr>
  </w:style>
  <w:style w:type="character" w:customStyle="1" w:styleId="gptad">
    <w:name w:val="gptad"/>
    <w:basedOn w:val="DefaultParagraphFont"/>
    <w:rsid w:val="005A7BB3"/>
  </w:style>
  <w:style w:type="paragraph" w:customStyle="1" w:styleId="creditpostedmodified">
    <w:name w:val="credit_posted_modified"/>
    <w:basedOn w:val="Normal"/>
    <w:uiPriority w:val="99"/>
    <w:qFormat/>
    <w:rsid w:val="005A7BB3"/>
    <w:pPr>
      <w:spacing w:before="100" w:beforeAutospacing="1" w:after="100" w:afterAutospacing="1" w:line="240" w:lineRule="auto"/>
    </w:pPr>
    <w:rPr>
      <w:rFonts w:ascii="Times" w:hAnsi="Times"/>
      <w:szCs w:val="20"/>
    </w:rPr>
  </w:style>
  <w:style w:type="character" w:customStyle="1" w:styleId="creditline">
    <w:name w:val="creditline"/>
    <w:basedOn w:val="DefaultParagraphFont"/>
    <w:rsid w:val="005A7BB3"/>
  </w:style>
  <w:style w:type="character" w:customStyle="1" w:styleId="grd">
    <w:name w:val="grd"/>
    <w:basedOn w:val="DefaultParagraphFont"/>
    <w:rsid w:val="005A7BB3"/>
  </w:style>
  <w:style w:type="paragraph" w:customStyle="1" w:styleId="hs-text-container">
    <w:name w:val="hs-text-container"/>
    <w:basedOn w:val="Normal"/>
    <w:uiPriority w:val="99"/>
    <w:qFormat/>
    <w:rsid w:val="005A7BB3"/>
    <w:pPr>
      <w:spacing w:before="100" w:beforeAutospacing="1" w:after="100" w:afterAutospacing="1" w:line="240" w:lineRule="auto"/>
    </w:pPr>
    <w:rPr>
      <w:rFonts w:ascii="Times" w:hAnsi="Times"/>
      <w:szCs w:val="20"/>
    </w:rPr>
  </w:style>
  <w:style w:type="character" w:customStyle="1" w:styleId="created">
    <w:name w:val="created"/>
    <w:basedOn w:val="DefaultParagraphFont"/>
    <w:rsid w:val="005A7BB3"/>
  </w:style>
  <w:style w:type="character" w:customStyle="1" w:styleId="changed">
    <w:name w:val="changed"/>
    <w:basedOn w:val="DefaultParagraphFont"/>
    <w:rsid w:val="005A7BB3"/>
  </w:style>
  <w:style w:type="character" w:customStyle="1" w:styleId="article-author-name">
    <w:name w:val="article-author-name"/>
    <w:basedOn w:val="DefaultParagraphFont"/>
    <w:rsid w:val="005A7BB3"/>
  </w:style>
  <w:style w:type="character" w:customStyle="1" w:styleId="bioexcerpt">
    <w:name w:val="bio_excerpt"/>
    <w:basedOn w:val="DefaultParagraphFont"/>
    <w:rsid w:val="005A7BB3"/>
  </w:style>
  <w:style w:type="character" w:customStyle="1" w:styleId="commentcount">
    <w:name w:val="comment_count"/>
    <w:basedOn w:val="DefaultParagraphFont"/>
    <w:rsid w:val="005A7BB3"/>
  </w:style>
  <w:style w:type="character" w:customStyle="1" w:styleId="searchtermshighlighted">
    <w:name w:val="searchtermshighlighted"/>
    <w:basedOn w:val="DefaultParagraphFont"/>
    <w:rsid w:val="005A7BB3"/>
  </w:style>
  <w:style w:type="character" w:customStyle="1" w:styleId="contributornametrigger">
    <w:name w:val="contributornametrigger"/>
    <w:basedOn w:val="DefaultParagraphFont"/>
    <w:rsid w:val="005A7BB3"/>
  </w:style>
  <w:style w:type="character" w:customStyle="1" w:styleId="bylinepipe">
    <w:name w:val="bylinepipe"/>
    <w:basedOn w:val="DefaultParagraphFont"/>
    <w:rsid w:val="005A7BB3"/>
  </w:style>
  <w:style w:type="character" w:customStyle="1" w:styleId="lucenesearchresulturlb">
    <w:name w:val="lucene_search_result_url_b"/>
    <w:basedOn w:val="DefaultParagraphFont"/>
    <w:rsid w:val="005A7BB3"/>
  </w:style>
  <w:style w:type="character" w:customStyle="1" w:styleId="faculty-title">
    <w:name w:val="faculty-title"/>
    <w:basedOn w:val="DefaultParagraphFont"/>
    <w:rsid w:val="005A7BB3"/>
  </w:style>
  <w:style w:type="character" w:customStyle="1" w:styleId="count">
    <w:name w:val="count"/>
    <w:basedOn w:val="DefaultParagraphFont"/>
    <w:rsid w:val="005A7BB3"/>
  </w:style>
  <w:style w:type="character" w:customStyle="1" w:styleId="volume">
    <w:name w:val="volume"/>
    <w:basedOn w:val="DefaultParagraphFont"/>
    <w:rsid w:val="005A7BB3"/>
  </w:style>
  <w:style w:type="character" w:customStyle="1" w:styleId="issue">
    <w:name w:val="issue"/>
    <w:basedOn w:val="DefaultParagraphFont"/>
    <w:rsid w:val="005A7BB3"/>
  </w:style>
  <w:style w:type="character" w:customStyle="1" w:styleId="pages">
    <w:name w:val="pages"/>
    <w:basedOn w:val="DefaultParagraphFont"/>
    <w:rsid w:val="005A7BB3"/>
  </w:style>
  <w:style w:type="character" w:customStyle="1" w:styleId="field-content">
    <w:name w:val="field-content"/>
    <w:basedOn w:val="DefaultParagraphFont"/>
    <w:rsid w:val="005A7BB3"/>
  </w:style>
  <w:style w:type="character" w:customStyle="1" w:styleId="person">
    <w:name w:val="person"/>
    <w:basedOn w:val="DefaultParagraphFont"/>
    <w:rsid w:val="005A7BB3"/>
  </w:style>
  <w:style w:type="character" w:customStyle="1" w:styleId="corresponding">
    <w:name w:val="corresponding"/>
    <w:basedOn w:val="DefaultParagraphFont"/>
    <w:rsid w:val="005A7BB3"/>
  </w:style>
  <w:style w:type="character" w:customStyle="1" w:styleId="entry-date">
    <w:name w:val="entry-date"/>
    <w:basedOn w:val="DefaultParagraphFont"/>
    <w:rsid w:val="005A7BB3"/>
  </w:style>
  <w:style w:type="paragraph" w:customStyle="1" w:styleId="entry-meta">
    <w:name w:val="entry-meta"/>
    <w:basedOn w:val="Normal"/>
    <w:uiPriority w:val="99"/>
    <w:qFormat/>
    <w:rsid w:val="005A7BB3"/>
    <w:pPr>
      <w:spacing w:before="100" w:beforeAutospacing="1" w:after="100" w:afterAutospacing="1" w:line="240" w:lineRule="auto"/>
    </w:pPr>
    <w:rPr>
      <w:rFonts w:ascii="Times" w:hAnsi="Times"/>
      <w:szCs w:val="20"/>
    </w:rPr>
  </w:style>
  <w:style w:type="character" w:customStyle="1" w:styleId="post-time">
    <w:name w:val="post-time"/>
    <w:basedOn w:val="DefaultParagraphFont"/>
    <w:rsid w:val="005A7BB3"/>
  </w:style>
  <w:style w:type="character" w:customStyle="1" w:styleId="post-category">
    <w:name w:val="post-category"/>
    <w:basedOn w:val="DefaultParagraphFont"/>
    <w:rsid w:val="005A7BB3"/>
  </w:style>
  <w:style w:type="character" w:customStyle="1" w:styleId="post-author">
    <w:name w:val="post-author"/>
    <w:basedOn w:val="DefaultParagraphFont"/>
    <w:rsid w:val="005A7BB3"/>
  </w:style>
  <w:style w:type="character" w:customStyle="1" w:styleId="A10">
    <w:name w:val="A10"/>
    <w:uiPriority w:val="99"/>
    <w:rsid w:val="005A7BB3"/>
    <w:rPr>
      <w:rFonts w:cs="Trebuchet MS"/>
      <w:color w:val="000000"/>
      <w:sz w:val="11"/>
      <w:szCs w:val="11"/>
    </w:rPr>
  </w:style>
  <w:style w:type="paragraph" w:customStyle="1" w:styleId="Pa10">
    <w:name w:val="Pa10"/>
    <w:basedOn w:val="Default"/>
    <w:next w:val="Default"/>
    <w:uiPriority w:val="99"/>
    <w:qFormat/>
    <w:rsid w:val="005A7BB3"/>
    <w:pPr>
      <w:widowControl w:val="0"/>
      <w:spacing w:line="201" w:lineRule="atLeast"/>
    </w:pPr>
    <w:rPr>
      <w:rFonts w:ascii="Trebuchet MS" w:eastAsiaTheme="minorEastAsia" w:hAnsi="Trebuchet MS"/>
      <w:color w:val="auto"/>
    </w:rPr>
  </w:style>
  <w:style w:type="paragraph" w:customStyle="1" w:styleId="Pa0">
    <w:name w:val="Pa0"/>
    <w:basedOn w:val="Default"/>
    <w:next w:val="Default"/>
    <w:uiPriority w:val="99"/>
    <w:qFormat/>
    <w:rsid w:val="005A7BB3"/>
    <w:pPr>
      <w:widowControl w:val="0"/>
      <w:spacing w:line="241" w:lineRule="atLeast"/>
    </w:pPr>
    <w:rPr>
      <w:rFonts w:ascii="Calibri" w:eastAsiaTheme="minorEastAsia" w:hAnsi="Calibri"/>
      <w:color w:val="auto"/>
    </w:rPr>
  </w:style>
  <w:style w:type="character" w:customStyle="1" w:styleId="A9">
    <w:name w:val="A9"/>
    <w:uiPriority w:val="99"/>
    <w:rsid w:val="005A7BB3"/>
    <w:rPr>
      <w:rFonts w:cs="Trebuchet MS"/>
      <w:color w:val="000000"/>
      <w:sz w:val="14"/>
      <w:szCs w:val="14"/>
    </w:rPr>
  </w:style>
  <w:style w:type="paragraph" w:customStyle="1" w:styleId="articledetails">
    <w:name w:val="articledetails"/>
    <w:basedOn w:val="Normal"/>
    <w:uiPriority w:val="99"/>
    <w:qFormat/>
    <w:rsid w:val="005A7BB3"/>
    <w:pPr>
      <w:spacing w:before="100" w:beforeAutospacing="1" w:after="100" w:afterAutospacing="1" w:line="240" w:lineRule="auto"/>
    </w:pPr>
    <w:rPr>
      <w:rFonts w:ascii="Times" w:hAnsi="Times"/>
      <w:szCs w:val="20"/>
    </w:rPr>
  </w:style>
  <w:style w:type="character" w:customStyle="1" w:styleId="posted-and-updated">
    <w:name w:val="posted-and-updated"/>
    <w:basedOn w:val="DefaultParagraphFont"/>
    <w:rsid w:val="005A7BB3"/>
  </w:style>
  <w:style w:type="paragraph" w:customStyle="1" w:styleId="aff">
    <w:name w:val="aff"/>
    <w:basedOn w:val="Normal"/>
    <w:uiPriority w:val="99"/>
    <w:qFormat/>
    <w:rsid w:val="005A7BB3"/>
    <w:pPr>
      <w:spacing w:before="100" w:beforeAutospacing="1" w:after="100" w:afterAutospacing="1" w:line="240" w:lineRule="auto"/>
    </w:pPr>
    <w:rPr>
      <w:rFonts w:ascii="Times" w:hAnsi="Times"/>
      <w:szCs w:val="20"/>
    </w:rPr>
  </w:style>
  <w:style w:type="character" w:customStyle="1" w:styleId="entry-author">
    <w:name w:val="entry-author"/>
    <w:basedOn w:val="DefaultParagraphFont"/>
    <w:rsid w:val="005A7BB3"/>
  </w:style>
  <w:style w:type="character" w:customStyle="1" w:styleId="entry-author-name">
    <w:name w:val="entry-author-name"/>
    <w:basedOn w:val="DefaultParagraphFont"/>
    <w:rsid w:val="005A7BB3"/>
  </w:style>
  <w:style w:type="character" w:customStyle="1" w:styleId="arial11">
    <w:name w:val="arial_11"/>
    <w:basedOn w:val="DefaultParagraphFont"/>
    <w:rsid w:val="005A7BB3"/>
  </w:style>
  <w:style w:type="character" w:customStyle="1" w:styleId="contrib-degrees">
    <w:name w:val="contrib-degrees"/>
    <w:basedOn w:val="DefaultParagraphFont"/>
    <w:rsid w:val="005A7BB3"/>
  </w:style>
  <w:style w:type="character" w:customStyle="1" w:styleId="contrib-on-behalf-of">
    <w:name w:val="contrib-on-behalf-of"/>
    <w:basedOn w:val="DefaultParagraphFont"/>
    <w:rsid w:val="005A7BB3"/>
  </w:style>
  <w:style w:type="character" w:customStyle="1" w:styleId="pubtime">
    <w:name w:val="pubtime"/>
    <w:basedOn w:val="DefaultParagraphFont"/>
    <w:rsid w:val="005A7BB3"/>
  </w:style>
  <w:style w:type="character" w:customStyle="1" w:styleId="time">
    <w:name w:val="time"/>
    <w:basedOn w:val="DefaultParagraphFont"/>
    <w:rsid w:val="005A7BB3"/>
  </w:style>
  <w:style w:type="character" w:customStyle="1" w:styleId="fbcommentscount">
    <w:name w:val="fb_comments_count"/>
    <w:basedOn w:val="DefaultParagraphFont"/>
    <w:rsid w:val="005A7BB3"/>
  </w:style>
  <w:style w:type="character" w:customStyle="1" w:styleId="stsharethiscustom">
    <w:name w:val="st_sharethis_custom"/>
    <w:basedOn w:val="DefaultParagraphFont"/>
    <w:rsid w:val="005A7BB3"/>
  </w:style>
  <w:style w:type="paragraph" w:customStyle="1" w:styleId="permalinkable">
    <w:name w:val="permalinkable"/>
    <w:basedOn w:val="Normal"/>
    <w:uiPriority w:val="99"/>
    <w:qFormat/>
    <w:rsid w:val="005A7BB3"/>
    <w:pPr>
      <w:spacing w:before="100" w:beforeAutospacing="1" w:after="100" w:afterAutospacing="1" w:line="240" w:lineRule="auto"/>
    </w:pPr>
    <w:rPr>
      <w:rFonts w:ascii="Times" w:hAnsi="Times"/>
      <w:szCs w:val="20"/>
    </w:rPr>
  </w:style>
  <w:style w:type="character" w:customStyle="1" w:styleId="post-date">
    <w:name w:val="post-date"/>
    <w:basedOn w:val="DefaultParagraphFont"/>
    <w:rsid w:val="005A7BB3"/>
  </w:style>
  <w:style w:type="character" w:customStyle="1" w:styleId="link-external">
    <w:name w:val="link-external"/>
    <w:basedOn w:val="DefaultParagraphFont"/>
    <w:rsid w:val="005A7BB3"/>
  </w:style>
  <w:style w:type="character" w:customStyle="1" w:styleId="articleauthor">
    <w:name w:val="article_author"/>
    <w:basedOn w:val="DefaultParagraphFont"/>
    <w:rsid w:val="005A7BB3"/>
  </w:style>
  <w:style w:type="character" w:customStyle="1" w:styleId="articleissue">
    <w:name w:val="article_issue"/>
    <w:basedOn w:val="DefaultParagraphFont"/>
    <w:rsid w:val="005A7BB3"/>
  </w:style>
  <w:style w:type="character" w:customStyle="1" w:styleId="a-size-large">
    <w:name w:val="a-size-large"/>
    <w:basedOn w:val="DefaultParagraphFont"/>
    <w:rsid w:val="005A7BB3"/>
  </w:style>
  <w:style w:type="character" w:customStyle="1" w:styleId="a-size-medium">
    <w:name w:val="a-size-medium"/>
    <w:basedOn w:val="DefaultParagraphFont"/>
    <w:rsid w:val="005A7BB3"/>
  </w:style>
  <w:style w:type="character" w:customStyle="1" w:styleId="contribution">
    <w:name w:val="contribution"/>
    <w:basedOn w:val="DefaultParagraphFont"/>
    <w:rsid w:val="005A7BB3"/>
  </w:style>
  <w:style w:type="character" w:customStyle="1" w:styleId="a-color-secondary">
    <w:name w:val="a-color-secondary"/>
    <w:basedOn w:val="DefaultParagraphFont"/>
    <w:rsid w:val="005A7BB3"/>
  </w:style>
  <w:style w:type="paragraph" w:customStyle="1" w:styleId="sbyline">
    <w:name w:val="sbyline"/>
    <w:basedOn w:val="Normal"/>
    <w:uiPriority w:val="99"/>
    <w:qFormat/>
    <w:rsid w:val="005A7BB3"/>
    <w:pPr>
      <w:spacing w:before="100" w:beforeAutospacing="1" w:after="100" w:afterAutospacing="1" w:line="240" w:lineRule="auto"/>
    </w:pPr>
    <w:rPr>
      <w:rFonts w:ascii="Times" w:hAnsi="Times"/>
      <w:szCs w:val="20"/>
    </w:rPr>
  </w:style>
  <w:style w:type="character" w:customStyle="1" w:styleId="ui-author">
    <w:name w:val="ui-author"/>
    <w:basedOn w:val="DefaultParagraphFont"/>
    <w:rsid w:val="005A7BB3"/>
  </w:style>
  <w:style w:type="character" w:customStyle="1" w:styleId="ui-staffline">
    <w:name w:val="ui-staffline"/>
    <w:basedOn w:val="DefaultParagraphFont"/>
    <w:rsid w:val="005A7BB3"/>
  </w:style>
  <w:style w:type="paragraph" w:customStyle="1" w:styleId="promotion-tag-p">
    <w:name w:val="promotion-tag-p"/>
    <w:basedOn w:val="Normal"/>
    <w:uiPriority w:val="99"/>
    <w:qFormat/>
    <w:rsid w:val="005A7BB3"/>
    <w:pPr>
      <w:spacing w:before="100" w:beforeAutospacing="1" w:after="100" w:afterAutospacing="1" w:line="240" w:lineRule="auto"/>
    </w:pPr>
    <w:rPr>
      <w:rFonts w:ascii="Times" w:hAnsi="Times"/>
      <w:szCs w:val="20"/>
    </w:rPr>
  </w:style>
  <w:style w:type="paragraph" w:customStyle="1" w:styleId="heading">
    <w:name w:val="heading"/>
    <w:basedOn w:val="Normal"/>
    <w:uiPriority w:val="99"/>
    <w:qFormat/>
    <w:rsid w:val="005A7BB3"/>
    <w:pPr>
      <w:spacing w:before="100" w:beforeAutospacing="1" w:after="100" w:afterAutospacing="1" w:line="240" w:lineRule="auto"/>
    </w:pPr>
    <w:rPr>
      <w:rFonts w:ascii="Times" w:hAnsi="Times"/>
      <w:szCs w:val="20"/>
    </w:rPr>
  </w:style>
  <w:style w:type="character" w:customStyle="1" w:styleId="value">
    <w:name w:val="value"/>
    <w:basedOn w:val="DefaultParagraphFont"/>
    <w:rsid w:val="005A7BB3"/>
  </w:style>
  <w:style w:type="character" w:customStyle="1" w:styleId="specialissuelabel">
    <w:name w:val="specialissuelabel"/>
    <w:basedOn w:val="DefaultParagraphFont"/>
    <w:rsid w:val="005A7BB3"/>
  </w:style>
  <w:style w:type="character" w:customStyle="1" w:styleId="referencediv">
    <w:name w:val="referencediv"/>
    <w:basedOn w:val="DefaultParagraphFont"/>
    <w:rsid w:val="005A7BB3"/>
  </w:style>
  <w:style w:type="character" w:customStyle="1" w:styleId="wp-smiley">
    <w:name w:val="wp-smiley"/>
    <w:basedOn w:val="DefaultParagraphFont"/>
    <w:rsid w:val="005A7BB3"/>
  </w:style>
  <w:style w:type="character" w:customStyle="1" w:styleId="meta-prep">
    <w:name w:val="meta-prep"/>
    <w:basedOn w:val="DefaultParagraphFont"/>
    <w:rsid w:val="005A7BB3"/>
  </w:style>
  <w:style w:type="character" w:customStyle="1" w:styleId="artjournal">
    <w:name w:val="art_journal"/>
    <w:basedOn w:val="DefaultParagraphFont"/>
    <w:rsid w:val="005A7BB3"/>
  </w:style>
  <w:style w:type="character" w:customStyle="1" w:styleId="artdatevolumeissuepart">
    <w:name w:val="art_datevolumeissuepart"/>
    <w:basedOn w:val="DefaultParagraphFont"/>
    <w:rsid w:val="005A7BB3"/>
  </w:style>
  <w:style w:type="character" w:customStyle="1" w:styleId="artpages">
    <w:name w:val="art_pages"/>
    <w:basedOn w:val="DefaultParagraphFont"/>
    <w:rsid w:val="005A7BB3"/>
  </w:style>
  <w:style w:type="character" w:customStyle="1" w:styleId="singlehighlightclass">
    <w:name w:val="single_highlight_class"/>
    <w:basedOn w:val="DefaultParagraphFont"/>
    <w:rsid w:val="005A7BB3"/>
  </w:style>
  <w:style w:type="character" w:customStyle="1" w:styleId="degree">
    <w:name w:val="degree"/>
    <w:basedOn w:val="DefaultParagraphFont"/>
    <w:rsid w:val="005A7BB3"/>
  </w:style>
  <w:style w:type="character" w:customStyle="1" w:styleId="major">
    <w:name w:val="major"/>
    <w:basedOn w:val="DefaultParagraphFont"/>
    <w:rsid w:val="005A7BB3"/>
  </w:style>
  <w:style w:type="character" w:customStyle="1" w:styleId="authors">
    <w:name w:val="authors"/>
    <w:basedOn w:val="DefaultParagraphFont"/>
    <w:rsid w:val="005A7BB3"/>
  </w:style>
  <w:style w:type="character" w:customStyle="1" w:styleId="views">
    <w:name w:val="views"/>
    <w:basedOn w:val="DefaultParagraphFont"/>
    <w:rsid w:val="005A7BB3"/>
  </w:style>
  <w:style w:type="character" w:customStyle="1" w:styleId="stmainservices">
    <w:name w:val="stmainservices"/>
    <w:basedOn w:val="DefaultParagraphFont"/>
    <w:rsid w:val="005A7BB3"/>
  </w:style>
  <w:style w:type="character" w:customStyle="1" w:styleId="stbubblehcount">
    <w:name w:val="stbubble_hcount"/>
    <w:basedOn w:val="DefaultParagraphFont"/>
    <w:rsid w:val="005A7BB3"/>
  </w:style>
  <w:style w:type="paragraph" w:customStyle="1" w:styleId="Document">
    <w:name w:val="_Document"/>
    <w:basedOn w:val="Default"/>
    <w:next w:val="Default"/>
    <w:uiPriority w:val="99"/>
    <w:qFormat/>
    <w:rsid w:val="005A7BB3"/>
    <w:pPr>
      <w:widowControl w:val="0"/>
    </w:pPr>
    <w:rPr>
      <w:rFonts w:ascii="New Baskerville" w:eastAsiaTheme="minorEastAsia" w:hAnsi="New Baskerville"/>
      <w:color w:val="auto"/>
    </w:rPr>
  </w:style>
  <w:style w:type="paragraph" w:customStyle="1" w:styleId="SubHead1">
    <w:name w:val="_SubHead1"/>
    <w:basedOn w:val="Default"/>
    <w:next w:val="Default"/>
    <w:uiPriority w:val="99"/>
    <w:qFormat/>
    <w:rsid w:val="005A7BB3"/>
    <w:pPr>
      <w:widowControl w:val="0"/>
    </w:pPr>
    <w:rPr>
      <w:rFonts w:ascii="New Baskerville" w:eastAsiaTheme="minorEastAsia" w:hAnsi="New Baskerville"/>
      <w:color w:val="auto"/>
    </w:rPr>
  </w:style>
  <w:style w:type="paragraph" w:customStyle="1" w:styleId="SubHead2">
    <w:name w:val="_SubHead2"/>
    <w:basedOn w:val="Default"/>
    <w:next w:val="Default"/>
    <w:uiPriority w:val="99"/>
    <w:qFormat/>
    <w:rsid w:val="005A7BB3"/>
    <w:pPr>
      <w:widowControl w:val="0"/>
    </w:pPr>
    <w:rPr>
      <w:rFonts w:ascii="New Baskerville" w:eastAsiaTheme="minorEastAsia" w:hAnsi="New Baskerville"/>
      <w:color w:val="auto"/>
    </w:rPr>
  </w:style>
  <w:style w:type="paragraph" w:customStyle="1" w:styleId="collapsed-hide">
    <w:name w:val="collapsed-hide"/>
    <w:basedOn w:val="Normal"/>
    <w:uiPriority w:val="99"/>
    <w:qFormat/>
    <w:rsid w:val="005A7BB3"/>
    <w:pPr>
      <w:spacing w:before="100" w:beforeAutospacing="1" w:after="100" w:afterAutospacing="1" w:line="240" w:lineRule="auto"/>
    </w:pPr>
    <w:rPr>
      <w:rFonts w:ascii="Times" w:hAnsi="Times"/>
      <w:szCs w:val="20"/>
    </w:rPr>
  </w:style>
  <w:style w:type="paragraph" w:customStyle="1" w:styleId="Pa7">
    <w:name w:val="Pa7"/>
    <w:basedOn w:val="Default"/>
    <w:next w:val="Default"/>
    <w:uiPriority w:val="99"/>
    <w:qFormat/>
    <w:rsid w:val="005A7BB3"/>
    <w:pPr>
      <w:widowControl w:val="0"/>
      <w:spacing w:line="211" w:lineRule="atLeast"/>
    </w:pPr>
    <w:rPr>
      <w:rFonts w:ascii="Mokka" w:eastAsiaTheme="minorEastAsia" w:hAnsi="Mokka"/>
      <w:color w:val="auto"/>
    </w:rPr>
  </w:style>
  <w:style w:type="paragraph" w:customStyle="1" w:styleId="odd">
    <w:name w:val="odd"/>
    <w:basedOn w:val="Normal"/>
    <w:uiPriority w:val="99"/>
    <w:qFormat/>
    <w:rsid w:val="005A7BB3"/>
    <w:pPr>
      <w:spacing w:before="100" w:beforeAutospacing="1" w:after="100" w:afterAutospacing="1" w:line="240" w:lineRule="auto"/>
    </w:pPr>
    <w:rPr>
      <w:rFonts w:ascii="Times" w:hAnsi="Times"/>
      <w:szCs w:val="20"/>
    </w:rPr>
  </w:style>
  <w:style w:type="character" w:customStyle="1" w:styleId="article-date">
    <w:name w:val="article-date"/>
    <w:basedOn w:val="DefaultParagraphFont"/>
    <w:rsid w:val="005A7BB3"/>
  </w:style>
  <w:style w:type="character" w:customStyle="1" w:styleId="article-author">
    <w:name w:val="article-author"/>
    <w:basedOn w:val="DefaultParagraphFont"/>
    <w:rsid w:val="005A7BB3"/>
  </w:style>
  <w:style w:type="character" w:customStyle="1" w:styleId="tolocaltime">
    <w:name w:val="tolocaltime"/>
    <w:basedOn w:val="DefaultParagraphFont"/>
    <w:rsid w:val="005A7BB3"/>
  </w:style>
  <w:style w:type="character" w:customStyle="1" w:styleId="pb-byline">
    <w:name w:val="pb-byline"/>
    <w:basedOn w:val="DefaultParagraphFont"/>
    <w:rsid w:val="005A7BB3"/>
  </w:style>
  <w:style w:type="character" w:customStyle="1" w:styleId="pb-timestamp">
    <w:name w:val="pb-timestamp"/>
    <w:basedOn w:val="DefaultParagraphFont"/>
    <w:rsid w:val="005A7BB3"/>
  </w:style>
  <w:style w:type="paragraph" w:customStyle="1" w:styleId="Pa8">
    <w:name w:val="Pa8"/>
    <w:basedOn w:val="Default"/>
    <w:next w:val="Default"/>
    <w:uiPriority w:val="99"/>
    <w:qFormat/>
    <w:rsid w:val="005A7BB3"/>
    <w:pPr>
      <w:widowControl w:val="0"/>
      <w:spacing w:line="241" w:lineRule="atLeast"/>
    </w:pPr>
    <w:rPr>
      <w:rFonts w:ascii="Avenir Book" w:eastAsiaTheme="minorEastAsia" w:hAnsi="Avenir Book"/>
      <w:color w:val="auto"/>
    </w:rPr>
  </w:style>
  <w:style w:type="paragraph" w:customStyle="1" w:styleId="Pa15">
    <w:name w:val="Pa15"/>
    <w:basedOn w:val="Default"/>
    <w:next w:val="Default"/>
    <w:uiPriority w:val="99"/>
    <w:qFormat/>
    <w:rsid w:val="005A7BB3"/>
    <w:pPr>
      <w:widowControl w:val="0"/>
      <w:spacing w:line="201" w:lineRule="atLeast"/>
    </w:pPr>
    <w:rPr>
      <w:rFonts w:ascii="Avenir Book" w:eastAsiaTheme="minorEastAsia" w:hAnsi="Avenir Book"/>
      <w:color w:val="auto"/>
    </w:rPr>
  </w:style>
  <w:style w:type="character" w:customStyle="1" w:styleId="posted-on">
    <w:name w:val="posted-on"/>
    <w:basedOn w:val="DefaultParagraphFont"/>
    <w:rsid w:val="005A7BB3"/>
  </w:style>
  <w:style w:type="character" w:customStyle="1" w:styleId="even">
    <w:name w:val="even"/>
    <w:basedOn w:val="DefaultParagraphFont"/>
    <w:rsid w:val="005A7BB3"/>
  </w:style>
  <w:style w:type="character" w:customStyle="1" w:styleId="foreground">
    <w:name w:val="foreground"/>
    <w:basedOn w:val="DefaultParagraphFont"/>
    <w:rsid w:val="005A7BB3"/>
  </w:style>
  <w:style w:type="paragraph" w:customStyle="1" w:styleId="volissue">
    <w:name w:val="volissue"/>
    <w:basedOn w:val="Normal"/>
    <w:uiPriority w:val="99"/>
    <w:qFormat/>
    <w:rsid w:val="005A7BB3"/>
    <w:pPr>
      <w:spacing w:before="100" w:beforeAutospacing="1" w:after="100" w:afterAutospacing="1" w:line="240" w:lineRule="auto"/>
    </w:pPr>
    <w:rPr>
      <w:rFonts w:ascii="Times" w:hAnsi="Times"/>
      <w:szCs w:val="20"/>
    </w:rPr>
  </w:style>
  <w:style w:type="paragraph" w:customStyle="1" w:styleId="tags0">
    <w:name w:val="tags"/>
    <w:autoRedefine/>
    <w:qFormat/>
    <w:rsid w:val="005A7BB3"/>
    <w:pPr>
      <w:spacing w:after="0" w:line="240" w:lineRule="auto"/>
      <w:contextualSpacing/>
    </w:pPr>
    <w:rPr>
      <w:rFonts w:ascii="Times New Roman" w:eastAsia="Malgun Gothic" w:hAnsi="Times New Roman" w:cs="Times New Roman"/>
      <w:b/>
      <w:sz w:val="20"/>
      <w:szCs w:val="20"/>
    </w:rPr>
  </w:style>
  <w:style w:type="character" w:customStyle="1" w:styleId="view-count">
    <w:name w:val="view-count"/>
    <w:basedOn w:val="DefaultParagraphFont"/>
    <w:rsid w:val="005A7BB3"/>
  </w:style>
  <w:style w:type="character" w:customStyle="1" w:styleId="dropcap1">
    <w:name w:val="dropcap1"/>
    <w:rsid w:val="005A7BB3"/>
  </w:style>
  <w:style w:type="character" w:customStyle="1" w:styleId="tagChar4">
    <w:name w:val="tag Char"/>
    <w:aliases w:val="TAG Char Char,TAG Char1,Heading 2 Char Char Char Char Char,Heading 2 Char Char Char Char1,Tag Cha,Heading 2 Char1 Char Char Char1,Heading 2 Char Char Char Char Char1,Heading 2 Char1 Char Char11"/>
    <w:basedOn w:val="DefaultParagraphFont"/>
    <w:qFormat/>
    <w:rsid w:val="005A7BB3"/>
    <w:rPr>
      <w:rFonts w:ascii="Georgia" w:eastAsia="Times New Roman" w:hAnsi="Georgia"/>
      <w:b/>
      <w:sz w:val="20"/>
      <w:szCs w:val="20"/>
    </w:rPr>
  </w:style>
  <w:style w:type="paragraph" w:customStyle="1" w:styleId="Style31">
    <w:name w:val="Style31"/>
    <w:basedOn w:val="Normal"/>
    <w:uiPriority w:val="99"/>
    <w:qFormat/>
    <w:rsid w:val="005A7BB3"/>
    <w:pPr>
      <w:spacing w:after="0" w:line="197" w:lineRule="exact"/>
      <w:jc w:val="both"/>
    </w:pPr>
    <w:rPr>
      <w:rFonts w:ascii="Arial" w:hAnsi="Arial" w:cs="Arial"/>
    </w:rPr>
  </w:style>
  <w:style w:type="paragraph" w:customStyle="1" w:styleId="Style42">
    <w:name w:val="Style42"/>
    <w:basedOn w:val="Normal"/>
    <w:uiPriority w:val="99"/>
    <w:qFormat/>
    <w:rsid w:val="005A7BB3"/>
    <w:pPr>
      <w:spacing w:after="0" w:line="202" w:lineRule="exact"/>
      <w:jc w:val="both"/>
    </w:pPr>
    <w:rPr>
      <w:rFonts w:ascii="Arial" w:hAnsi="Arial" w:cs="Arial"/>
    </w:rPr>
  </w:style>
  <w:style w:type="paragraph" w:customStyle="1" w:styleId="Style51">
    <w:name w:val="Style51"/>
    <w:basedOn w:val="Normal"/>
    <w:uiPriority w:val="99"/>
    <w:qFormat/>
    <w:rsid w:val="005A7BB3"/>
    <w:pPr>
      <w:spacing w:after="0" w:line="200" w:lineRule="exact"/>
      <w:jc w:val="both"/>
    </w:pPr>
    <w:rPr>
      <w:rFonts w:ascii="Arial" w:hAnsi="Arial" w:cs="Arial"/>
    </w:rPr>
  </w:style>
  <w:style w:type="character" w:customStyle="1" w:styleId="FontStyle72">
    <w:name w:val="Font Style72"/>
    <w:rsid w:val="005A7BB3"/>
    <w:rPr>
      <w:rFonts w:ascii="Times New Roman" w:hAnsi="Times New Roman" w:cs="Times New Roman" w:hint="default"/>
      <w:sz w:val="16"/>
      <w:szCs w:val="16"/>
    </w:rPr>
  </w:style>
  <w:style w:type="character" w:customStyle="1" w:styleId="FontStyle73">
    <w:name w:val="Font Style73"/>
    <w:uiPriority w:val="99"/>
    <w:rsid w:val="005A7BB3"/>
    <w:rPr>
      <w:rFonts w:ascii="Times New Roman" w:hAnsi="Times New Roman" w:cs="Times New Roman" w:hint="default"/>
      <w:i/>
      <w:iCs/>
      <w:sz w:val="16"/>
      <w:szCs w:val="16"/>
    </w:rPr>
  </w:style>
  <w:style w:type="character" w:customStyle="1" w:styleId="UnderlinestyleChar2">
    <w:name w:val="Underline style Char2"/>
    <w:rsid w:val="005A7BB3"/>
    <w:rPr>
      <w:sz w:val="22"/>
      <w:szCs w:val="24"/>
      <w:u w:val="single"/>
      <w:lang w:val="en-US" w:eastAsia="en-US" w:bidi="ar-SA"/>
    </w:rPr>
  </w:style>
  <w:style w:type="character" w:customStyle="1" w:styleId="UnderlineCard">
    <w:name w:val="Underline Card"/>
    <w:uiPriority w:val="6"/>
    <w:qFormat/>
    <w:rsid w:val="005A7BB3"/>
    <w:rPr>
      <w:rFonts w:ascii="Arial" w:hAnsi="Arial" w:cs="Arial" w:hint="default"/>
      <w:b w:val="0"/>
      <w:bCs/>
      <w:sz w:val="20"/>
      <w:u w:val="single"/>
    </w:rPr>
  </w:style>
  <w:style w:type="paragraph" w:customStyle="1" w:styleId="Card2">
    <w:name w:val="Card"/>
    <w:aliases w:val="No Spacing111112,Note Level 2,No Spacing11211,Tag and Ci,No Spacing23,Dont use"/>
    <w:basedOn w:val="Normal"/>
    <w:link w:val="CardChar2"/>
    <w:qFormat/>
    <w:rsid w:val="005A7BB3"/>
    <w:pPr>
      <w:spacing w:after="0" w:line="240" w:lineRule="auto"/>
      <w:ind w:left="288" w:right="288"/>
    </w:pPr>
    <w:rPr>
      <w:rFonts w:eastAsia="Times New Roman" w:cs="Times New Roman"/>
      <w:sz w:val="20"/>
      <w:szCs w:val="20"/>
    </w:rPr>
  </w:style>
  <w:style w:type="character" w:customStyle="1" w:styleId="FontStyle49">
    <w:name w:val="Font Style49"/>
    <w:uiPriority w:val="99"/>
    <w:rsid w:val="005A7BB3"/>
    <w:rPr>
      <w:rFonts w:ascii="Times New Roman" w:hAnsi="Times New Roman" w:cs="Times New Roman"/>
      <w:sz w:val="20"/>
      <w:szCs w:val="20"/>
    </w:rPr>
  </w:style>
  <w:style w:type="character" w:customStyle="1" w:styleId="FontStyle50">
    <w:name w:val="Font Style50"/>
    <w:uiPriority w:val="99"/>
    <w:rsid w:val="005A7BB3"/>
    <w:rPr>
      <w:rFonts w:ascii="Times New Roman" w:hAnsi="Times New Roman" w:cs="Times New Roman"/>
      <w:b/>
      <w:bCs/>
      <w:sz w:val="20"/>
      <w:szCs w:val="20"/>
    </w:rPr>
  </w:style>
  <w:style w:type="paragraph" w:customStyle="1" w:styleId="StyleCardworksLinespacingsingle">
    <w:name w:val="Style Card works + Line spacing:  single"/>
    <w:basedOn w:val="Normal"/>
    <w:link w:val="StyleCardworksLinespacingsingleChar"/>
    <w:qFormat/>
    <w:rsid w:val="005A7BB3"/>
    <w:pPr>
      <w:suppressAutoHyphens/>
      <w:spacing w:after="0" w:line="240" w:lineRule="auto"/>
    </w:pPr>
    <w:rPr>
      <w:rFonts w:ascii="Georgia" w:eastAsia="Times New Roman" w:hAnsi="Georgia"/>
      <w:spacing w:val="-3"/>
      <w:szCs w:val="20"/>
    </w:rPr>
  </w:style>
  <w:style w:type="character" w:customStyle="1" w:styleId="StyleCardworksLinespacingsingleChar">
    <w:name w:val="Style Card works + Line spacing:  single Char"/>
    <w:basedOn w:val="DefaultParagraphFont"/>
    <w:link w:val="StyleCardworksLinespacingsingle"/>
    <w:rsid w:val="005A7BB3"/>
    <w:rPr>
      <w:rFonts w:ascii="Georgia" w:eastAsia="Times New Roman" w:hAnsi="Georgia" w:cs="Calibri"/>
      <w:spacing w:val="-3"/>
      <w:szCs w:val="20"/>
    </w:rPr>
  </w:style>
  <w:style w:type="character" w:customStyle="1" w:styleId="kn">
    <w:name w:val="kn"/>
    <w:basedOn w:val="DefaultParagraphFont"/>
    <w:rsid w:val="005A7BB3"/>
  </w:style>
  <w:style w:type="character" w:customStyle="1" w:styleId="StyleStyleUnderlineUnderlineStyleBoldUnderlineIntenseEmphas">
    <w:name w:val="Style Style UnderlineUnderlineStyle Bold UnderlineIntense Emphas..."/>
    <w:basedOn w:val="DefaultParagraphFont"/>
    <w:rsid w:val="005A7BB3"/>
    <w:rPr>
      <w:b/>
      <w:bCs/>
      <w:sz w:val="26"/>
      <w:u w:val="single"/>
    </w:rPr>
  </w:style>
  <w:style w:type="paragraph" w:customStyle="1" w:styleId="msonormal0">
    <w:name w:val="msonormal"/>
    <w:basedOn w:val="Normal"/>
    <w:uiPriority w:val="99"/>
    <w:qFormat/>
    <w:rsid w:val="005A7BB3"/>
    <w:pPr>
      <w:spacing w:before="100" w:beforeAutospacing="1" w:after="100" w:afterAutospacing="1" w:line="240" w:lineRule="auto"/>
    </w:pPr>
    <w:rPr>
      <w:rFonts w:ascii="Georgia" w:eastAsia="Times New Roman" w:hAnsi="Georgia"/>
      <w:szCs w:val="24"/>
    </w:rPr>
  </w:style>
  <w:style w:type="character" w:customStyle="1" w:styleId="swauthor">
    <w:name w:val="sw_author"/>
    <w:rsid w:val="005A7BB3"/>
  </w:style>
  <w:style w:type="paragraph" w:customStyle="1" w:styleId="p">
    <w:name w:val="p"/>
    <w:basedOn w:val="Normal"/>
    <w:uiPriority w:val="99"/>
    <w:qFormat/>
    <w:rsid w:val="005A7BB3"/>
    <w:pPr>
      <w:spacing w:before="100" w:beforeAutospacing="1" w:after="100" w:afterAutospacing="1" w:line="240" w:lineRule="auto"/>
    </w:pPr>
    <w:rPr>
      <w:rFonts w:ascii="Georgia" w:hAnsi="Georgia"/>
      <w:szCs w:val="24"/>
    </w:rPr>
  </w:style>
  <w:style w:type="character" w:customStyle="1" w:styleId="ListBulletChar">
    <w:name w:val="List Bullet Char"/>
    <w:link w:val="ListBullet"/>
    <w:uiPriority w:val="99"/>
    <w:locked/>
    <w:rsid w:val="005A7BB3"/>
    <w:rPr>
      <w:rFonts w:ascii="Arial" w:eastAsia="Calibri" w:hAnsi="Arial" w:cs="Arial"/>
    </w:rPr>
  </w:style>
  <w:style w:type="character" w:customStyle="1" w:styleId="BoldUnderlineChar2Char">
    <w:name w:val="BoldUnderline Char2 Char"/>
    <w:link w:val="BoldUnderlineChar20"/>
    <w:locked/>
    <w:rsid w:val="005A7BB3"/>
    <w:rPr>
      <w:rFonts w:ascii="Times New Roman" w:eastAsia="Times New Roman" w:hAnsi="Times New Roman" w:cs="Times New Roman"/>
      <w:b/>
      <w:sz w:val="20"/>
      <w:szCs w:val="24"/>
      <w:u w:val="single"/>
    </w:rPr>
  </w:style>
  <w:style w:type="paragraph" w:customStyle="1" w:styleId="BoldUnderlineChar20">
    <w:name w:val="BoldUnderline Char2"/>
    <w:link w:val="BoldUnderlineChar2Char"/>
    <w:qFormat/>
    <w:rsid w:val="005A7BB3"/>
    <w:pPr>
      <w:spacing w:after="0" w:line="240" w:lineRule="auto"/>
    </w:pPr>
    <w:rPr>
      <w:rFonts w:ascii="Times New Roman" w:eastAsia="Times New Roman" w:hAnsi="Times New Roman" w:cs="Times New Roman"/>
      <w:b/>
      <w:sz w:val="20"/>
      <w:szCs w:val="24"/>
      <w:u w:val="single"/>
    </w:rPr>
  </w:style>
  <w:style w:type="character" w:customStyle="1" w:styleId="HotRouteChar">
    <w:name w:val="Hot Route! Char"/>
    <w:link w:val="HotRoute"/>
    <w:uiPriority w:val="99"/>
    <w:locked/>
    <w:rsid w:val="005A7BB3"/>
    <w:rPr>
      <w:rFonts w:ascii="Arial" w:eastAsia="Times New Roman" w:hAnsi="Arial" w:cs="Arial"/>
      <w:szCs w:val="24"/>
    </w:rPr>
  </w:style>
  <w:style w:type="character" w:customStyle="1" w:styleId="CardsFont6ptChar1">
    <w:name w:val="Cards + Font: 6 pt Char1"/>
    <w:link w:val="CardsFont6pt"/>
    <w:uiPriority w:val="99"/>
    <w:locked/>
    <w:rsid w:val="005A7BB3"/>
    <w:rPr>
      <w:rFonts w:ascii="Times New Roman" w:eastAsia="Times New Roman" w:hAnsi="Times New Roman" w:cs="Times New Roman"/>
      <w:sz w:val="12"/>
      <w:szCs w:val="24"/>
    </w:rPr>
  </w:style>
  <w:style w:type="character" w:customStyle="1" w:styleId="Style6Char">
    <w:name w:val="Style6 Char"/>
    <w:basedOn w:val="DefaultParagraphFont"/>
    <w:link w:val="Style6"/>
    <w:locked/>
    <w:rsid w:val="005A7BB3"/>
    <w:rPr>
      <w:rFonts w:ascii="Georgia" w:hAnsi="Georgia" w:cs="Calibri"/>
      <w:color w:val="000000"/>
    </w:rPr>
  </w:style>
  <w:style w:type="paragraph" w:customStyle="1" w:styleId="indent">
    <w:name w:val="indent"/>
    <w:basedOn w:val="Normal"/>
    <w:uiPriority w:val="99"/>
    <w:qFormat/>
    <w:rsid w:val="005A7BB3"/>
    <w:pPr>
      <w:spacing w:before="100" w:beforeAutospacing="1" w:after="100" w:afterAutospacing="1" w:line="256" w:lineRule="auto"/>
    </w:pPr>
    <w:rPr>
      <w:rFonts w:ascii="Georgia" w:eastAsia="Times New Roman" w:hAnsi="Georgia"/>
      <w:szCs w:val="24"/>
    </w:rPr>
  </w:style>
  <w:style w:type="paragraph" w:customStyle="1" w:styleId="boldcite">
    <w:name w:val="bold cite"/>
    <w:basedOn w:val="Normal"/>
    <w:link w:val="boldciteChar4"/>
    <w:qFormat/>
    <w:rsid w:val="005A7BB3"/>
    <w:pPr>
      <w:spacing w:after="0" w:line="256" w:lineRule="auto"/>
    </w:pPr>
    <w:rPr>
      <w:rFonts w:ascii="Georgia" w:eastAsia="Times New Roman" w:hAnsi="Georgia"/>
      <w:b/>
      <w:color w:val="000000"/>
      <w:szCs w:val="24"/>
      <w:u w:val="thick" w:color="000000"/>
    </w:rPr>
  </w:style>
  <w:style w:type="paragraph" w:customStyle="1" w:styleId="Cardd">
    <w:name w:val="Cardd"/>
    <w:basedOn w:val="Normal"/>
    <w:uiPriority w:val="4"/>
    <w:qFormat/>
    <w:rsid w:val="005A7BB3"/>
    <w:pPr>
      <w:spacing w:after="0" w:line="256" w:lineRule="auto"/>
      <w:ind w:left="288" w:right="288"/>
    </w:pPr>
    <w:rPr>
      <w:rFonts w:ascii="Georgia" w:hAnsi="Georgia"/>
    </w:rPr>
  </w:style>
  <w:style w:type="paragraph" w:customStyle="1" w:styleId="document0">
    <w:name w:val="document"/>
    <w:basedOn w:val="Normal"/>
    <w:uiPriority w:val="99"/>
    <w:qFormat/>
    <w:rsid w:val="005A7BB3"/>
    <w:pPr>
      <w:spacing w:before="100" w:beforeAutospacing="1" w:after="100" w:afterAutospacing="1" w:line="256" w:lineRule="auto"/>
    </w:pPr>
    <w:rPr>
      <w:rFonts w:ascii="Georgia" w:eastAsia="Times New Roman" w:hAnsi="Georgia"/>
      <w:szCs w:val="24"/>
    </w:rPr>
  </w:style>
  <w:style w:type="character" w:customStyle="1" w:styleId="UnderlineBoldIndentCharChar">
    <w:name w:val="Underline + Bold Indent Char Char"/>
    <w:link w:val="UnderlineBoldIndent"/>
    <w:locked/>
    <w:rsid w:val="005A7BB3"/>
    <w:rPr>
      <w:rFonts w:eastAsia="Times New Roman"/>
      <w:szCs w:val="20"/>
      <w:u w:val="thick"/>
    </w:rPr>
  </w:style>
  <w:style w:type="paragraph" w:customStyle="1" w:styleId="UnderlineBoldIndent">
    <w:name w:val="Underline + Bold Indent"/>
    <w:basedOn w:val="Normal"/>
    <w:link w:val="UnderlineBoldIndentCharChar"/>
    <w:qFormat/>
    <w:rsid w:val="005A7BB3"/>
    <w:pPr>
      <w:autoSpaceDE w:val="0"/>
      <w:autoSpaceDN w:val="0"/>
      <w:adjustRightInd w:val="0"/>
      <w:spacing w:after="200" w:line="276" w:lineRule="auto"/>
      <w:ind w:left="288" w:right="288"/>
      <w:jc w:val="both"/>
    </w:pPr>
    <w:rPr>
      <w:rFonts w:asciiTheme="minorHAnsi" w:eastAsia="Times New Roman" w:hAnsiTheme="minorHAnsi" w:cstheme="minorBidi"/>
      <w:szCs w:val="20"/>
      <w:u w:val="thick"/>
    </w:rPr>
  </w:style>
  <w:style w:type="character" w:customStyle="1" w:styleId="StyleUnderlineBoldIndent11ptChar">
    <w:name w:val="Style Underline + Bold Indent + 11 pt Char"/>
    <w:link w:val="StyleUnderlineBoldIndent11pt"/>
    <w:locked/>
    <w:rsid w:val="005A7BB3"/>
    <w:rPr>
      <w:rFonts w:eastAsia="Times New Roman"/>
      <w:szCs w:val="20"/>
      <w:u w:val="single"/>
    </w:rPr>
  </w:style>
  <w:style w:type="paragraph" w:customStyle="1" w:styleId="StyleUnderlineBoldIndent11pt">
    <w:name w:val="Style Underline + Bold Indent + 11 pt"/>
    <w:basedOn w:val="UnderlineBoldIndent"/>
    <w:link w:val="StyleUnderlineBoldIndent11ptChar"/>
    <w:qFormat/>
    <w:rsid w:val="005A7BB3"/>
    <w:rPr>
      <w:u w:val="single"/>
    </w:rPr>
  </w:style>
  <w:style w:type="character" w:customStyle="1" w:styleId="StyleUnderlineBoldIndent11ptBoldChar">
    <w:name w:val="Style Underline + Bold Indent + 11 pt Bold Char"/>
    <w:link w:val="StyleUnderlineBoldIndent11ptBold"/>
    <w:locked/>
    <w:rsid w:val="005A7BB3"/>
    <w:rPr>
      <w:rFonts w:eastAsia="Times New Roman"/>
      <w:b/>
      <w:bCs/>
      <w:szCs w:val="20"/>
      <w:u w:val="single"/>
    </w:rPr>
  </w:style>
  <w:style w:type="paragraph" w:customStyle="1" w:styleId="StyleUnderlineBoldIndent11ptBold">
    <w:name w:val="Style Underline + Bold Indent + 11 pt Bold"/>
    <w:basedOn w:val="UnderlineBoldIndent"/>
    <w:link w:val="StyleUnderlineBoldIndent11ptBoldChar"/>
    <w:qFormat/>
    <w:rsid w:val="005A7BB3"/>
    <w:rPr>
      <w:b/>
      <w:bCs/>
      <w:u w:val="single"/>
    </w:rPr>
  </w:style>
  <w:style w:type="paragraph" w:customStyle="1" w:styleId="Cardstyle0">
    <w:name w:val="Cardstyle"/>
    <w:basedOn w:val="Normal"/>
    <w:next w:val="Normal"/>
    <w:uiPriority w:val="99"/>
    <w:qFormat/>
    <w:rsid w:val="005A7BB3"/>
    <w:pPr>
      <w:spacing w:after="0" w:line="256" w:lineRule="auto"/>
    </w:pPr>
    <w:rPr>
      <w:rFonts w:ascii="Georgia" w:eastAsia="Times New Roman" w:hAnsi="Georgia"/>
      <w:szCs w:val="24"/>
    </w:rPr>
  </w:style>
  <w:style w:type="character" w:customStyle="1" w:styleId="UnreadTextChar">
    <w:name w:val="Unread Text Char"/>
    <w:link w:val="UnreadText"/>
    <w:locked/>
    <w:rsid w:val="005A7BB3"/>
    <w:rPr>
      <w:rFonts w:ascii="SimSun" w:eastAsia="SimSun" w:hAnsi="SimSun"/>
      <w:sz w:val="15"/>
      <w:szCs w:val="24"/>
      <w:lang w:eastAsia="zh-CN"/>
    </w:rPr>
  </w:style>
  <w:style w:type="paragraph" w:customStyle="1" w:styleId="UnreadText">
    <w:name w:val="Unread Text"/>
    <w:basedOn w:val="Normal"/>
    <w:next w:val="Normal"/>
    <w:link w:val="UnreadTextChar"/>
    <w:autoRedefine/>
    <w:qFormat/>
    <w:rsid w:val="005A7BB3"/>
    <w:pPr>
      <w:spacing w:after="0" w:line="256" w:lineRule="auto"/>
      <w:ind w:left="360"/>
    </w:pPr>
    <w:rPr>
      <w:rFonts w:ascii="SimSun" w:eastAsia="SimSun" w:hAnsi="SimSun" w:cstheme="minorBidi"/>
      <w:sz w:val="15"/>
      <w:szCs w:val="24"/>
      <w:lang w:eastAsia="zh-CN"/>
    </w:rPr>
  </w:style>
  <w:style w:type="paragraph" w:customStyle="1" w:styleId="Normal20pt">
    <w:name w:val="Normal  + 20 pt"/>
    <w:basedOn w:val="Normal"/>
    <w:uiPriority w:val="6"/>
    <w:qFormat/>
    <w:rsid w:val="005A7BB3"/>
    <w:pPr>
      <w:spacing w:after="0" w:line="256" w:lineRule="auto"/>
    </w:pPr>
    <w:rPr>
      <w:rFonts w:asciiTheme="minorHAnsi" w:hAnsiTheme="minorHAnsi"/>
      <w:bCs/>
      <w:u w:val="single"/>
    </w:rPr>
  </w:style>
  <w:style w:type="paragraph" w:customStyle="1" w:styleId="Style11">
    <w:name w:val="Style11"/>
    <w:basedOn w:val="Normal"/>
    <w:link w:val="Style11Char"/>
    <w:qFormat/>
    <w:rsid w:val="005A7BB3"/>
    <w:pPr>
      <w:spacing w:after="0" w:line="256" w:lineRule="auto"/>
    </w:pPr>
    <w:rPr>
      <w:rFonts w:asciiTheme="minorHAnsi" w:hAnsiTheme="minorHAnsi" w:cstheme="minorBidi"/>
      <w:b/>
      <w:u w:val="thick"/>
    </w:rPr>
  </w:style>
  <w:style w:type="paragraph" w:customStyle="1" w:styleId="Style12">
    <w:name w:val="Style12"/>
    <w:basedOn w:val="Normal"/>
    <w:link w:val="Style12Char"/>
    <w:qFormat/>
    <w:rsid w:val="005A7BB3"/>
    <w:pPr>
      <w:spacing w:after="0" w:line="256" w:lineRule="auto"/>
    </w:pPr>
    <w:rPr>
      <w:rFonts w:asciiTheme="minorHAnsi" w:hAnsiTheme="minorHAnsi" w:cstheme="minorBidi"/>
      <w:b/>
      <w:sz w:val="24"/>
      <w:szCs w:val="24"/>
      <w:u w:val="thick"/>
    </w:rPr>
  </w:style>
  <w:style w:type="character" w:customStyle="1" w:styleId="BriefTitleWorksChar">
    <w:name w:val="Brief Title Works Char"/>
    <w:basedOn w:val="DefaultParagraphFont"/>
    <w:link w:val="BriefTitleWorks"/>
    <w:locked/>
    <w:rsid w:val="005A7BB3"/>
    <w:rPr>
      <w:rFonts w:eastAsia="Times New Roman" w:cs="Arial"/>
      <w:b/>
      <w:kern w:val="32"/>
      <w:sz w:val="24"/>
      <w:szCs w:val="32"/>
      <w:u w:val="single"/>
    </w:rPr>
  </w:style>
  <w:style w:type="paragraph" w:customStyle="1" w:styleId="BriefTitleWorks">
    <w:name w:val="Brief Title Works"/>
    <w:basedOn w:val="Heading1"/>
    <w:link w:val="BriefTitleWorksChar"/>
    <w:qFormat/>
    <w:rsid w:val="005A7BB3"/>
    <w:pPr>
      <w:keepLines w:val="0"/>
      <w:pageBreakBefore w:val="0"/>
      <w:pBdr>
        <w:top w:val="none" w:sz="0" w:space="0" w:color="auto"/>
        <w:left w:val="none" w:sz="0" w:space="0" w:color="auto"/>
        <w:bottom w:val="none" w:sz="0" w:space="0" w:color="auto"/>
        <w:right w:val="none" w:sz="0" w:space="0" w:color="auto"/>
      </w:pBdr>
      <w:spacing w:after="60" w:line="256" w:lineRule="auto"/>
    </w:pPr>
    <w:rPr>
      <w:rFonts w:asciiTheme="minorHAnsi" w:eastAsia="Times New Roman" w:hAnsiTheme="minorHAnsi" w:cs="Arial"/>
      <w:kern w:val="32"/>
      <w:sz w:val="24"/>
      <w:u w:val="single"/>
    </w:rPr>
  </w:style>
  <w:style w:type="paragraph" w:customStyle="1" w:styleId="conintrotext">
    <w:name w:val="conintrotext"/>
    <w:basedOn w:val="Normal"/>
    <w:uiPriority w:val="99"/>
    <w:qFormat/>
    <w:rsid w:val="005A7BB3"/>
    <w:pPr>
      <w:spacing w:before="100" w:beforeAutospacing="1" w:after="100" w:afterAutospacing="1" w:line="256" w:lineRule="auto"/>
    </w:pPr>
    <w:rPr>
      <w:rFonts w:ascii="Georgia" w:eastAsia="Times New Roman" w:hAnsi="Georgia"/>
      <w:szCs w:val="24"/>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5A7BB3"/>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5A7BB3"/>
    <w:pPr>
      <w:spacing w:after="0" w:line="256" w:lineRule="auto"/>
    </w:pPr>
    <w:rPr>
      <w:rFonts w:ascii="MS Mincho" w:eastAsia="MS Mincho" w:hAnsiTheme="minorHAnsi" w:cstheme="minorBidi"/>
      <w:b/>
      <w:u w:val="single"/>
    </w:rPr>
  </w:style>
  <w:style w:type="paragraph" w:customStyle="1" w:styleId="assert">
    <w:name w:val="assert"/>
    <w:basedOn w:val="Normal"/>
    <w:uiPriority w:val="99"/>
    <w:qFormat/>
    <w:rsid w:val="005A7BB3"/>
    <w:pPr>
      <w:spacing w:before="100" w:beforeAutospacing="1" w:after="100" w:afterAutospacing="1" w:line="256" w:lineRule="auto"/>
    </w:pPr>
    <w:rPr>
      <w:rFonts w:ascii="Georgia" w:eastAsia="Times New Roman" w:hAnsi="Georgia"/>
      <w:szCs w:val="24"/>
    </w:rPr>
  </w:style>
  <w:style w:type="paragraph" w:customStyle="1" w:styleId="Default1">
    <w:name w:val="Default1"/>
    <w:basedOn w:val="Default"/>
    <w:next w:val="Default"/>
    <w:uiPriority w:val="99"/>
    <w:qFormat/>
    <w:rsid w:val="005A7BB3"/>
    <w:rPr>
      <w:rFonts w:ascii="Georgia" w:hAnsi="Georgia"/>
      <w:color w:val="auto"/>
      <w:sz w:val="22"/>
    </w:rPr>
  </w:style>
  <w:style w:type="paragraph" w:customStyle="1" w:styleId="center">
    <w:name w:val="center"/>
    <w:basedOn w:val="Normal"/>
    <w:uiPriority w:val="99"/>
    <w:qFormat/>
    <w:rsid w:val="005A7BB3"/>
    <w:pPr>
      <w:spacing w:before="100" w:beforeAutospacing="1" w:after="100" w:afterAutospacing="1" w:line="256" w:lineRule="auto"/>
    </w:pPr>
    <w:rPr>
      <w:rFonts w:ascii="Georgia" w:eastAsia="Times New Roman" w:hAnsi="Georgia"/>
      <w:szCs w:val="24"/>
    </w:rPr>
  </w:style>
  <w:style w:type="character" w:customStyle="1" w:styleId="LittleChar">
    <w:name w:val="Little Char"/>
    <w:link w:val="Little"/>
    <w:uiPriority w:val="99"/>
    <w:locked/>
    <w:rsid w:val="005A7BB3"/>
    <w:rPr>
      <w:rFonts w:ascii="Garamond" w:eastAsia="Times New Roman" w:hAnsi="Garamond" w:cs="Arial"/>
      <w:sz w:val="16"/>
      <w:szCs w:val="24"/>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5A7BB3"/>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5A7BB3"/>
    <w:pPr>
      <w:spacing w:after="0" w:line="256" w:lineRule="auto"/>
    </w:pPr>
    <w:rPr>
      <w:rFonts w:ascii="MS Mincho"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5A7BB3"/>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5A7BB3"/>
    <w:pPr>
      <w:spacing w:after="0" w:line="256" w:lineRule="auto"/>
    </w:pPr>
    <w:rPr>
      <w:rFonts w:ascii="MS Mincho"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5A7BB3"/>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5A7BB3"/>
    <w:pPr>
      <w:spacing w:after="0" w:line="256" w:lineRule="auto"/>
    </w:pPr>
    <w:rPr>
      <w:rFonts w:ascii="MS Mincho" w:eastAsia="MS Mincho" w:hAnsiTheme="minorHAnsi" w:cstheme="minorBidi"/>
      <w:b/>
      <w:u w:val="single"/>
    </w:rPr>
  </w:style>
  <w:style w:type="character" w:customStyle="1" w:styleId="CardBodyChar">
    <w:name w:val="Card Body Char"/>
    <w:link w:val="CardBody"/>
    <w:locked/>
    <w:rsid w:val="005A7BB3"/>
    <w:rPr>
      <w:rFonts w:eastAsia="Times New Roman"/>
      <w:sz w:val="16"/>
      <w:szCs w:val="24"/>
    </w:rPr>
  </w:style>
  <w:style w:type="paragraph" w:customStyle="1" w:styleId="CardBody">
    <w:name w:val="Card Body"/>
    <w:basedOn w:val="Normal"/>
    <w:link w:val="CardBodyChar"/>
    <w:qFormat/>
    <w:rsid w:val="005A7BB3"/>
    <w:pPr>
      <w:spacing w:after="0" w:line="256" w:lineRule="auto"/>
    </w:pPr>
    <w:rPr>
      <w:rFonts w:asciiTheme="minorHAnsi" w:eastAsia="Times New Roman" w:hAnsiTheme="minorHAnsi" w:cstheme="minorBidi"/>
      <w:sz w:val="16"/>
      <w:szCs w:val="24"/>
    </w:rPr>
  </w:style>
  <w:style w:type="character" w:customStyle="1" w:styleId="StyleBoldandUnderlineChar11ptBorderSinglesolidlineChar">
    <w:name w:val="Style Bold and Underline Char + 11 pt Border: : (Single solid line... Char"/>
    <w:link w:val="StyleBoldandUnderlineChar11ptBorderSinglesolidline"/>
    <w:locked/>
    <w:rsid w:val="005A7BB3"/>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5A7BB3"/>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paragraph" w:customStyle="1" w:styleId="Indentation">
    <w:name w:val="Indentation"/>
    <w:basedOn w:val="Normal"/>
    <w:uiPriority w:val="99"/>
    <w:qFormat/>
    <w:rsid w:val="005A7BB3"/>
    <w:pPr>
      <w:spacing w:after="0" w:line="256" w:lineRule="auto"/>
      <w:ind w:left="288" w:right="288"/>
    </w:pPr>
    <w:rPr>
      <w:rFonts w:ascii="Georgia" w:hAnsi="Georgia"/>
    </w:rPr>
  </w:style>
  <w:style w:type="character" w:customStyle="1" w:styleId="StyleStyle4ArialNarrow9ptChar">
    <w:name w:val="Style Style4 + Arial Narrow 9 pt Char"/>
    <w:link w:val="StyleStyle4ArialNarrow9pt"/>
    <w:locked/>
    <w:rsid w:val="005A7BB3"/>
    <w:rPr>
      <w:rFonts w:eastAsia="Times New Roman"/>
      <w:szCs w:val="24"/>
      <w:u w:val="single"/>
    </w:rPr>
  </w:style>
  <w:style w:type="paragraph" w:customStyle="1" w:styleId="StyleStyle4ArialNarrow9pt">
    <w:name w:val="Style Style4 + Arial Narrow 9 pt"/>
    <w:basedOn w:val="Normal"/>
    <w:link w:val="StyleStyle4ArialNarrow9ptChar"/>
    <w:qFormat/>
    <w:rsid w:val="005A7BB3"/>
    <w:pPr>
      <w:spacing w:after="0" w:line="256" w:lineRule="auto"/>
    </w:pPr>
    <w:rPr>
      <w:rFonts w:asciiTheme="minorHAnsi" w:eastAsia="Times New Roman" w:hAnsiTheme="minorHAnsi" w:cstheme="minorBidi"/>
      <w:szCs w:val="24"/>
      <w:u w:val="single"/>
    </w:rPr>
  </w:style>
  <w:style w:type="character" w:customStyle="1" w:styleId="StyleStyle4ArialNarrow9ptBoldChar">
    <w:name w:val="Style Style4 + Arial Narrow 9 pt Bold Char"/>
    <w:link w:val="StyleStyle4ArialNarrow9ptBold"/>
    <w:locked/>
    <w:rsid w:val="005A7BB3"/>
    <w:rPr>
      <w:rFonts w:eastAsia="Times New Roman"/>
      <w:b/>
      <w:bCs/>
      <w:szCs w:val="24"/>
      <w:u w:val="single"/>
    </w:rPr>
  </w:style>
  <w:style w:type="paragraph" w:customStyle="1" w:styleId="StyleStyle4ArialNarrow9ptBold">
    <w:name w:val="Style Style4 + Arial Narrow 9 pt Bold"/>
    <w:basedOn w:val="Normal"/>
    <w:link w:val="StyleStyle4ArialNarrow9ptBoldChar"/>
    <w:qFormat/>
    <w:rsid w:val="005A7BB3"/>
    <w:pPr>
      <w:spacing w:after="0" w:line="256" w:lineRule="auto"/>
    </w:pPr>
    <w:rPr>
      <w:rFonts w:asciiTheme="minorHAnsi" w:eastAsia="Times New Roman" w:hAnsiTheme="minorHAnsi" w:cstheme="minorBidi"/>
      <w:b/>
      <w:bCs/>
      <w:szCs w:val="24"/>
      <w:u w:val="single"/>
    </w:rPr>
  </w:style>
  <w:style w:type="character" w:customStyle="1" w:styleId="Citation-AuthorDateChar">
    <w:name w:val="Citation - Author/Date Char"/>
    <w:locked/>
    <w:rsid w:val="005A7BB3"/>
    <w:rPr>
      <w:rFonts w:eastAsia="Times New Roman"/>
      <w:b/>
      <w:smallCaps/>
      <w:sz w:val="24"/>
      <w:szCs w:val="24"/>
      <w:u w:val="single"/>
    </w:rPr>
  </w:style>
  <w:style w:type="character" w:customStyle="1" w:styleId="HiddenBlockHeaderChar">
    <w:name w:val="Hidden Block Header Char"/>
    <w:link w:val="HiddenBlockHeader"/>
    <w:locked/>
    <w:rsid w:val="005A7BB3"/>
    <w:rPr>
      <w:rFonts w:ascii="Times New Roman" w:eastAsia="Times New Roman" w:hAnsi="Times New Roman" w:cs="Times New Roman"/>
      <w:b/>
      <w:sz w:val="28"/>
      <w:szCs w:val="24"/>
    </w:rPr>
  </w:style>
  <w:style w:type="paragraph" w:customStyle="1" w:styleId="HiddenBlockHeader">
    <w:name w:val="Hidden Block Header"/>
    <w:basedOn w:val="BlockHeadings"/>
    <w:next w:val="Nothing"/>
    <w:link w:val="HiddenBlockHeaderChar"/>
    <w:qFormat/>
    <w:rsid w:val="005A7BB3"/>
    <w:pPr>
      <w:outlineLvl w:val="9"/>
    </w:pPr>
    <w:rPr>
      <w:sz w:val="28"/>
      <w:u w:val="none"/>
    </w:rPr>
  </w:style>
  <w:style w:type="character" w:customStyle="1" w:styleId="FifthChar">
    <w:name w:val="Fifth Char"/>
    <w:link w:val="Fifth"/>
    <w:uiPriority w:val="99"/>
    <w:locked/>
    <w:rsid w:val="005A7BB3"/>
    <w:rPr>
      <w:rFonts w:ascii="Arial" w:eastAsia="Calibri" w:hAnsi="Arial" w:cs="Arial"/>
    </w:rPr>
  </w:style>
  <w:style w:type="character" w:customStyle="1" w:styleId="ThirdChar">
    <w:name w:val="Third Char"/>
    <w:link w:val="Third"/>
    <w:locked/>
    <w:rsid w:val="005A7BB3"/>
    <w:rPr>
      <w:rFonts w:eastAsia="Times New Roman"/>
      <w:b/>
      <w:szCs w:val="24"/>
      <w:u w:val="single"/>
      <w:lang w:val="x-none" w:eastAsia="x-none"/>
    </w:rPr>
  </w:style>
  <w:style w:type="paragraph" w:customStyle="1" w:styleId="Third">
    <w:name w:val="Third"/>
    <w:basedOn w:val="Normal"/>
    <w:link w:val="ThirdChar"/>
    <w:qFormat/>
    <w:rsid w:val="005A7BB3"/>
    <w:pPr>
      <w:spacing w:after="0" w:line="256" w:lineRule="auto"/>
    </w:pPr>
    <w:rPr>
      <w:rFonts w:asciiTheme="minorHAnsi" w:eastAsia="Times New Roman" w:hAnsiTheme="minorHAnsi" w:cstheme="minorBidi"/>
      <w:b/>
      <w:szCs w:val="24"/>
      <w:u w:val="single"/>
      <w:lang w:val="x-none" w:eastAsia="x-none"/>
    </w:rPr>
  </w:style>
  <w:style w:type="paragraph" w:customStyle="1" w:styleId="Heading2Char2CharChar1">
    <w:name w:val="Heading 2 Char2 Char Char1"/>
    <w:aliases w:val="Char Char Char Char Char Char1 Char Char Char Char Char"/>
    <w:next w:val="Normal"/>
    <w:uiPriority w:val="99"/>
    <w:qFormat/>
    <w:rsid w:val="005A7BB3"/>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ink w:val="DebateUnderlineBoldChar"/>
    <w:locked/>
    <w:rsid w:val="005A7BB3"/>
    <w:rPr>
      <w:rFonts w:eastAsia="Times New Roman"/>
      <w:b/>
      <w:szCs w:val="24"/>
      <w:u w:val="thick"/>
    </w:rPr>
  </w:style>
  <w:style w:type="paragraph" w:customStyle="1" w:styleId="DebateUnderlineBoldChar">
    <w:name w:val="Debate Underline Bold Char"/>
    <w:basedOn w:val="Normal"/>
    <w:link w:val="DebateUnderlineBoldCharChar"/>
    <w:qFormat/>
    <w:rsid w:val="005A7BB3"/>
    <w:pPr>
      <w:spacing w:after="0" w:line="256" w:lineRule="auto"/>
      <w:jc w:val="both"/>
    </w:pPr>
    <w:rPr>
      <w:rFonts w:asciiTheme="minorHAnsi" w:eastAsia="Times New Roman" w:hAnsiTheme="minorHAnsi" w:cstheme="minorBidi"/>
      <w:b/>
      <w:szCs w:val="24"/>
      <w:u w:val="thick"/>
    </w:rPr>
  </w:style>
  <w:style w:type="character" w:customStyle="1" w:styleId="bloctitlesChar">
    <w:name w:val="bloc titles Char"/>
    <w:link w:val="bloctitles"/>
    <w:locked/>
    <w:rsid w:val="005A7BB3"/>
    <w:rPr>
      <w:rFonts w:eastAsia="Malgun Gothic" w:cs="Arial"/>
      <w:b/>
      <w:sz w:val="28"/>
      <w:szCs w:val="32"/>
      <w:u w:val="single"/>
    </w:rPr>
  </w:style>
  <w:style w:type="paragraph" w:customStyle="1" w:styleId="bloctitles">
    <w:name w:val="bloc titles"/>
    <w:basedOn w:val="Heading1"/>
    <w:next w:val="Normal"/>
    <w:link w:val="bloctitlesChar"/>
    <w:autoRedefine/>
    <w:qFormat/>
    <w:rsid w:val="005A7BB3"/>
    <w:pPr>
      <w:keepNext w:val="0"/>
      <w:keepLines w:val="0"/>
      <w:pBdr>
        <w:top w:val="none" w:sz="0" w:space="0" w:color="auto"/>
        <w:left w:val="none" w:sz="0" w:space="0" w:color="auto"/>
        <w:bottom w:val="none" w:sz="0" w:space="0" w:color="auto"/>
        <w:right w:val="none" w:sz="0" w:space="0" w:color="auto"/>
      </w:pBdr>
      <w:spacing w:before="0" w:line="256" w:lineRule="auto"/>
    </w:pPr>
    <w:rPr>
      <w:rFonts w:asciiTheme="minorHAnsi" w:eastAsia="Malgun Gothic" w:hAnsiTheme="minorHAnsi" w:cs="Arial"/>
      <w:sz w:val="28"/>
      <w:u w:val="single"/>
    </w:rPr>
  </w:style>
  <w:style w:type="paragraph" w:customStyle="1" w:styleId="CiteSmallText">
    <w:name w:val="Cite Small Text"/>
    <w:basedOn w:val="Normal"/>
    <w:uiPriority w:val="99"/>
    <w:qFormat/>
    <w:rsid w:val="005A7BB3"/>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5A7BB3"/>
    <w:rPr>
      <w:lang w:val="x-none"/>
    </w:rPr>
  </w:style>
  <w:style w:type="paragraph" w:customStyle="1" w:styleId="Cards1CharChar">
    <w:name w:val="Cards1 Char Char"/>
    <w:basedOn w:val="Normal"/>
    <w:link w:val="Cards1CharCharChar"/>
    <w:qFormat/>
    <w:rsid w:val="005A7BB3"/>
    <w:pPr>
      <w:autoSpaceDE w:val="0"/>
      <w:autoSpaceDN w:val="0"/>
      <w:adjustRightInd w:val="0"/>
      <w:spacing w:after="0" w:line="256" w:lineRule="auto"/>
      <w:ind w:left="432" w:right="432"/>
      <w:jc w:val="both"/>
    </w:pPr>
    <w:rPr>
      <w:rFonts w:asciiTheme="minorHAnsi" w:hAnsiTheme="minorHAnsi" w:cstheme="minorBidi"/>
      <w:lang w:val="x-none"/>
    </w:rPr>
  </w:style>
  <w:style w:type="character" w:customStyle="1" w:styleId="UnderlineCharCharCharCharCharCharCharChar">
    <w:name w:val="Underline Char Char Char Char Char Char Char Char"/>
    <w:link w:val="UnderlineCharCharCharCharCharCharChar"/>
    <w:locked/>
    <w:rsid w:val="005A7BB3"/>
    <w:rPr>
      <w:szCs w:val="24"/>
      <w:u w:val="single"/>
    </w:rPr>
  </w:style>
  <w:style w:type="paragraph" w:customStyle="1" w:styleId="UnderlineCharCharCharCharCharCharChar">
    <w:name w:val="Underline Char Char Char Char Char Char Char"/>
    <w:basedOn w:val="Normal"/>
    <w:link w:val="UnderlineCharCharCharCharCharCharCharChar"/>
    <w:qFormat/>
    <w:rsid w:val="005A7BB3"/>
    <w:pPr>
      <w:spacing w:after="0" w:line="256" w:lineRule="auto"/>
    </w:pPr>
    <w:rPr>
      <w:rFonts w:asciiTheme="minorHAnsi" w:hAnsiTheme="minorHAnsi" w:cstheme="minorBidi"/>
      <w:szCs w:val="24"/>
      <w:u w:val="single"/>
    </w:rPr>
  </w:style>
  <w:style w:type="character" w:customStyle="1" w:styleId="CitesCharCharChar">
    <w:name w:val="Cites Char Char Char"/>
    <w:link w:val="CitesCharChar"/>
    <w:locked/>
    <w:rsid w:val="005A7BB3"/>
    <w:rPr>
      <w:rFonts w:ascii="Times New Roman" w:eastAsia="Times New Roman" w:hAnsi="Times New Roman" w:cs="Times New Roman"/>
      <w:sz w:val="20"/>
      <w:szCs w:val="24"/>
    </w:rPr>
  </w:style>
  <w:style w:type="paragraph" w:customStyle="1" w:styleId="CitesCharChar">
    <w:name w:val="Cites Char Char"/>
    <w:next w:val="Normal"/>
    <w:link w:val="CitesCharCharChar"/>
    <w:qFormat/>
    <w:rsid w:val="005A7BB3"/>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SwagChar">
    <w:name w:val="Swag Char"/>
    <w:link w:val="Swag"/>
    <w:locked/>
    <w:rsid w:val="005A7BB3"/>
    <w:rPr>
      <w:color w:val="0000FF"/>
      <w:sz w:val="12"/>
      <w:u w:val="single"/>
    </w:rPr>
  </w:style>
  <w:style w:type="paragraph" w:customStyle="1" w:styleId="Swag">
    <w:name w:val="Swag"/>
    <w:basedOn w:val="Normal"/>
    <w:link w:val="SwagChar"/>
    <w:qFormat/>
    <w:rsid w:val="005A7BB3"/>
    <w:pPr>
      <w:spacing w:after="0"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5A7BB3"/>
    <w:rPr>
      <w:rFonts w:ascii="Calibri" w:eastAsia="Times New Roman" w:hAnsi="Calibri" w:cs="Times New Roman"/>
      <w:szCs w:val="24"/>
      <w:u w:val="single"/>
    </w:rPr>
  </w:style>
  <w:style w:type="paragraph" w:customStyle="1" w:styleId="StyleUnderlineTimesNewRoman1">
    <w:name w:val="Style Underline + Times New Roman1"/>
    <w:link w:val="StyleUnderlineTimesNewRoman1Char"/>
    <w:qFormat/>
    <w:rsid w:val="005A7BB3"/>
    <w:pPr>
      <w:spacing w:after="200" w:line="276" w:lineRule="auto"/>
    </w:pPr>
    <w:rPr>
      <w:rFonts w:ascii="Calibri" w:eastAsia="Times New Roman" w:hAnsi="Calibri" w:cs="Times New Roman"/>
      <w:szCs w:val="24"/>
      <w:u w:val="single"/>
    </w:rPr>
  </w:style>
  <w:style w:type="character" w:customStyle="1" w:styleId="StyleUnderlineTimesNewRomanBold1Char">
    <w:name w:val="Style Underline + Times New Roman Bold1 Char"/>
    <w:link w:val="StyleUnderlineTimesNewRomanBold1"/>
    <w:locked/>
    <w:rsid w:val="005A7BB3"/>
    <w:rPr>
      <w:rFonts w:ascii="Calibri" w:eastAsia="Times New Roman" w:hAnsi="Calibri" w:cs="Times New Roman"/>
      <w:b/>
      <w:bCs/>
      <w:szCs w:val="24"/>
      <w:u w:val="single"/>
    </w:rPr>
  </w:style>
  <w:style w:type="paragraph" w:customStyle="1" w:styleId="StyleUnderlineTimesNewRomanBold1">
    <w:name w:val="Style Underline + Times New Roman Bold1"/>
    <w:link w:val="StyleUnderlineTimesNewRomanBold1Char"/>
    <w:qFormat/>
    <w:rsid w:val="005A7BB3"/>
    <w:pPr>
      <w:spacing w:after="200" w:line="276" w:lineRule="auto"/>
    </w:pPr>
    <w:rPr>
      <w:rFonts w:ascii="Calibri" w:eastAsia="Times New Roman" w:hAnsi="Calibri" w:cs="Times New Roman"/>
      <w:b/>
      <w:bCs/>
      <w:szCs w:val="24"/>
      <w:u w:val="single"/>
    </w:rPr>
  </w:style>
  <w:style w:type="character" w:customStyle="1" w:styleId="StyleStyleCardTextLeft-075Right0Char">
    <w:name w:val="Style Style Card Text + Left:  -0.75&quot; + Right:  0&quot; Char"/>
    <w:link w:val="StyleStyleCardTextLeft-075Right0"/>
    <w:locked/>
    <w:rsid w:val="005A7BB3"/>
    <w:rPr>
      <w:rFonts w:ascii="Garamond" w:eastAsia="MS Mincho" w:hAnsi="Garamond"/>
    </w:rPr>
  </w:style>
  <w:style w:type="paragraph" w:customStyle="1" w:styleId="StyleStyleCardTextLeft-075Right0">
    <w:name w:val="Style Style Card Text + Left:  -0.75&quot; + Right:  0&quot;"/>
    <w:basedOn w:val="Normal"/>
    <w:link w:val="StyleStyleCardTextLeft-075Right0Char"/>
    <w:autoRedefine/>
    <w:qFormat/>
    <w:rsid w:val="005A7BB3"/>
    <w:pPr>
      <w:spacing w:after="0" w:line="256" w:lineRule="auto"/>
    </w:pPr>
    <w:rPr>
      <w:rFonts w:ascii="Garamond" w:eastAsia="MS Mincho" w:hAnsi="Garamond" w:cstheme="minorBidi"/>
    </w:rPr>
  </w:style>
  <w:style w:type="paragraph" w:customStyle="1" w:styleId="subhead10">
    <w:name w:val="subhead1"/>
    <w:basedOn w:val="Normal"/>
    <w:uiPriority w:val="99"/>
    <w:qFormat/>
    <w:rsid w:val="005A7BB3"/>
    <w:pPr>
      <w:spacing w:before="100" w:beforeAutospacing="1" w:after="100" w:afterAutospacing="1" w:line="256" w:lineRule="auto"/>
    </w:pPr>
    <w:rPr>
      <w:rFonts w:ascii="Georgia" w:eastAsia="Times New Roman" w:hAnsi="Georgia"/>
      <w:szCs w:val="24"/>
    </w:rPr>
  </w:style>
  <w:style w:type="paragraph" w:customStyle="1" w:styleId="abstract">
    <w:name w:val="abstract"/>
    <w:basedOn w:val="Normal"/>
    <w:uiPriority w:val="99"/>
    <w:qFormat/>
    <w:rsid w:val="005A7BB3"/>
    <w:pPr>
      <w:spacing w:before="100" w:beforeAutospacing="1" w:after="100" w:afterAutospacing="1" w:line="256" w:lineRule="auto"/>
    </w:pPr>
    <w:rPr>
      <w:rFonts w:ascii="Georgia" w:eastAsia="Times New Roman" w:hAnsi="Georgia"/>
      <w:szCs w:val="24"/>
    </w:rPr>
  </w:style>
  <w:style w:type="character" w:customStyle="1" w:styleId="StyleUnderlineChar11ptBold2Char">
    <w:name w:val="Style Underline Char + 11 pt Bold2 Char"/>
    <w:link w:val="StyleUnderlineChar11ptBold2"/>
    <w:locked/>
    <w:rsid w:val="005A7BB3"/>
    <w:rPr>
      <w:rFonts w:eastAsia="Times New Roman"/>
      <w:b/>
      <w:bCs/>
      <w:szCs w:val="24"/>
      <w:u w:val="single"/>
    </w:rPr>
  </w:style>
  <w:style w:type="paragraph" w:customStyle="1" w:styleId="StyleUnderlineChar11ptBold2">
    <w:name w:val="Style Underline Char + 11 pt Bold2"/>
    <w:basedOn w:val="Normal"/>
    <w:link w:val="StyleUnderlineChar11ptBold2Char"/>
    <w:qFormat/>
    <w:rsid w:val="005A7BB3"/>
    <w:pPr>
      <w:spacing w:after="0" w:line="256" w:lineRule="auto"/>
    </w:pPr>
    <w:rPr>
      <w:rFonts w:asciiTheme="minorHAnsi" w:eastAsia="Times New Roman" w:hAnsiTheme="minorHAnsi" w:cstheme="minorBidi"/>
      <w:b/>
      <w:bCs/>
      <w:szCs w:val="24"/>
      <w:u w:val="single"/>
    </w:rPr>
  </w:style>
  <w:style w:type="character" w:customStyle="1" w:styleId="StyleStyleUnderlineTimesNewRoman11ptChar">
    <w:name w:val="Style Style Underline + Times New Roman + 11 pt Char"/>
    <w:link w:val="StyleStyleUnderlineTimesNewRoman11pt"/>
    <w:locked/>
    <w:rsid w:val="005A7BB3"/>
    <w:rPr>
      <w:rFonts w:eastAsia="Times New Roman"/>
      <w:szCs w:val="24"/>
      <w:u w:val="single"/>
    </w:rPr>
  </w:style>
  <w:style w:type="paragraph" w:customStyle="1" w:styleId="StyleStyleUnderlineTimesNewRoman11pt">
    <w:name w:val="Style Style Underline + Times New Roman + 11 pt"/>
    <w:basedOn w:val="Normal"/>
    <w:link w:val="StyleStyleUnderlineTimesNewRoman11ptChar"/>
    <w:qFormat/>
    <w:rsid w:val="005A7BB3"/>
    <w:pPr>
      <w:spacing w:after="0" w:line="256" w:lineRule="auto"/>
    </w:pPr>
    <w:rPr>
      <w:rFonts w:asciiTheme="minorHAnsi" w:eastAsia="Times New Roman" w:hAnsiTheme="minorHAnsi" w:cstheme="minorBidi"/>
      <w:szCs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5A7BB3"/>
    <w:rPr>
      <w:rFonts w:eastAsia="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5A7BB3"/>
    <w:pPr>
      <w:spacing w:after="0" w:line="256" w:lineRule="auto"/>
    </w:pPr>
    <w:rPr>
      <w:rFonts w:asciiTheme="minorHAnsi" w:eastAsia="Times New Roman" w:hAnsiTheme="minorHAnsi" w:cstheme="minorBidi"/>
      <w:szCs w:val="24"/>
      <w:u w:val="single"/>
    </w:rPr>
  </w:style>
  <w:style w:type="character" w:customStyle="1" w:styleId="TagsCharCharCharChar">
    <w:name w:val="Tags Char Char Char Char"/>
    <w:locked/>
    <w:rsid w:val="005A7BB3"/>
    <w:rPr>
      <w:rFonts w:ascii="Times New Roman" w:eastAsia="Times New Roman" w:hAnsi="Times New Roman" w:cs="Times New Roman"/>
      <w:b/>
      <w:sz w:val="24"/>
      <w:szCs w:val="24"/>
    </w:rPr>
  </w:style>
  <w:style w:type="character" w:customStyle="1" w:styleId="Citation1Char">
    <w:name w:val="Citation1 Char"/>
    <w:link w:val="Citation10"/>
    <w:locked/>
    <w:rsid w:val="005A7BB3"/>
    <w:rPr>
      <w:b/>
      <w:szCs w:val="24"/>
      <w:u w:val="single"/>
    </w:rPr>
  </w:style>
  <w:style w:type="paragraph" w:customStyle="1" w:styleId="Citation10">
    <w:name w:val="Citation1"/>
    <w:basedOn w:val="Normal"/>
    <w:link w:val="Citation1Char"/>
    <w:qFormat/>
    <w:rsid w:val="005A7BB3"/>
    <w:pPr>
      <w:spacing w:after="0" w:line="256" w:lineRule="auto"/>
    </w:pPr>
    <w:rPr>
      <w:rFonts w:asciiTheme="minorHAnsi" w:hAnsiTheme="minorHAnsi" w:cstheme="minorBidi"/>
      <w:b/>
      <w:szCs w:val="24"/>
      <w:u w:val="single"/>
    </w:rPr>
  </w:style>
  <w:style w:type="character" w:customStyle="1" w:styleId="TaglineChar">
    <w:name w:val="Tagline Char"/>
    <w:link w:val="Tagline0"/>
    <w:locked/>
    <w:rsid w:val="005A7BB3"/>
    <w:rPr>
      <w:b/>
      <w:szCs w:val="24"/>
    </w:rPr>
  </w:style>
  <w:style w:type="paragraph" w:customStyle="1" w:styleId="Tagline0">
    <w:name w:val="Tagline"/>
    <w:basedOn w:val="Normal"/>
    <w:link w:val="TaglineChar"/>
    <w:qFormat/>
    <w:rsid w:val="005A7BB3"/>
    <w:pPr>
      <w:spacing w:after="0" w:line="256" w:lineRule="auto"/>
    </w:pPr>
    <w:rPr>
      <w:rFonts w:asciiTheme="minorHAnsi" w:hAnsiTheme="minorHAnsi" w:cstheme="minorBidi"/>
      <w:b/>
      <w:szCs w:val="24"/>
    </w:rPr>
  </w:style>
  <w:style w:type="character" w:customStyle="1" w:styleId="NothingCharChar">
    <w:name w:val="Nothing Char Char"/>
    <w:link w:val="NothingCharCharChar"/>
    <w:locked/>
    <w:rsid w:val="005A7BB3"/>
    <w:rPr>
      <w:szCs w:val="24"/>
    </w:rPr>
  </w:style>
  <w:style w:type="paragraph" w:customStyle="1" w:styleId="NothingCharCharChar">
    <w:name w:val="Nothing Char Char Char"/>
    <w:link w:val="NothingCharChar"/>
    <w:qFormat/>
    <w:rsid w:val="005A7BB3"/>
    <w:pPr>
      <w:spacing w:after="0" w:line="240" w:lineRule="auto"/>
      <w:jc w:val="both"/>
    </w:pPr>
    <w:rPr>
      <w:szCs w:val="24"/>
    </w:rPr>
  </w:style>
  <w:style w:type="paragraph" w:customStyle="1" w:styleId="StyleLeft021">
    <w:name w:val="Style Left:  0.2&quot;1"/>
    <w:basedOn w:val="Normal"/>
    <w:uiPriority w:val="99"/>
    <w:qFormat/>
    <w:rsid w:val="005A7BB3"/>
    <w:pPr>
      <w:spacing w:after="0" w:line="256" w:lineRule="auto"/>
      <w:ind w:left="288"/>
    </w:pPr>
    <w:rPr>
      <w:rFonts w:ascii="Georgia" w:eastAsia="SimSun" w:hAnsi="Georgia"/>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5A7BB3"/>
    <w:rPr>
      <w:rFonts w:eastAsia="Times New Roman"/>
      <w:szCs w:val="24"/>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5A7BB3"/>
    <w:pPr>
      <w:pBdr>
        <w:top w:val="single" w:sz="4" w:space="0" w:color="auto"/>
        <w:left w:val="single" w:sz="4" w:space="0" w:color="auto"/>
        <w:bottom w:val="single" w:sz="4" w:space="0" w:color="auto"/>
        <w:right w:val="single" w:sz="4" w:space="0" w:color="auto"/>
      </w:pBdr>
      <w:spacing w:after="0" w:line="256" w:lineRule="auto"/>
    </w:pPr>
    <w:rPr>
      <w:rFonts w:asciiTheme="minorHAnsi" w:eastAsia="Times New Roman" w:hAnsiTheme="minorHAnsi" w:cstheme="minorBidi"/>
      <w:szCs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5A7BB3"/>
    <w:rPr>
      <w:rFonts w:eastAsia="Times New Roman"/>
      <w:szCs w:val="24"/>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5A7BB3"/>
    <w:pPr>
      <w:pBdr>
        <w:top w:val="single" w:sz="4" w:space="0" w:color="auto"/>
        <w:left w:val="single" w:sz="4" w:space="0" w:color="auto"/>
        <w:bottom w:val="single" w:sz="4" w:space="0" w:color="auto"/>
        <w:right w:val="single" w:sz="4" w:space="0" w:color="auto"/>
      </w:pBdr>
      <w:spacing w:after="0" w:line="256" w:lineRule="auto"/>
    </w:pPr>
    <w:rPr>
      <w:rFonts w:asciiTheme="minorHAnsi" w:eastAsia="Times New Roman" w:hAnsiTheme="minorHAnsi" w:cstheme="minorBidi"/>
      <w:szCs w:val="24"/>
      <w:u w:val="single"/>
      <w:bdr w:val="single" w:sz="4" w:space="0" w:color="auto" w:frame="1"/>
    </w:rPr>
  </w:style>
  <w:style w:type="paragraph" w:customStyle="1" w:styleId="BlockTitle20">
    <w:name w:val="Block Title #2"/>
    <w:basedOn w:val="Normal"/>
    <w:uiPriority w:val="99"/>
    <w:qFormat/>
    <w:rsid w:val="005A7BB3"/>
    <w:pPr>
      <w:keepNext/>
      <w:pBdr>
        <w:top w:val="single" w:sz="18" w:space="1" w:color="000000"/>
        <w:left w:val="single" w:sz="18" w:space="4" w:color="000000"/>
        <w:bottom w:val="single" w:sz="18" w:space="1" w:color="000000"/>
        <w:right w:val="single" w:sz="18" w:space="4" w:color="000000"/>
      </w:pBdr>
      <w:spacing w:after="0" w:line="256" w:lineRule="auto"/>
      <w:ind w:left="1728" w:right="1728"/>
      <w:jc w:val="center"/>
    </w:pPr>
    <w:rPr>
      <w:rFonts w:ascii="Georgia" w:eastAsia="Times New Roman" w:hAnsi="Georgia"/>
      <w:b/>
      <w:bCs/>
      <w:color w:val="000000"/>
      <w:kern w:val="32"/>
      <w:sz w:val="32"/>
      <w:szCs w:val="32"/>
    </w:rPr>
  </w:style>
  <w:style w:type="paragraph" w:customStyle="1" w:styleId="Tagstyle">
    <w:name w:val="Tagstyle"/>
    <w:basedOn w:val="Normal"/>
    <w:next w:val="Normal"/>
    <w:uiPriority w:val="99"/>
    <w:qFormat/>
    <w:rsid w:val="005A7BB3"/>
    <w:pPr>
      <w:spacing w:after="0" w:line="256" w:lineRule="auto"/>
    </w:pPr>
    <w:rPr>
      <w:rFonts w:ascii="Georgia" w:hAnsi="Georgia"/>
      <w:b/>
      <w:szCs w:val="24"/>
    </w:rPr>
  </w:style>
  <w:style w:type="paragraph" w:customStyle="1" w:styleId="date-comments">
    <w:name w:val="date-comments"/>
    <w:basedOn w:val="Normal"/>
    <w:uiPriority w:val="99"/>
    <w:qFormat/>
    <w:rsid w:val="005A7BB3"/>
    <w:pPr>
      <w:spacing w:before="100" w:beforeAutospacing="1" w:after="100" w:afterAutospacing="1" w:line="256" w:lineRule="auto"/>
    </w:pPr>
    <w:rPr>
      <w:rFonts w:ascii="Times" w:hAnsi="Times"/>
      <w:szCs w:val="20"/>
    </w:rPr>
  </w:style>
  <w:style w:type="paragraph" w:customStyle="1" w:styleId="Heading2Char2CharChar12">
    <w:name w:val="Heading 2 Char2 Char Char12"/>
    <w:aliases w:val="Char Char Char Char Char Char1 Char Char Char Char Char1,Char Char22,Heading 2 Char2 Char Char11,Char Char21,Char Char Char Char Char Char1 Char Char Char Char Char2"/>
    <w:next w:val="Normal"/>
    <w:uiPriority w:val="99"/>
    <w:qFormat/>
    <w:rsid w:val="005A7BB3"/>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003Cite">
    <w:name w:val="003Cite"/>
    <w:basedOn w:val="Normal"/>
    <w:uiPriority w:val="99"/>
    <w:qFormat/>
    <w:rsid w:val="005A7BB3"/>
    <w:pPr>
      <w:spacing w:after="0" w:line="256" w:lineRule="auto"/>
    </w:pPr>
    <w:rPr>
      <w:rFonts w:ascii="Georgia" w:eastAsia="Calibri" w:hAnsi="Georgia"/>
      <w:sz w:val="16"/>
      <w:szCs w:val="16"/>
    </w:rPr>
  </w:style>
  <w:style w:type="character" w:customStyle="1" w:styleId="NormalBoldChar">
    <w:name w:val="Normal + Bold Char"/>
    <w:aliases w:val="Double Underline Char"/>
    <w:basedOn w:val="DefaultParagraphFont"/>
    <w:link w:val="NormalBold"/>
    <w:locked/>
    <w:rsid w:val="005A7BB3"/>
    <w:rPr>
      <w:b/>
      <w:color w:val="000000"/>
      <w:szCs w:val="24"/>
      <w:u w:val="single"/>
    </w:rPr>
  </w:style>
  <w:style w:type="paragraph" w:customStyle="1" w:styleId="NormalBold">
    <w:name w:val="Normal + Bold"/>
    <w:aliases w:val="Double Underline"/>
    <w:basedOn w:val="Normal"/>
    <w:link w:val="NormalBoldChar"/>
    <w:qFormat/>
    <w:rsid w:val="005A7BB3"/>
    <w:pPr>
      <w:spacing w:after="0" w:line="256" w:lineRule="auto"/>
      <w:jc w:val="both"/>
    </w:pPr>
    <w:rPr>
      <w:rFonts w:asciiTheme="minorHAnsi" w:hAnsiTheme="minorHAnsi" w:cstheme="minorBidi"/>
      <w:b/>
      <w:color w:val="000000"/>
      <w:szCs w:val="24"/>
      <w:u w:val="single"/>
    </w:rPr>
  </w:style>
  <w:style w:type="character" w:customStyle="1" w:styleId="StyleCards12ptThickunderlineChar2">
    <w:name w:val="Style Cards + 12 pt Thick underline Char2"/>
    <w:link w:val="StyleCards12ptThickunderline"/>
    <w:locked/>
    <w:rsid w:val="005A7BB3"/>
    <w:rPr>
      <w:rFonts w:ascii="Times New Roman" w:eastAsia="Times New Roman" w:hAnsi="Times New Roman" w:cs="Times New Roman"/>
      <w:sz w:val="24"/>
      <w:szCs w:val="24"/>
      <w:u w:val="thick"/>
      <w:lang w:val="x-none" w:eastAsia="x-none"/>
    </w:rPr>
  </w:style>
  <w:style w:type="paragraph" w:customStyle="1" w:styleId="StyleCards12ptThickunderline">
    <w:name w:val="Style Cards + 12 pt Thick underline"/>
    <w:basedOn w:val="Normal"/>
    <w:link w:val="StyleCards12ptThickunderlineChar2"/>
    <w:qFormat/>
    <w:rsid w:val="005A7BB3"/>
    <w:pPr>
      <w:autoSpaceDE w:val="0"/>
      <w:autoSpaceDN w:val="0"/>
      <w:adjustRightInd w:val="0"/>
      <w:spacing w:after="0" w:line="256" w:lineRule="auto"/>
      <w:ind w:left="432" w:right="432"/>
      <w:jc w:val="both"/>
    </w:pPr>
    <w:rPr>
      <w:rFonts w:ascii="Times New Roman" w:eastAsia="Times New Roman" w:hAnsi="Times New Roman" w:cs="Times New Roman"/>
      <w:sz w:val="24"/>
      <w:szCs w:val="24"/>
      <w:u w:val="thick"/>
      <w:lang w:val="x-none" w:eastAsia="x-none"/>
    </w:rPr>
  </w:style>
  <w:style w:type="character" w:customStyle="1" w:styleId="NormalUnderlineChar0">
    <w:name w:val="Normal + Underline Char"/>
    <w:link w:val="NormalUnderline0"/>
    <w:locked/>
    <w:rsid w:val="005A7BB3"/>
    <w:rPr>
      <w:rFonts w:ascii="Times New Roman" w:eastAsia="Times New Roman" w:hAnsi="Times New Roman" w:cs="Times New Roman"/>
      <w:b/>
      <w:sz w:val="24"/>
      <w:szCs w:val="24"/>
      <w:u w:val="single"/>
      <w:lang w:val="x-none" w:eastAsia="x-none"/>
    </w:rPr>
  </w:style>
  <w:style w:type="paragraph" w:customStyle="1" w:styleId="NormalUnderline0">
    <w:name w:val="Normal + Underline"/>
    <w:basedOn w:val="Normal"/>
    <w:link w:val="NormalUnderlineChar0"/>
    <w:qFormat/>
    <w:rsid w:val="005A7BB3"/>
    <w:pPr>
      <w:spacing w:after="0" w:line="256" w:lineRule="auto"/>
      <w:ind w:left="720"/>
    </w:pPr>
    <w:rPr>
      <w:rFonts w:ascii="Times New Roman" w:eastAsia="Times New Roman" w:hAnsi="Times New Roman" w:cs="Times New Roman"/>
      <w:b/>
      <w:sz w:val="24"/>
      <w:szCs w:val="24"/>
      <w:u w:val="single"/>
      <w:lang w:val="x-none" w:eastAsia="x-none"/>
    </w:rPr>
  </w:style>
  <w:style w:type="paragraph" w:customStyle="1" w:styleId="UnderlineCard0">
    <w:name w:val="UnderlineCard"/>
    <w:basedOn w:val="Normal"/>
    <w:link w:val="UnderlineCardChar"/>
    <w:qFormat/>
    <w:rsid w:val="005A7BB3"/>
    <w:pPr>
      <w:spacing w:after="0" w:line="256" w:lineRule="auto"/>
    </w:pPr>
    <w:rPr>
      <w:rFonts w:ascii="Georgia" w:hAnsi="Georgia"/>
    </w:rPr>
  </w:style>
  <w:style w:type="character" w:customStyle="1" w:styleId="UnderlineCardChar">
    <w:name w:val="UnderlineCard Char"/>
    <w:link w:val="UnderlineCard0"/>
    <w:locked/>
    <w:rsid w:val="005A7BB3"/>
    <w:rPr>
      <w:rFonts w:ascii="Georgia" w:hAnsi="Georgia" w:cs="Calibri"/>
    </w:rPr>
  </w:style>
  <w:style w:type="character" w:customStyle="1" w:styleId="Underline-Highlighted-WFU">
    <w:name w:val="Underline-Highlighted-WFU"/>
    <w:uiPriority w:val="1"/>
    <w:qFormat/>
    <w:rsid w:val="005A7BB3"/>
    <w:rPr>
      <w:rFonts w:ascii="Times New Roman" w:hAnsi="Times New Roman" w:cs="Times New Roman" w:hint="default"/>
      <w:sz w:val="21"/>
      <w:u w:val="single"/>
      <w:bdr w:val="none" w:sz="0" w:space="0" w:color="auto" w:frame="1"/>
      <w:shd w:val="clear" w:color="auto" w:fill="00F2C4"/>
    </w:rPr>
  </w:style>
  <w:style w:type="character" w:customStyle="1" w:styleId="Cite-WFU">
    <w:name w:val="Cite-WFU"/>
    <w:uiPriority w:val="1"/>
    <w:qFormat/>
    <w:rsid w:val="005A7BB3"/>
    <w:rPr>
      <w:rFonts w:ascii="Times New Roman Bold" w:hAnsi="Times New Roman Bold" w:hint="default"/>
      <w:b/>
      <w:bCs w:val="0"/>
      <w:caps w:val="0"/>
      <w:smallCaps w:val="0"/>
      <w:strike w:val="0"/>
      <w:dstrike w:val="0"/>
      <w:sz w:val="21"/>
      <w:u w:val="none"/>
      <w:effect w:val="none"/>
      <w:bdr w:val="none" w:sz="0" w:space="0" w:color="auto" w:frame="1"/>
      <w:shd w:val="clear" w:color="auto" w:fill="00F2C4"/>
    </w:rPr>
  </w:style>
  <w:style w:type="character" w:customStyle="1" w:styleId="UnderlineCharChar4">
    <w:name w:val="Underline Char Char4"/>
    <w:rsid w:val="005A7BB3"/>
    <w:rPr>
      <w:szCs w:val="24"/>
      <w:u w:val="single"/>
      <w:lang w:val="en-US" w:eastAsia="en-US" w:bidi="ar-SA"/>
    </w:rPr>
  </w:style>
  <w:style w:type="character" w:customStyle="1" w:styleId="BoldUnderlineCharChar3">
    <w:name w:val="BoldUnderline Char Char3"/>
    <w:rsid w:val="005A7BB3"/>
    <w:rPr>
      <w:b/>
      <w:bCs w:val="0"/>
      <w:szCs w:val="24"/>
      <w:u w:val="single"/>
      <w:lang w:val="en-US" w:eastAsia="en-US" w:bidi="ar-SA"/>
    </w:rPr>
  </w:style>
  <w:style w:type="character" w:customStyle="1" w:styleId="UnderlineCharChar3">
    <w:name w:val="Underline Char Char3"/>
    <w:rsid w:val="005A7BB3"/>
    <w:rPr>
      <w:szCs w:val="24"/>
      <w:u w:val="single"/>
      <w:lang w:val="en-US" w:eastAsia="en-US" w:bidi="ar-SA"/>
    </w:rPr>
  </w:style>
  <w:style w:type="character" w:customStyle="1" w:styleId="BoldUnderlineCharChar2">
    <w:name w:val="BoldUnderline Char Char2"/>
    <w:rsid w:val="005A7BB3"/>
    <w:rPr>
      <w:b/>
      <w:bCs w:val="0"/>
      <w:szCs w:val="24"/>
      <w:u w:val="single"/>
      <w:lang w:val="en-US" w:eastAsia="en-US" w:bidi="ar-SA"/>
    </w:rPr>
  </w:style>
  <w:style w:type="character" w:customStyle="1" w:styleId="5Notunderlined">
    <w:name w:val="5 Not underlined"/>
    <w:rsid w:val="005A7BB3"/>
    <w:rPr>
      <w:rFonts w:ascii="Times New Roman" w:hAnsi="Times New Roman" w:cs="Times New Roman" w:hint="default"/>
      <w:sz w:val="16"/>
    </w:rPr>
  </w:style>
  <w:style w:type="character" w:customStyle="1" w:styleId="volume-issue">
    <w:name w:val="volume-issue"/>
    <w:rsid w:val="005A7BB3"/>
    <w:rPr>
      <w:rFonts w:ascii="Times New Roman" w:hAnsi="Times New Roman" w:cs="Times New Roman" w:hint="default"/>
    </w:rPr>
  </w:style>
  <w:style w:type="character" w:customStyle="1" w:styleId="i">
    <w:name w:val="i"/>
    <w:basedOn w:val="DefaultParagraphFont"/>
    <w:uiPriority w:val="99"/>
    <w:rsid w:val="005A7BB3"/>
  </w:style>
  <w:style w:type="character" w:customStyle="1" w:styleId="storytext">
    <w:name w:val="storytext"/>
    <w:basedOn w:val="DefaultParagraphFont"/>
    <w:rsid w:val="005A7BB3"/>
  </w:style>
  <w:style w:type="character" w:customStyle="1" w:styleId="heading3char0">
    <w:name w:val="heading3char"/>
    <w:rsid w:val="005A7BB3"/>
  </w:style>
  <w:style w:type="character" w:customStyle="1" w:styleId="boldness1">
    <w:name w:val="boldness1"/>
    <w:rsid w:val="005A7BB3"/>
  </w:style>
  <w:style w:type="character" w:customStyle="1" w:styleId="story-author">
    <w:name w:val="story-author"/>
    <w:basedOn w:val="DefaultParagraphFont"/>
    <w:rsid w:val="005A7BB3"/>
  </w:style>
  <w:style w:type="character" w:customStyle="1" w:styleId="newscontent">
    <w:name w:val="newscontent"/>
    <w:rsid w:val="005A7BB3"/>
  </w:style>
  <w:style w:type="character" w:customStyle="1" w:styleId="StyleEmphasisArial12ptBoldNotItalic">
    <w:name w:val="Style Emphasis + Arial 12 pt Bold Not Italic"/>
    <w:basedOn w:val="Emphasis"/>
    <w:rsid w:val="005A7BB3"/>
    <w:rPr>
      <w:rFonts w:ascii="Arial" w:hAnsi="Arial" w:cs="Times New Roman"/>
      <w:b w:val="0"/>
      <w:bCs/>
      <w:i w:val="0"/>
      <w:iCs/>
      <w:sz w:val="24"/>
      <w:u w:val="single"/>
      <w:bdr w:val="single" w:sz="18" w:space="0" w:color="auto"/>
    </w:rPr>
  </w:style>
  <w:style w:type="character" w:customStyle="1" w:styleId="Boxing">
    <w:name w:val="Boxing"/>
    <w:basedOn w:val="DefaultParagraphFont"/>
    <w:rsid w:val="005A7BB3"/>
    <w:rPr>
      <w:rFonts w:ascii="Arial Narrow" w:hAnsi="Arial Narrow" w:hint="default"/>
      <w:strike w:val="0"/>
      <w:dstrike w:val="0"/>
      <w:sz w:val="20"/>
      <w:u w:val="none"/>
      <w:effect w:val="none"/>
      <w:bdr w:val="single" w:sz="2" w:space="0" w:color="auto" w:frame="1"/>
      <w:vertAlign w:val="baseline"/>
    </w:rPr>
  </w:style>
  <w:style w:type="character" w:customStyle="1" w:styleId="navy13bd">
    <w:name w:val="navy13bd"/>
    <w:basedOn w:val="DefaultParagraphFont"/>
    <w:rsid w:val="005A7BB3"/>
  </w:style>
  <w:style w:type="character" w:customStyle="1" w:styleId="StyleStyle4CharTimesNewRoman11ptItalic">
    <w:name w:val="Style Style4 Char + Times New Roman 11 pt Italic"/>
    <w:basedOn w:val="DefaultParagraphFont"/>
    <w:rsid w:val="005A7BB3"/>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5A7BB3"/>
  </w:style>
  <w:style w:type="character" w:customStyle="1" w:styleId="a2">
    <w:name w:val="_"/>
    <w:basedOn w:val="DefaultParagraphFont"/>
    <w:rsid w:val="005A7BB3"/>
  </w:style>
  <w:style w:type="character" w:customStyle="1" w:styleId="messagecontent">
    <w:name w:val="message_content"/>
    <w:rsid w:val="005A7BB3"/>
  </w:style>
  <w:style w:type="character" w:customStyle="1" w:styleId="twelptblackblack1">
    <w:name w:val="twelptblackblack1"/>
    <w:basedOn w:val="DefaultParagraphFont"/>
    <w:rsid w:val="005A7BB3"/>
    <w:rPr>
      <w:rFonts w:ascii="Verdana" w:hAnsi="Verdana" w:hint="default"/>
      <w:color w:val="000000"/>
      <w:sz w:val="16"/>
      <w:szCs w:val="16"/>
    </w:rPr>
  </w:style>
  <w:style w:type="character" w:customStyle="1" w:styleId="TagCharCharCharChar">
    <w:name w:val="Tag Char Char Char Char"/>
    <w:basedOn w:val="DefaultParagraphFont"/>
    <w:rsid w:val="005A7BB3"/>
    <w:rPr>
      <w:rFonts w:ascii="Times New Roman" w:eastAsia="Times New Roman" w:hAnsi="Times New Roman" w:cs="Times New Roman" w:hint="default"/>
      <w:b/>
      <w:bCs w:val="0"/>
      <w:sz w:val="24"/>
      <w:szCs w:val="20"/>
    </w:rPr>
  </w:style>
  <w:style w:type="character" w:customStyle="1" w:styleId="Heading3CharCharCharChar1">
    <w:name w:val="Heading 3 Char Char Char Char1"/>
    <w:rsid w:val="005A7BB3"/>
    <w:rPr>
      <w:rFonts w:ascii="Arial" w:hAnsi="Arial" w:cs="Arial" w:hint="default"/>
      <w:bCs/>
      <w:szCs w:val="26"/>
      <w:u w:val="single"/>
      <w:lang w:val="en-US" w:eastAsia="en-US" w:bidi="ar-SA"/>
    </w:rPr>
  </w:style>
  <w:style w:type="character" w:customStyle="1" w:styleId="comment-body">
    <w:name w:val="comment-body"/>
    <w:rsid w:val="005A7BB3"/>
  </w:style>
  <w:style w:type="character" w:customStyle="1" w:styleId="UnderlineCharCharChar1">
    <w:name w:val="Underline Char Char Char1"/>
    <w:rsid w:val="005A7BB3"/>
    <w:rPr>
      <w:u w:val="single"/>
      <w:lang w:val="en-US" w:eastAsia="en-US" w:bidi="ar-SA"/>
    </w:rPr>
  </w:style>
  <w:style w:type="character" w:customStyle="1" w:styleId="mw-headline">
    <w:name w:val="mw-headline"/>
    <w:rsid w:val="005A7BB3"/>
  </w:style>
  <w:style w:type="character" w:customStyle="1" w:styleId="flagicon">
    <w:name w:val="flagicon"/>
    <w:rsid w:val="005A7BB3"/>
  </w:style>
  <w:style w:type="character" w:customStyle="1" w:styleId="apturelink">
    <w:name w:val="apturelink"/>
    <w:rsid w:val="005A7BB3"/>
  </w:style>
  <w:style w:type="character" w:customStyle="1" w:styleId="apturelinkicon">
    <w:name w:val="apturelinkicon"/>
    <w:rsid w:val="005A7BB3"/>
  </w:style>
  <w:style w:type="character" w:customStyle="1" w:styleId="UnderlineChar1Char">
    <w:name w:val="Underline Char1 Char"/>
    <w:rsid w:val="005A7BB3"/>
    <w:rPr>
      <w:rFonts w:ascii="Calibri" w:eastAsia="MS Mincho" w:hAnsi="Calibri" w:cs="Calibri" w:hint="default"/>
      <w:szCs w:val="20"/>
      <w:u w:val="single"/>
    </w:rPr>
  </w:style>
  <w:style w:type="character" w:customStyle="1" w:styleId="ptitleinside">
    <w:name w:val="p_title_inside"/>
    <w:rsid w:val="005A7BB3"/>
  </w:style>
  <w:style w:type="character" w:customStyle="1" w:styleId="StyleUnderlineChar9ptBorderSinglesolidlineAuto0">
    <w:name w:val="Style Underline Char + 9 pt Border: : (Single solid line Auto  0..."/>
    <w:rsid w:val="005A7BB3"/>
    <w:rPr>
      <w:rFonts w:ascii="Times New Roman" w:hAnsi="Times New Roman" w:cs="Times New Roman" w:hint="default"/>
      <w:sz w:val="20"/>
      <w:u w:val="single"/>
      <w:bdr w:val="single" w:sz="4" w:space="0" w:color="auto" w:frame="1"/>
      <w:lang w:val="en-US" w:eastAsia="en-US" w:bidi="ar-SA"/>
    </w:rPr>
  </w:style>
  <w:style w:type="character" w:customStyle="1" w:styleId="StyleUnderlineCharChar9ptBold">
    <w:name w:val="Style Underline Char Char + 9 pt Bold"/>
    <w:rsid w:val="005A7BB3"/>
    <w:rPr>
      <w:rFonts w:ascii="Times New Roman" w:hAnsi="Times New Roman" w:cs="Times New Roman" w:hint="default"/>
      <w:b/>
      <w:bCs/>
      <w:sz w:val="20"/>
      <w:szCs w:val="24"/>
      <w:u w:val="single"/>
      <w:lang w:val="en-US" w:eastAsia="en-US" w:bidi="ar-SA"/>
    </w:rPr>
  </w:style>
  <w:style w:type="character" w:customStyle="1" w:styleId="StyleBoldandUnderlineCharChar29pt">
    <w:name w:val="Style Bold and Underline Char Char2 + 9 pt"/>
    <w:rsid w:val="005A7BB3"/>
    <w:rPr>
      <w:rFonts w:ascii="Times New Roman" w:hAnsi="Times New Roman" w:cs="Times New Roman" w:hint="default"/>
      <w:b/>
      <w:bCs/>
      <w:noProof w:val="0"/>
      <w:sz w:val="20"/>
      <w:u w:val="single"/>
    </w:rPr>
  </w:style>
  <w:style w:type="character" w:customStyle="1" w:styleId="StyleUnderlineCharChar19pt">
    <w:name w:val="Style Underline Char Char1 + 9 pt"/>
    <w:rsid w:val="005A7BB3"/>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5A7BB3"/>
    <w:rPr>
      <w:rFonts w:ascii="Times New Roman" w:hAnsi="Times New Roman" w:cs="Times New Roman" w:hint="default"/>
      <w:noProof w:val="0"/>
      <w:sz w:val="20"/>
      <w:u w:val="single"/>
      <w:bdr w:val="single" w:sz="4" w:space="0" w:color="auto" w:frame="1"/>
      <w:lang w:val="en-US" w:eastAsia="en-US" w:bidi="ar-SA"/>
    </w:rPr>
  </w:style>
  <w:style w:type="character" w:customStyle="1" w:styleId="CardTextCharChar">
    <w:name w:val="Card Text Char Char"/>
    <w:rsid w:val="005A7BB3"/>
    <w:rPr>
      <w:rFonts w:ascii="Times New Roman" w:eastAsia="Times New Roman" w:hAnsi="Times New Roman" w:cs="Times New Roman" w:hint="default"/>
      <w:sz w:val="20"/>
      <w:szCs w:val="20"/>
    </w:rPr>
  </w:style>
  <w:style w:type="character" w:customStyle="1" w:styleId="citeChar1">
    <w:name w:val="cite Char"/>
    <w:locked/>
    <w:rsid w:val="005A7BB3"/>
    <w:rPr>
      <w:rFonts w:ascii="Times New Roman" w:hAnsi="Times New Roman" w:cs="Times New Roman" w:hint="default"/>
      <w:b/>
      <w:bCs w:val="0"/>
      <w:sz w:val="24"/>
      <w:szCs w:val="24"/>
      <w:lang w:val="x-none" w:eastAsia="x-none"/>
    </w:rPr>
  </w:style>
  <w:style w:type="character" w:customStyle="1" w:styleId="Style9ptItalicUnderline">
    <w:name w:val="Style 9 pt Italic Underline"/>
    <w:rsid w:val="005A7BB3"/>
    <w:rPr>
      <w:i/>
      <w:iCs/>
      <w:sz w:val="20"/>
      <w:u w:val="single"/>
    </w:rPr>
  </w:style>
  <w:style w:type="character" w:customStyle="1" w:styleId="HIGHLIGHT0">
    <w:name w:val="HIGHLIGHT"/>
    <w:uiPriority w:val="1"/>
    <w:qFormat/>
    <w:rsid w:val="005A7BB3"/>
    <w:rPr>
      <w:rFonts w:ascii="Times New Roman" w:hAnsi="Times New Roman" w:cs="Times New Roman" w:hint="default"/>
      <w:sz w:val="24"/>
      <w:u w:val="single"/>
      <w:bdr w:val="none" w:sz="0" w:space="0" w:color="auto" w:frame="1"/>
    </w:rPr>
  </w:style>
  <w:style w:type="character" w:customStyle="1" w:styleId="CardsCharChar">
    <w:name w:val="Cards Char Char"/>
    <w:rsid w:val="005A7BB3"/>
    <w:rPr>
      <w:rFonts w:ascii="Times New Roman" w:eastAsia="Times New Roman" w:hAnsi="Times New Roman" w:cs="Times New Roman" w:hint="default"/>
      <w:szCs w:val="24"/>
    </w:rPr>
  </w:style>
  <w:style w:type="character" w:customStyle="1" w:styleId="article-record-publication-volume-issue">
    <w:name w:val="article-record-publication-volume-issue"/>
    <w:rsid w:val="005A7BB3"/>
  </w:style>
  <w:style w:type="character" w:customStyle="1" w:styleId="NothingChar1">
    <w:name w:val="Nothing Char1"/>
    <w:rsid w:val="005A7BB3"/>
    <w:rPr>
      <w:szCs w:val="24"/>
      <w:lang w:val="en-US" w:eastAsia="en-US" w:bidi="ar-SA"/>
    </w:rPr>
  </w:style>
  <w:style w:type="character" w:customStyle="1" w:styleId="resultbodyblack">
    <w:name w:val="resultbodyblack"/>
    <w:rsid w:val="005A7BB3"/>
    <w:rPr>
      <w:rFonts w:ascii="Times New Roman" w:hAnsi="Times New Roman" w:cs="Times New Roman" w:hint="default"/>
    </w:rPr>
  </w:style>
  <w:style w:type="character" w:customStyle="1" w:styleId="3TagCite">
    <w:name w:val="3 Tag/Cite"/>
    <w:rsid w:val="005A7BB3"/>
    <w:rPr>
      <w:rFonts w:ascii="Times New Roman" w:hAnsi="Times New Roman" w:cs="Times New Roman" w:hint="default"/>
      <w:b/>
      <w:bCs w:val="0"/>
    </w:rPr>
  </w:style>
  <w:style w:type="character" w:customStyle="1" w:styleId="4Qualifications">
    <w:name w:val="4 Qualifications"/>
    <w:rsid w:val="005A7BB3"/>
    <w:rPr>
      <w:rFonts w:ascii="Times New Roman" w:hAnsi="Times New Roman" w:cs="Times New Roman" w:hint="default"/>
      <w:sz w:val="19"/>
    </w:rPr>
  </w:style>
  <w:style w:type="character" w:customStyle="1" w:styleId="6Underlined">
    <w:name w:val="6 Underlined"/>
    <w:rsid w:val="005A7BB3"/>
    <w:rPr>
      <w:rFonts w:ascii="Times New Roman" w:hAnsi="Times New Roman" w:cs="Times New Roman" w:hint="default"/>
      <w:b/>
      <w:bCs w:val="0"/>
      <w:sz w:val="21"/>
      <w:u w:val="single"/>
    </w:rPr>
  </w:style>
  <w:style w:type="character" w:customStyle="1" w:styleId="nohighlighting">
    <w:name w:val="no highlighting"/>
    <w:rsid w:val="005A7BB3"/>
    <w:rPr>
      <w:rFonts w:ascii="Times New Roman" w:hAnsi="Times New Roman" w:cs="Times New Roman" w:hint="default"/>
      <w:color w:val="auto"/>
      <w:sz w:val="20"/>
      <w:u w:val="thick"/>
      <w:bdr w:val="none" w:sz="0" w:space="0" w:color="auto" w:frame="1"/>
    </w:rPr>
  </w:style>
  <w:style w:type="character" w:customStyle="1" w:styleId="Underline-WFU">
    <w:name w:val="Underline-WFU"/>
    <w:uiPriority w:val="1"/>
    <w:qFormat/>
    <w:rsid w:val="005A7BB3"/>
    <w:rPr>
      <w:rFonts w:ascii="Cambria" w:hAnsi="Cambria" w:hint="default"/>
      <w:sz w:val="21"/>
      <w:u w:val="single"/>
    </w:rPr>
  </w:style>
  <w:style w:type="character" w:customStyle="1" w:styleId="CharChar61">
    <w:name w:val="Char Char61"/>
    <w:rsid w:val="005A7BB3"/>
    <w:rPr>
      <w:rFonts w:ascii="Arial" w:hAnsi="Arial" w:cs="Arial" w:hint="default"/>
      <w:bCs/>
      <w:sz w:val="16"/>
      <w:szCs w:val="26"/>
      <w:lang w:val="en-US" w:eastAsia="en-US" w:bidi="ar-SA"/>
    </w:rPr>
  </w:style>
  <w:style w:type="character" w:customStyle="1" w:styleId="styledate">
    <w:name w:val="styledate"/>
    <w:rsid w:val="005A7BB3"/>
  </w:style>
  <w:style w:type="character" w:customStyle="1" w:styleId="StyleUnderlineChar9ptChar">
    <w:name w:val="Style Underline Char + 9 pt Char"/>
    <w:rsid w:val="005A7BB3"/>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5A7BB3"/>
    <w:rPr>
      <w:rFonts w:ascii="Times New Roman" w:eastAsia="Times New Roman" w:hAnsi="Times New Roman" w:cs="Times New Roman" w:hint="default"/>
      <w:b/>
      <w:bCs/>
      <w:sz w:val="20"/>
      <w:szCs w:val="24"/>
      <w:u w:val="single"/>
    </w:rPr>
  </w:style>
  <w:style w:type="character" w:customStyle="1" w:styleId="BoldandUnderlineChar2CharCharChar">
    <w:name w:val="Bold and Underline Char2 Char Char Char"/>
    <w:rsid w:val="005A7BB3"/>
    <w:rPr>
      <w:b/>
      <w:bCs w:val="0"/>
      <w:szCs w:val="24"/>
      <w:u w:val="single"/>
      <w:lang w:val="en-US" w:eastAsia="en-US" w:bidi="ar-SA"/>
    </w:rPr>
  </w:style>
  <w:style w:type="character" w:customStyle="1" w:styleId="BoldandUnderlineChar1">
    <w:name w:val="Bold and Underline Char1"/>
    <w:rsid w:val="005A7BB3"/>
    <w:rPr>
      <w:b/>
      <w:bCs w:val="0"/>
      <w:szCs w:val="24"/>
      <w:u w:val="single"/>
      <w:lang w:val="en-US" w:eastAsia="en-US" w:bidi="ar-SA"/>
    </w:rPr>
  </w:style>
  <w:style w:type="character" w:customStyle="1" w:styleId="BoldandUnderlineChar1Char2">
    <w:name w:val="Bold and Underline Char1 Char2"/>
    <w:rsid w:val="005A7BB3"/>
    <w:rPr>
      <w:b/>
      <w:bCs w:val="0"/>
      <w:szCs w:val="24"/>
      <w:u w:val="single"/>
      <w:lang w:val="en-US" w:eastAsia="en-US" w:bidi="ar-SA"/>
    </w:rPr>
  </w:style>
  <w:style w:type="character" w:customStyle="1" w:styleId="BoldandUnderlineCharChar1">
    <w:name w:val="Bold and Underline Char Char1"/>
    <w:rsid w:val="005A7BB3"/>
    <w:rPr>
      <w:b/>
      <w:bCs w:val="0"/>
      <w:szCs w:val="24"/>
      <w:u w:val="single"/>
      <w:lang w:val="en-US" w:eastAsia="en-US" w:bidi="ar-SA"/>
    </w:rPr>
  </w:style>
  <w:style w:type="character" w:customStyle="1" w:styleId="BoldandUnderlineChar6">
    <w:name w:val="Bold and Underline Char6"/>
    <w:rsid w:val="005A7BB3"/>
    <w:rPr>
      <w:b/>
      <w:bCs w:val="0"/>
      <w:szCs w:val="24"/>
      <w:u w:val="single"/>
      <w:lang w:val="en-US" w:eastAsia="en-US" w:bidi="ar-SA"/>
    </w:rPr>
  </w:style>
  <w:style w:type="character" w:customStyle="1" w:styleId="title-link-wrapper">
    <w:name w:val="title-link-wrapper"/>
    <w:rsid w:val="005A7BB3"/>
  </w:style>
  <w:style w:type="character" w:customStyle="1" w:styleId="medium-font">
    <w:name w:val="medium-font"/>
    <w:rsid w:val="005A7BB3"/>
  </w:style>
  <w:style w:type="character" w:customStyle="1" w:styleId="ReallySamllTextChar">
    <w:name w:val="ReallySamllText Char"/>
    <w:rsid w:val="005A7BB3"/>
    <w:rPr>
      <w:sz w:val="12"/>
      <w:szCs w:val="24"/>
      <w:lang w:val="en-US" w:eastAsia="en-US" w:bidi="ar-SA"/>
    </w:rPr>
  </w:style>
  <w:style w:type="character" w:customStyle="1" w:styleId="style10">
    <w:name w:val="style1"/>
    <w:rsid w:val="005A7BB3"/>
  </w:style>
  <w:style w:type="character" w:customStyle="1" w:styleId="pmtermsel">
    <w:name w:val="pmtermsel"/>
    <w:rsid w:val="005A7BB3"/>
  </w:style>
  <w:style w:type="character" w:customStyle="1" w:styleId="showipapr">
    <w:name w:val="show_ipapr"/>
    <w:rsid w:val="005A7BB3"/>
  </w:style>
  <w:style w:type="character" w:customStyle="1" w:styleId="dnindex">
    <w:name w:val="dnindex"/>
    <w:rsid w:val="005A7BB3"/>
  </w:style>
  <w:style w:type="character" w:customStyle="1" w:styleId="23">
    <w:name w:val="23"/>
    <w:rsid w:val="005A7BB3"/>
    <w:rPr>
      <w:rFonts w:ascii="Times New Roman" w:hAnsi="Times New Roman" w:cs="Arial" w:hint="default"/>
      <w:bCs/>
      <w:sz w:val="20"/>
      <w:u w:val="single"/>
      <w:lang w:val="en-US" w:eastAsia="en-US" w:bidi="ar-SA"/>
    </w:rPr>
  </w:style>
  <w:style w:type="character" w:customStyle="1" w:styleId="33">
    <w:name w:val="33"/>
    <w:rsid w:val="005A7BB3"/>
    <w:rPr>
      <w:rFonts w:ascii="Times New Roman" w:hAnsi="Times New Roman" w:cs="Arial" w:hint="default"/>
      <w:b/>
      <w:bCs/>
      <w:sz w:val="20"/>
      <w:u w:val="single"/>
      <w:lang w:val="en-US" w:eastAsia="en-US" w:bidi="ar-SA"/>
    </w:rPr>
  </w:style>
  <w:style w:type="character" w:customStyle="1" w:styleId="55">
    <w:name w:val="55"/>
    <w:rsid w:val="005A7BB3"/>
    <w:rPr>
      <w:rFonts w:ascii="Arial" w:hAnsi="Arial" w:cs="Arial" w:hint="default"/>
      <w:bCs/>
      <w:sz w:val="20"/>
      <w:u w:val="single"/>
      <w:lang w:val="en-US" w:eastAsia="en-US" w:bidi="ar-SA"/>
    </w:rPr>
  </w:style>
  <w:style w:type="character" w:customStyle="1" w:styleId="authoraffil">
    <w:name w:val="authoraffil"/>
    <w:rsid w:val="005A7BB3"/>
  </w:style>
  <w:style w:type="character" w:customStyle="1" w:styleId="CharChar8">
    <w:name w:val="Char Char8"/>
    <w:rsid w:val="005A7BB3"/>
    <w:rPr>
      <w:rFonts w:ascii="Georgia" w:eastAsia="Times New Roman" w:hAnsi="Georgia" w:hint="default"/>
      <w:b/>
      <w:bCs/>
      <w:sz w:val="30"/>
      <w:szCs w:val="28"/>
      <w:u w:val="single"/>
    </w:rPr>
  </w:style>
  <w:style w:type="character" w:customStyle="1" w:styleId="FontStyle13">
    <w:name w:val="Font Style13"/>
    <w:uiPriority w:val="99"/>
    <w:rsid w:val="005A7BB3"/>
    <w:rPr>
      <w:rFonts w:ascii="Constantia" w:hAnsi="Constantia" w:cs="Constantia" w:hint="default"/>
      <w:sz w:val="18"/>
      <w:szCs w:val="18"/>
    </w:rPr>
  </w:style>
  <w:style w:type="character" w:customStyle="1" w:styleId="boldcitationChar">
    <w:name w:val="bold citation Char"/>
    <w:rsid w:val="005A7BB3"/>
    <w:rPr>
      <w:rFonts w:ascii="Arial" w:hAnsi="Arial" w:cs="Arial" w:hint="default"/>
      <w:b/>
      <w:bCs w:val="0"/>
      <w:sz w:val="28"/>
      <w:szCs w:val="24"/>
      <w:u w:val="thick"/>
      <w:lang w:val="en-US" w:eastAsia="en-US" w:bidi="ar-SA"/>
    </w:rPr>
  </w:style>
  <w:style w:type="character" w:customStyle="1" w:styleId="BoldunderlineChar3">
    <w:name w:val="Bold/underline Char"/>
    <w:rsid w:val="005A7BB3"/>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5A7BB3"/>
  </w:style>
  <w:style w:type="character" w:customStyle="1" w:styleId="boldciteChar1">
    <w:name w:val="bold cite Char1"/>
    <w:rsid w:val="005A7BB3"/>
    <w:rPr>
      <w:b/>
      <w:bCs w:val="0"/>
      <w:sz w:val="28"/>
      <w:u w:val="thick" w:color="000000"/>
    </w:rPr>
  </w:style>
  <w:style w:type="character" w:customStyle="1" w:styleId="tagCharCharChar1">
    <w:name w:val="tag Char Char Char1"/>
    <w:rsid w:val="005A7BB3"/>
    <w:rPr>
      <w:b/>
      <w:bCs w:val="0"/>
      <w:sz w:val="24"/>
      <w:lang w:val="en-US" w:eastAsia="en-US" w:bidi="ar-SA"/>
    </w:rPr>
  </w:style>
  <w:style w:type="character" w:customStyle="1" w:styleId="underlinecardChar0">
    <w:name w:val="underline card Char"/>
    <w:rsid w:val="005A7BB3"/>
    <w:rPr>
      <w:rFonts w:ascii="Arial" w:hAnsi="Arial" w:cs="Arial" w:hint="default"/>
      <w:sz w:val="18"/>
      <w:szCs w:val="24"/>
      <w:u w:val="single"/>
      <w:lang w:val="en-US" w:eastAsia="en-US" w:bidi="ar-SA"/>
    </w:rPr>
  </w:style>
  <w:style w:type="character" w:customStyle="1" w:styleId="articleauthor0">
    <w:name w:val="articleauthor"/>
    <w:rsid w:val="005A7BB3"/>
  </w:style>
  <w:style w:type="character" w:customStyle="1" w:styleId="bodysubtoc">
    <w:name w:val="bodysubtoc"/>
    <w:rsid w:val="005A7BB3"/>
  </w:style>
  <w:style w:type="character" w:customStyle="1" w:styleId="lefttitlesmaller">
    <w:name w:val="lefttitlesmaller"/>
    <w:rsid w:val="005A7BB3"/>
  </w:style>
  <w:style w:type="character" w:customStyle="1" w:styleId="mb">
    <w:name w:val="mb"/>
    <w:rsid w:val="005A7BB3"/>
  </w:style>
  <w:style w:type="character" w:customStyle="1" w:styleId="submitted-date">
    <w:name w:val="submitted-date"/>
    <w:rsid w:val="005A7BB3"/>
  </w:style>
  <w:style w:type="character" w:customStyle="1" w:styleId="submitted-time">
    <w:name w:val="submitted-time"/>
    <w:rsid w:val="005A7BB3"/>
  </w:style>
  <w:style w:type="character" w:customStyle="1" w:styleId="A20">
    <w:name w:val="A2"/>
    <w:uiPriority w:val="99"/>
    <w:rsid w:val="005A7BB3"/>
    <w:rPr>
      <w:rFonts w:ascii="Sabon LT Std" w:hAnsi="Sabon LT Std" w:cs="Sabon LT Std" w:hint="default"/>
      <w:color w:val="000000"/>
      <w:sz w:val="15"/>
      <w:szCs w:val="15"/>
    </w:rPr>
  </w:style>
  <w:style w:type="character" w:customStyle="1" w:styleId="searchword">
    <w:name w:val="searchword"/>
    <w:rsid w:val="005A7BB3"/>
  </w:style>
  <w:style w:type="character" w:customStyle="1" w:styleId="FontStyle19">
    <w:name w:val="Font Style19"/>
    <w:basedOn w:val="DefaultParagraphFont"/>
    <w:uiPriority w:val="99"/>
    <w:rsid w:val="005A7BB3"/>
    <w:rPr>
      <w:rFonts w:ascii="Times New Roman" w:hAnsi="Times New Roman" w:cs="Times New Roman" w:hint="default"/>
      <w:sz w:val="18"/>
      <w:szCs w:val="18"/>
    </w:rPr>
  </w:style>
  <w:style w:type="character" w:customStyle="1" w:styleId="bylines">
    <w:name w:val="bylines"/>
    <w:basedOn w:val="DefaultParagraphFont"/>
    <w:rsid w:val="005A7BB3"/>
  </w:style>
  <w:style w:type="character" w:customStyle="1" w:styleId="StyleStyleBoldUnderlineUnderlineIntenseEmphasis1apple-style-2">
    <w:name w:val="Style Style Bold UnderlineUnderlineIntense Emphasis1apple-style-...2"/>
    <w:basedOn w:val="DefaultParagraphFont"/>
    <w:rsid w:val="005A7BB3"/>
    <w:rPr>
      <w:b w:val="0"/>
      <w:bCs/>
      <w:sz w:val="22"/>
      <w:u w:val="single"/>
    </w:rPr>
  </w:style>
  <w:style w:type="character" w:customStyle="1" w:styleId="UL-None">
    <w:name w:val="UL-None"/>
    <w:basedOn w:val="DefaultParagraphFont"/>
    <w:rsid w:val="005A7BB3"/>
    <w:rPr>
      <w:strike w:val="0"/>
      <w:dstrike w:val="0"/>
      <w:u w:val="none"/>
      <w:effect w:val="none"/>
    </w:rPr>
  </w:style>
  <w:style w:type="character" w:customStyle="1" w:styleId="FontStyle57">
    <w:name w:val="Font Style57"/>
    <w:rsid w:val="005A7BB3"/>
    <w:rPr>
      <w:rFonts w:ascii="Georgia" w:hAnsi="Georgia" w:cs="Georgia" w:hint="default"/>
      <w:b/>
      <w:bCs/>
      <w:sz w:val="14"/>
      <w:szCs w:val="14"/>
    </w:rPr>
  </w:style>
  <w:style w:type="character" w:customStyle="1" w:styleId="FontStyle89">
    <w:name w:val="Font Style89"/>
    <w:rsid w:val="005A7BB3"/>
    <w:rPr>
      <w:rFonts w:ascii="Times New Roman" w:hAnsi="Times New Roman" w:cs="Times New Roman" w:hint="default"/>
      <w:b/>
      <w:bCs/>
      <w:smallCaps/>
      <w:spacing w:val="40"/>
      <w:sz w:val="16"/>
      <w:szCs w:val="16"/>
    </w:rPr>
  </w:style>
  <w:style w:type="character" w:customStyle="1" w:styleId="style3Char0">
    <w:name w:val="style 3 Char"/>
    <w:rsid w:val="005A7BB3"/>
    <w:rPr>
      <w:sz w:val="18"/>
      <w:szCs w:val="24"/>
      <w:lang w:val="en-US" w:eastAsia="en-US" w:bidi="ar-SA"/>
    </w:rPr>
  </w:style>
  <w:style w:type="character" w:customStyle="1" w:styleId="BlockHeadingsChar1">
    <w:name w:val="Block Headings Char1"/>
    <w:rsid w:val="005A7BB3"/>
    <w:rPr>
      <w:b/>
      <w:bCs w:val="0"/>
      <w:caps/>
    </w:rPr>
  </w:style>
  <w:style w:type="character" w:customStyle="1" w:styleId="Longcite">
    <w:name w:val="Longcite"/>
    <w:rsid w:val="005A7BB3"/>
    <w:rPr>
      <w:sz w:val="16"/>
    </w:rPr>
  </w:style>
  <w:style w:type="character" w:customStyle="1" w:styleId="FontStyle170">
    <w:name w:val="Font Style170"/>
    <w:uiPriority w:val="99"/>
    <w:rsid w:val="005A7BB3"/>
    <w:rPr>
      <w:rFonts w:ascii="Bookman Old Style" w:hAnsi="Bookman Old Style" w:cs="Bookman Old Style" w:hint="default"/>
      <w:sz w:val="16"/>
      <w:szCs w:val="16"/>
    </w:rPr>
  </w:style>
  <w:style w:type="character" w:customStyle="1" w:styleId="FontStyle14">
    <w:name w:val="Font Style14"/>
    <w:uiPriority w:val="99"/>
    <w:rsid w:val="005A7BB3"/>
    <w:rPr>
      <w:rFonts w:ascii="Book Antiqua" w:hAnsi="Book Antiqua" w:cs="Book Antiqua" w:hint="default"/>
      <w:sz w:val="20"/>
      <w:szCs w:val="20"/>
    </w:rPr>
  </w:style>
  <w:style w:type="character" w:customStyle="1" w:styleId="FontStyle15">
    <w:name w:val="Font Style15"/>
    <w:uiPriority w:val="99"/>
    <w:rsid w:val="005A7BB3"/>
    <w:rPr>
      <w:rFonts w:ascii="Book Antiqua" w:hAnsi="Book Antiqua" w:cs="Book Antiqua" w:hint="default"/>
      <w:b/>
      <w:bCs/>
      <w:spacing w:val="10"/>
      <w:sz w:val="16"/>
      <w:szCs w:val="16"/>
    </w:rPr>
  </w:style>
  <w:style w:type="character" w:customStyle="1" w:styleId="FontStyle17">
    <w:name w:val="Font Style17"/>
    <w:uiPriority w:val="99"/>
    <w:rsid w:val="005A7BB3"/>
    <w:rPr>
      <w:rFonts w:ascii="Book Antiqua" w:hAnsi="Book Antiqua" w:cs="Book Antiqua" w:hint="default"/>
      <w:i/>
      <w:iCs/>
      <w:spacing w:val="10"/>
      <w:sz w:val="22"/>
      <w:szCs w:val="22"/>
    </w:rPr>
  </w:style>
  <w:style w:type="character" w:customStyle="1" w:styleId="FontStyle329">
    <w:name w:val="Font Style329"/>
    <w:basedOn w:val="DefaultParagraphFont"/>
    <w:uiPriority w:val="99"/>
    <w:rsid w:val="005A7BB3"/>
    <w:rPr>
      <w:rFonts w:ascii="Times New Roman" w:hAnsi="Times New Roman" w:cs="Times New Roman" w:hint="default"/>
      <w:b/>
      <w:bCs/>
      <w:spacing w:val="-10"/>
      <w:sz w:val="18"/>
      <w:szCs w:val="18"/>
    </w:rPr>
  </w:style>
  <w:style w:type="character" w:customStyle="1" w:styleId="hvr">
    <w:name w:val="hvr"/>
    <w:basedOn w:val="DefaultParagraphFont"/>
    <w:rsid w:val="005A7BB3"/>
  </w:style>
  <w:style w:type="character" w:customStyle="1" w:styleId="boldciteChar4">
    <w:name w:val="bold cite Char4"/>
    <w:link w:val="boldcite"/>
    <w:locked/>
    <w:rsid w:val="005A7BB3"/>
    <w:rPr>
      <w:rFonts w:ascii="Georgia" w:eastAsia="Times New Roman" w:hAnsi="Georgia" w:cs="Calibri"/>
      <w:b/>
      <w:color w:val="000000"/>
      <w:szCs w:val="24"/>
      <w:u w:val="thick" w:color="000000"/>
    </w:rPr>
  </w:style>
  <w:style w:type="character" w:customStyle="1" w:styleId="StyleStyleBoldUnderlineIntenseEmphasisUnderlineapple-style-s">
    <w:name w:val="Style Style Bold UnderlineIntense EmphasisUnderlineapple-style-s..."/>
    <w:basedOn w:val="DefaultParagraphFont"/>
    <w:rsid w:val="005A7BB3"/>
    <w:rPr>
      <w:b w:val="0"/>
      <w:bCs w:val="0"/>
      <w:sz w:val="22"/>
      <w:u w:val="single"/>
      <w:bdr w:val="none" w:sz="0" w:space="0" w:color="auto"/>
    </w:rPr>
  </w:style>
  <w:style w:type="character" w:customStyle="1" w:styleId="cardChar20">
    <w:name w:val="card Char2"/>
    <w:basedOn w:val="DefaultParagraphFont"/>
    <w:uiPriority w:val="6"/>
    <w:rsid w:val="005A7BB3"/>
    <w:rPr>
      <w:rFonts w:ascii="Times New Roman" w:hAnsi="Times New Roman" w:cs="Calibri"/>
      <w:szCs w:val="20"/>
    </w:rPr>
  </w:style>
  <w:style w:type="character" w:customStyle="1" w:styleId="b">
    <w:name w:val="b"/>
    <w:rsid w:val="005A7BB3"/>
  </w:style>
  <w:style w:type="table" w:customStyle="1" w:styleId="TableGrid1">
    <w:name w:val="Table Grid1"/>
    <w:basedOn w:val="TableNormal"/>
    <w:next w:val="TableGrid"/>
    <w:rsid w:val="005A7B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rsid w:val="005A7BB3"/>
  </w:style>
  <w:style w:type="paragraph" w:customStyle="1" w:styleId="Pol">
    <w:name w:val="Pol"/>
    <w:basedOn w:val="Heading2"/>
    <w:uiPriority w:val="99"/>
    <w:qFormat/>
    <w:rsid w:val="005A7BB3"/>
    <w:rPr>
      <w:rFonts w:ascii="Georgia" w:hAnsi="Georgia"/>
    </w:rPr>
  </w:style>
  <w:style w:type="paragraph" w:customStyle="1" w:styleId="Style7">
    <w:name w:val="Style7"/>
    <w:basedOn w:val="Normal"/>
    <w:uiPriority w:val="99"/>
    <w:qFormat/>
    <w:rsid w:val="005A7BB3"/>
    <w:pPr>
      <w:widowControl w:val="0"/>
      <w:autoSpaceDE w:val="0"/>
      <w:autoSpaceDN w:val="0"/>
      <w:adjustRightInd w:val="0"/>
      <w:spacing w:after="0" w:line="229" w:lineRule="exact"/>
    </w:pPr>
    <w:rPr>
      <w:rFonts w:ascii="Arial Narrow" w:eastAsiaTheme="minorEastAsia" w:hAnsi="Arial Narrow"/>
      <w:szCs w:val="24"/>
    </w:rPr>
  </w:style>
  <w:style w:type="character" w:customStyle="1" w:styleId="red">
    <w:name w:val="red"/>
    <w:basedOn w:val="DefaultParagraphFont"/>
    <w:rsid w:val="005A7BB3"/>
  </w:style>
  <w:style w:type="character" w:customStyle="1" w:styleId="Footnote2Char">
    <w:name w:val="Footnote2 Char"/>
    <w:link w:val="Footnote2"/>
    <w:locked/>
    <w:rsid w:val="005A7BB3"/>
  </w:style>
  <w:style w:type="paragraph" w:customStyle="1" w:styleId="Footnote2">
    <w:name w:val="Footnote2"/>
    <w:basedOn w:val="Normal"/>
    <w:next w:val="Normal"/>
    <w:link w:val="Footnote2Char"/>
    <w:autoRedefine/>
    <w:qFormat/>
    <w:rsid w:val="005A7BB3"/>
    <w:pPr>
      <w:spacing w:after="120" w:line="480" w:lineRule="auto"/>
    </w:pPr>
    <w:rPr>
      <w:rFonts w:asciiTheme="minorHAnsi" w:hAnsiTheme="minorHAnsi" w:cstheme="minorBidi"/>
    </w:rPr>
  </w:style>
  <w:style w:type="paragraph" w:customStyle="1" w:styleId="StyleHeading4TagsmalltextBigcardbodyNormalTagNotBold">
    <w:name w:val="Style Heading 4Tagsmall textBig cardbodyNormal Tag + Not Bold"/>
    <w:basedOn w:val="Heading4"/>
    <w:uiPriority w:val="99"/>
    <w:qFormat/>
    <w:rsid w:val="005A7BB3"/>
    <w:rPr>
      <w:rFonts w:ascii="Georgia" w:hAnsi="Georgia"/>
      <w:bCs/>
      <w:iCs w:val="0"/>
      <w:sz w:val="22"/>
    </w:rPr>
  </w:style>
  <w:style w:type="paragraph" w:customStyle="1" w:styleId="headline-title">
    <w:name w:val="headline-title"/>
    <w:basedOn w:val="Normal"/>
    <w:uiPriority w:val="99"/>
    <w:qFormat/>
    <w:rsid w:val="005A7BB3"/>
    <w:pPr>
      <w:spacing w:before="100" w:beforeAutospacing="1" w:after="100" w:afterAutospacing="1" w:line="240" w:lineRule="auto"/>
    </w:pPr>
    <w:rPr>
      <w:rFonts w:ascii="Georgia" w:hAnsi="Georgia"/>
    </w:rPr>
  </w:style>
  <w:style w:type="character" w:customStyle="1" w:styleId="link">
    <w:name w:val="link"/>
    <w:basedOn w:val="DefaultParagraphFont"/>
    <w:rsid w:val="005A7BB3"/>
  </w:style>
  <w:style w:type="paragraph" w:customStyle="1" w:styleId="xhead">
    <w:name w:val="xhead"/>
    <w:basedOn w:val="Normal"/>
    <w:uiPriority w:val="99"/>
    <w:qFormat/>
    <w:rsid w:val="005A7BB3"/>
    <w:pPr>
      <w:spacing w:before="100" w:beforeAutospacing="1" w:after="100" w:afterAutospacing="1" w:line="240" w:lineRule="auto"/>
    </w:pPr>
    <w:rPr>
      <w:rFonts w:ascii="Georgia" w:hAnsi="Georgia"/>
    </w:rPr>
  </w:style>
  <w:style w:type="paragraph" w:customStyle="1" w:styleId="headlinemeta">
    <w:name w:val="headline_meta"/>
    <w:basedOn w:val="Normal"/>
    <w:uiPriority w:val="99"/>
    <w:qFormat/>
    <w:rsid w:val="005A7BB3"/>
    <w:pPr>
      <w:spacing w:before="100" w:beforeAutospacing="1" w:after="100" w:afterAutospacing="1" w:line="240" w:lineRule="auto"/>
    </w:pPr>
    <w:rPr>
      <w:rFonts w:ascii="Times" w:hAnsi="Times"/>
      <w:szCs w:val="20"/>
    </w:rPr>
  </w:style>
  <w:style w:type="paragraph" w:customStyle="1" w:styleId="bodyintro">
    <w:name w:val="bodyintro"/>
    <w:basedOn w:val="Normal"/>
    <w:uiPriority w:val="99"/>
    <w:qFormat/>
    <w:rsid w:val="005A7BB3"/>
    <w:pPr>
      <w:spacing w:before="100" w:beforeAutospacing="1" w:after="100" w:afterAutospacing="1" w:line="240" w:lineRule="auto"/>
    </w:pPr>
    <w:rPr>
      <w:rFonts w:ascii="Times" w:hAnsi="Times"/>
      <w:szCs w:val="20"/>
    </w:rPr>
  </w:style>
  <w:style w:type="paragraph" w:customStyle="1" w:styleId="Pa37">
    <w:name w:val="Pa37"/>
    <w:basedOn w:val="Default"/>
    <w:next w:val="Default"/>
    <w:uiPriority w:val="99"/>
    <w:qFormat/>
    <w:rsid w:val="005A7BB3"/>
    <w:pPr>
      <w:widowControl w:val="0"/>
      <w:spacing w:line="161" w:lineRule="atLeast"/>
    </w:pPr>
    <w:rPr>
      <w:rFonts w:ascii="Adobe Garamond Pro" w:eastAsiaTheme="minorEastAsia" w:hAnsi="Adobe Garamond Pro"/>
      <w:color w:val="auto"/>
      <w:sz w:val="22"/>
    </w:rPr>
  </w:style>
  <w:style w:type="paragraph" w:customStyle="1" w:styleId="Pa23">
    <w:name w:val="Pa23"/>
    <w:basedOn w:val="Default"/>
    <w:next w:val="Default"/>
    <w:uiPriority w:val="99"/>
    <w:qFormat/>
    <w:rsid w:val="005A7BB3"/>
    <w:pPr>
      <w:widowControl w:val="0"/>
      <w:spacing w:line="241" w:lineRule="atLeast"/>
    </w:pPr>
    <w:rPr>
      <w:rFonts w:ascii="Adobe Garamond Pro" w:eastAsiaTheme="minorEastAsia" w:hAnsi="Adobe Garamond Pro"/>
      <w:color w:val="auto"/>
      <w:sz w:val="22"/>
    </w:rPr>
  </w:style>
  <w:style w:type="paragraph" w:customStyle="1" w:styleId="Pa18">
    <w:name w:val="Pa18"/>
    <w:basedOn w:val="Default"/>
    <w:next w:val="Default"/>
    <w:uiPriority w:val="99"/>
    <w:qFormat/>
    <w:rsid w:val="005A7BB3"/>
    <w:pPr>
      <w:widowControl w:val="0"/>
      <w:spacing w:line="241" w:lineRule="atLeast"/>
    </w:pPr>
    <w:rPr>
      <w:rFonts w:ascii="Gill Sans" w:eastAsiaTheme="minorEastAsia" w:hAnsi="Gill Sans"/>
      <w:color w:val="auto"/>
      <w:sz w:val="22"/>
    </w:rPr>
  </w:style>
  <w:style w:type="paragraph" w:customStyle="1" w:styleId="Pa36">
    <w:name w:val="Pa36"/>
    <w:basedOn w:val="Default"/>
    <w:next w:val="Default"/>
    <w:uiPriority w:val="99"/>
    <w:qFormat/>
    <w:rsid w:val="005A7BB3"/>
    <w:pPr>
      <w:widowControl w:val="0"/>
      <w:spacing w:line="241" w:lineRule="atLeast"/>
    </w:pPr>
    <w:rPr>
      <w:rFonts w:ascii="Gill Sans" w:eastAsiaTheme="minorEastAsia" w:hAnsi="Gill Sans"/>
      <w:color w:val="auto"/>
      <w:sz w:val="22"/>
    </w:rPr>
  </w:style>
  <w:style w:type="paragraph" w:customStyle="1" w:styleId="Pa14">
    <w:name w:val="Pa14"/>
    <w:basedOn w:val="Default"/>
    <w:next w:val="Default"/>
    <w:uiPriority w:val="99"/>
    <w:qFormat/>
    <w:rsid w:val="005A7BB3"/>
    <w:pPr>
      <w:widowControl w:val="0"/>
      <w:spacing w:line="241" w:lineRule="atLeast"/>
    </w:pPr>
    <w:rPr>
      <w:rFonts w:ascii="Adobe Garamond Pro" w:eastAsiaTheme="minorEastAsia" w:hAnsi="Adobe Garamond Pro"/>
      <w:color w:val="auto"/>
      <w:sz w:val="22"/>
    </w:rPr>
  </w:style>
  <w:style w:type="paragraph" w:customStyle="1" w:styleId="pagpag1">
    <w:name w:val="pagpag1"/>
    <w:basedOn w:val="Normal"/>
    <w:uiPriority w:val="99"/>
    <w:qFormat/>
    <w:rsid w:val="005A7BB3"/>
    <w:pPr>
      <w:spacing w:before="100" w:beforeAutospacing="1" w:after="100" w:afterAutospacing="1" w:line="240" w:lineRule="auto"/>
    </w:pPr>
    <w:rPr>
      <w:rFonts w:ascii="Times" w:hAnsi="Times"/>
      <w:szCs w:val="20"/>
    </w:rPr>
  </w:style>
  <w:style w:type="paragraph" w:customStyle="1" w:styleId="pagpag2">
    <w:name w:val="pagpag2"/>
    <w:basedOn w:val="Normal"/>
    <w:uiPriority w:val="99"/>
    <w:qFormat/>
    <w:rsid w:val="005A7BB3"/>
    <w:pPr>
      <w:spacing w:before="100" w:beforeAutospacing="1" w:after="100" w:afterAutospacing="1" w:line="240" w:lineRule="auto"/>
    </w:pPr>
    <w:rPr>
      <w:rFonts w:ascii="Times" w:hAnsi="Times"/>
      <w:szCs w:val="20"/>
    </w:rPr>
  </w:style>
  <w:style w:type="paragraph" w:customStyle="1" w:styleId="pagpag3">
    <w:name w:val="pagpag3"/>
    <w:basedOn w:val="Normal"/>
    <w:uiPriority w:val="99"/>
    <w:qFormat/>
    <w:rsid w:val="005A7BB3"/>
    <w:pPr>
      <w:spacing w:before="100" w:beforeAutospacing="1" w:after="100" w:afterAutospacing="1" w:line="240" w:lineRule="auto"/>
    </w:pPr>
    <w:rPr>
      <w:rFonts w:ascii="Times" w:hAnsi="Times"/>
      <w:szCs w:val="20"/>
    </w:rPr>
  </w:style>
  <w:style w:type="paragraph" w:customStyle="1" w:styleId="lastupdated">
    <w:name w:val="lastupdated"/>
    <w:basedOn w:val="Normal"/>
    <w:uiPriority w:val="99"/>
    <w:qFormat/>
    <w:rsid w:val="005A7BB3"/>
    <w:pPr>
      <w:spacing w:before="100" w:beforeAutospacing="1" w:after="100" w:afterAutospacing="1" w:line="240" w:lineRule="auto"/>
    </w:pPr>
    <w:rPr>
      <w:rFonts w:ascii="Times" w:hAnsi="Times"/>
      <w:szCs w:val="20"/>
    </w:rPr>
  </w:style>
  <w:style w:type="paragraph" w:customStyle="1" w:styleId="postmetadata">
    <w:name w:val="postmetadata"/>
    <w:basedOn w:val="Normal"/>
    <w:uiPriority w:val="99"/>
    <w:qFormat/>
    <w:rsid w:val="005A7BB3"/>
    <w:pPr>
      <w:spacing w:before="100" w:beforeAutospacing="1" w:after="100" w:afterAutospacing="1" w:line="240" w:lineRule="auto"/>
    </w:pPr>
    <w:rPr>
      <w:rFonts w:ascii="Times" w:hAnsi="Times"/>
      <w:szCs w:val="20"/>
    </w:rPr>
  </w:style>
  <w:style w:type="paragraph" w:customStyle="1" w:styleId="Block1">
    <w:name w:val="Block1"/>
    <w:basedOn w:val="Normal"/>
    <w:next w:val="Normal"/>
    <w:uiPriority w:val="3"/>
    <w:qFormat/>
    <w:rsid w:val="005A7BB3"/>
    <w:pPr>
      <w:keepNext/>
      <w:keepLines/>
      <w:pageBreakBefore/>
      <w:spacing w:before="200" w:after="0" w:line="240" w:lineRule="auto"/>
      <w:jc w:val="center"/>
      <w:outlineLvl w:val="2"/>
    </w:pPr>
    <w:rPr>
      <w:rFonts w:ascii="Georgia" w:hAnsi="Georgia"/>
      <w:b/>
      <w:bCs/>
      <w:sz w:val="32"/>
      <w:u w:val="single"/>
    </w:rPr>
  </w:style>
  <w:style w:type="paragraph" w:customStyle="1" w:styleId="Debate">
    <w:name w:val="Debate"/>
    <w:basedOn w:val="Normal"/>
    <w:uiPriority w:val="99"/>
    <w:qFormat/>
    <w:rsid w:val="005A7BB3"/>
    <w:pPr>
      <w:widowControl w:val="0"/>
      <w:autoSpaceDE w:val="0"/>
      <w:autoSpaceDN w:val="0"/>
      <w:adjustRightInd w:val="0"/>
      <w:spacing w:after="0" w:line="240" w:lineRule="auto"/>
    </w:pPr>
    <w:rPr>
      <w:rFonts w:ascii="Georgia" w:eastAsia="SimSun" w:hAnsi="Georgia" w:cs="Courier"/>
      <w:lang w:eastAsia="zh-CN"/>
    </w:rPr>
  </w:style>
  <w:style w:type="paragraph" w:customStyle="1" w:styleId="Hat1">
    <w:name w:val="Hat1"/>
    <w:basedOn w:val="Normal"/>
    <w:next w:val="Normal"/>
    <w:uiPriority w:val="2"/>
    <w:qFormat/>
    <w:rsid w:val="005A7BB3"/>
    <w:pPr>
      <w:keepNext/>
      <w:keepLines/>
      <w:pageBreakBefore/>
      <w:spacing w:before="480" w:after="0" w:line="240" w:lineRule="auto"/>
      <w:jc w:val="center"/>
      <w:outlineLvl w:val="1"/>
    </w:pPr>
    <w:rPr>
      <w:rFonts w:ascii="Georgia" w:hAnsi="Georgia"/>
      <w:b/>
      <w:bCs/>
      <w:sz w:val="44"/>
      <w:szCs w:val="26"/>
      <w:u w:val="double"/>
    </w:rPr>
  </w:style>
  <w:style w:type="paragraph" w:customStyle="1" w:styleId="ReadCharCh1">
    <w:name w:val="Read Char Ch1"/>
    <w:basedOn w:val="Normal"/>
    <w:next w:val="Normal"/>
    <w:uiPriority w:val="3"/>
    <w:qFormat/>
    <w:rsid w:val="005A7BB3"/>
    <w:pPr>
      <w:keepNext/>
      <w:keepLines/>
      <w:pageBreakBefore/>
      <w:spacing w:before="200" w:after="0" w:line="240" w:lineRule="auto"/>
      <w:jc w:val="center"/>
      <w:outlineLvl w:val="2"/>
    </w:pPr>
    <w:rPr>
      <w:rFonts w:ascii="Georgia" w:hAnsi="Georgia"/>
      <w:b/>
      <w:bCs/>
      <w:sz w:val="32"/>
      <w:u w:val="single"/>
    </w:rPr>
  </w:style>
  <w:style w:type="paragraph" w:customStyle="1" w:styleId="smalltext10">
    <w:name w:val="small text1"/>
    <w:basedOn w:val="Normal"/>
    <w:next w:val="Normal"/>
    <w:uiPriority w:val="4"/>
    <w:qFormat/>
    <w:rsid w:val="005A7BB3"/>
    <w:pPr>
      <w:keepNext/>
      <w:keepLines/>
      <w:spacing w:before="200" w:after="0" w:line="240" w:lineRule="auto"/>
      <w:outlineLvl w:val="3"/>
    </w:pPr>
    <w:rPr>
      <w:rFonts w:ascii="Georgia" w:hAnsi="Georgia"/>
      <w:b/>
      <w:bCs/>
      <w:iCs/>
      <w:sz w:val="26"/>
    </w:rPr>
  </w:style>
  <w:style w:type="paragraph" w:customStyle="1" w:styleId="DocumentMap1">
    <w:name w:val="Document Map1"/>
    <w:basedOn w:val="Normal"/>
    <w:next w:val="DocumentMap"/>
    <w:uiPriority w:val="99"/>
    <w:semiHidden/>
    <w:qFormat/>
    <w:rsid w:val="005A7BB3"/>
    <w:pPr>
      <w:spacing w:after="0" w:line="240" w:lineRule="auto"/>
    </w:pPr>
    <w:rPr>
      <w:rFonts w:ascii="Lucida Grande" w:eastAsia="Cambria" w:hAnsi="Lucida Grande"/>
    </w:rPr>
  </w:style>
  <w:style w:type="paragraph" w:customStyle="1" w:styleId="OmniPage4">
    <w:name w:val="OmniPage #4"/>
    <w:basedOn w:val="Normal"/>
    <w:uiPriority w:val="99"/>
    <w:qFormat/>
    <w:rsid w:val="005A7BB3"/>
    <w:pPr>
      <w:spacing w:after="0" w:line="240" w:lineRule="auto"/>
    </w:pPr>
    <w:rPr>
      <w:rFonts w:ascii="Georgia" w:hAnsi="Georgia"/>
      <w:color w:val="000000"/>
      <w:szCs w:val="20"/>
    </w:rPr>
  </w:style>
  <w:style w:type="paragraph" w:customStyle="1" w:styleId="OmniPage10">
    <w:name w:val="OmniPage #10"/>
    <w:basedOn w:val="Normal"/>
    <w:uiPriority w:val="99"/>
    <w:qFormat/>
    <w:rsid w:val="005A7BB3"/>
    <w:pPr>
      <w:spacing w:after="0" w:line="240" w:lineRule="auto"/>
    </w:pPr>
    <w:rPr>
      <w:rFonts w:ascii="Georgia" w:hAnsi="Georgia"/>
      <w:color w:val="000000"/>
      <w:szCs w:val="20"/>
    </w:rPr>
  </w:style>
  <w:style w:type="paragraph" w:customStyle="1" w:styleId="Pa16">
    <w:name w:val="Pa16"/>
    <w:basedOn w:val="Default"/>
    <w:next w:val="Default"/>
    <w:uiPriority w:val="99"/>
    <w:qFormat/>
    <w:rsid w:val="005A7BB3"/>
    <w:pPr>
      <w:spacing w:line="161" w:lineRule="atLeast"/>
    </w:pPr>
    <w:rPr>
      <w:rFonts w:ascii="Adobe Garamond Pro" w:eastAsiaTheme="minorHAnsi" w:hAnsi="Adobe Garamond Pro" w:cstheme="minorBidi"/>
      <w:color w:val="auto"/>
      <w:sz w:val="22"/>
    </w:rPr>
  </w:style>
  <w:style w:type="paragraph" w:customStyle="1" w:styleId="wp-media-credit">
    <w:name w:val="wp-media-credit"/>
    <w:basedOn w:val="Normal"/>
    <w:uiPriority w:val="99"/>
    <w:qFormat/>
    <w:rsid w:val="005A7BB3"/>
    <w:pPr>
      <w:spacing w:before="100" w:beforeAutospacing="1" w:after="100" w:afterAutospacing="1" w:line="240" w:lineRule="auto"/>
    </w:pPr>
    <w:rPr>
      <w:rFonts w:ascii="Georgia" w:hAnsi="Georgia"/>
    </w:rPr>
  </w:style>
  <w:style w:type="paragraph" w:customStyle="1" w:styleId="Pa22">
    <w:name w:val="Pa2+2"/>
    <w:basedOn w:val="Default"/>
    <w:next w:val="Default"/>
    <w:uiPriority w:val="99"/>
    <w:qFormat/>
    <w:rsid w:val="005A7BB3"/>
    <w:pPr>
      <w:spacing w:line="201" w:lineRule="atLeast"/>
    </w:pPr>
    <w:rPr>
      <w:rFonts w:ascii="Helvetica LT Std" w:eastAsiaTheme="minorHAnsi" w:hAnsi="Helvetica LT Std" w:cstheme="minorBidi"/>
      <w:color w:val="auto"/>
      <w:sz w:val="22"/>
    </w:rPr>
  </w:style>
  <w:style w:type="paragraph" w:customStyle="1" w:styleId="Pa172">
    <w:name w:val="Pa17+2"/>
    <w:basedOn w:val="Default"/>
    <w:next w:val="Default"/>
    <w:uiPriority w:val="99"/>
    <w:qFormat/>
    <w:rsid w:val="005A7BB3"/>
    <w:pPr>
      <w:spacing w:line="201" w:lineRule="atLeast"/>
    </w:pPr>
    <w:rPr>
      <w:rFonts w:ascii="Helvetica LT Std" w:eastAsiaTheme="minorHAnsi" w:hAnsi="Helvetica LT Std" w:cstheme="minorBidi"/>
      <w:color w:val="auto"/>
      <w:sz w:val="22"/>
    </w:rPr>
  </w:style>
  <w:style w:type="paragraph" w:customStyle="1" w:styleId="CardTextUnderlined">
    <w:name w:val="Card Text Underlined"/>
    <w:basedOn w:val="Normal"/>
    <w:uiPriority w:val="99"/>
    <w:qFormat/>
    <w:rsid w:val="005A7BB3"/>
    <w:pPr>
      <w:spacing w:after="0" w:line="240" w:lineRule="auto"/>
    </w:pPr>
    <w:rPr>
      <w:rFonts w:ascii="Arial Narrow" w:hAnsi="Arial Narrow"/>
      <w:u w:val="single"/>
    </w:rPr>
  </w:style>
  <w:style w:type="paragraph" w:customStyle="1" w:styleId="Number">
    <w:name w:val="Number"/>
    <w:basedOn w:val="Heading2"/>
    <w:uiPriority w:val="99"/>
    <w:qFormat/>
    <w:rsid w:val="005A7BB3"/>
    <w:pPr>
      <w:keepLines w:val="0"/>
      <w:tabs>
        <w:tab w:val="left" w:pos="144"/>
        <w:tab w:val="num" w:pos="360"/>
      </w:tabs>
      <w:spacing w:before="240" w:after="240"/>
      <w:ind w:left="360" w:hanging="360"/>
      <w:jc w:val="left"/>
    </w:pPr>
    <w:rPr>
      <w:rFonts w:ascii="Georgia" w:eastAsia="SimSun" w:hAnsi="Georgia" w:cs="Arial"/>
      <w:iCs/>
      <w:caps/>
      <w:sz w:val="24"/>
      <w:szCs w:val="28"/>
      <w:u w:val="none"/>
      <w:lang w:eastAsia="zh-CN"/>
    </w:rPr>
  </w:style>
  <w:style w:type="paragraph" w:customStyle="1" w:styleId="StyleHeading4TagBigcardNotBold">
    <w:name w:val="Style Heading 4TagBig card + Not Bold"/>
    <w:basedOn w:val="Heading4"/>
    <w:uiPriority w:val="99"/>
    <w:qFormat/>
    <w:rsid w:val="005A7BB3"/>
    <w:rPr>
      <w:rFonts w:ascii="Georgia" w:hAnsi="Georgia"/>
      <w:bCs/>
      <w:iCs w:val="0"/>
      <w:sz w:val="22"/>
    </w:rPr>
  </w:style>
  <w:style w:type="character" w:customStyle="1" w:styleId="viewstorydateline">
    <w:name w:val="viewstorydateline"/>
    <w:basedOn w:val="DefaultParagraphFont"/>
    <w:rsid w:val="005A7BB3"/>
  </w:style>
  <w:style w:type="character" w:customStyle="1" w:styleId="meta-sep">
    <w:name w:val="meta-sep"/>
    <w:basedOn w:val="DefaultParagraphFont"/>
    <w:rsid w:val="005A7BB3"/>
  </w:style>
  <w:style w:type="character" w:customStyle="1" w:styleId="A19">
    <w:name w:val="A19"/>
    <w:uiPriority w:val="99"/>
    <w:rsid w:val="005A7BB3"/>
    <w:rPr>
      <w:rFonts w:ascii="Georgia" w:hAnsi="Georgia" w:cs="Georgia" w:hint="default"/>
      <w:color w:val="000000"/>
      <w:sz w:val="20"/>
      <w:szCs w:val="20"/>
      <w:u w:val="single"/>
    </w:rPr>
  </w:style>
  <w:style w:type="character" w:customStyle="1" w:styleId="A13">
    <w:name w:val="A13"/>
    <w:uiPriority w:val="99"/>
    <w:rsid w:val="005A7BB3"/>
    <w:rPr>
      <w:rFonts w:ascii="Georgia" w:hAnsi="Georgia" w:cs="Georgia" w:hint="default"/>
      <w:color w:val="000000"/>
      <w:sz w:val="11"/>
      <w:szCs w:val="11"/>
    </w:rPr>
  </w:style>
  <w:style w:type="character" w:customStyle="1" w:styleId="ontext">
    <w:name w:val="ontext"/>
    <w:basedOn w:val="DefaultParagraphFont"/>
    <w:rsid w:val="005A7BB3"/>
  </w:style>
  <w:style w:type="table" w:styleId="MediumGrid2">
    <w:name w:val="Medium Grid 2"/>
    <w:basedOn w:val="TableNormal"/>
    <w:uiPriority w:val="68"/>
    <w:rsid w:val="005A7BB3"/>
    <w:pPr>
      <w:spacing w:after="0" w:line="240" w:lineRule="auto"/>
    </w:pPr>
    <w:rPr>
      <w:rFonts w:ascii="Cambria" w:eastAsia="Times New Roman" w:hAnsi="Cambria"/>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StyleLatinBaskervilleUnderline">
    <w:name w:val="Style (Latin) Baskerville Underline"/>
    <w:basedOn w:val="DefaultParagraphFont"/>
    <w:rsid w:val="005A7BB3"/>
    <w:rPr>
      <w:rFonts w:ascii="Baskerville" w:hAnsi="Baskerville" w:hint="default"/>
      <w:sz w:val="26"/>
      <w:u w:val="single"/>
    </w:rPr>
  </w:style>
  <w:style w:type="character" w:customStyle="1" w:styleId="archive-title">
    <w:name w:val="archive-title"/>
    <w:basedOn w:val="DefaultParagraphFont"/>
    <w:rsid w:val="005A7BB3"/>
  </w:style>
  <w:style w:type="character" w:customStyle="1" w:styleId="imgleft">
    <w:name w:val="imgleft"/>
    <w:basedOn w:val="DefaultParagraphFont"/>
    <w:rsid w:val="005A7BB3"/>
  </w:style>
  <w:style w:type="character" w:customStyle="1" w:styleId="imgcenter">
    <w:name w:val="imgcenter"/>
    <w:basedOn w:val="DefaultParagraphFont"/>
    <w:rsid w:val="005A7BB3"/>
  </w:style>
  <w:style w:type="character" w:customStyle="1" w:styleId="A42">
    <w:name w:val="A4+2"/>
    <w:uiPriority w:val="99"/>
    <w:rsid w:val="005A7BB3"/>
    <w:rPr>
      <w:rFonts w:ascii="Helvetica LT Std" w:hAnsi="Helvetica LT Std" w:cs="Helvetica LT Std" w:hint="default"/>
      <w:color w:val="000000"/>
      <w:sz w:val="11"/>
      <w:szCs w:val="11"/>
    </w:rPr>
  </w:style>
  <w:style w:type="character" w:customStyle="1" w:styleId="Caption11">
    <w:name w:val="Caption11"/>
    <w:basedOn w:val="DefaultParagraphFont"/>
    <w:rsid w:val="005A7BB3"/>
  </w:style>
  <w:style w:type="character" w:customStyle="1" w:styleId="fstitle">
    <w:name w:val="fs_title"/>
    <w:basedOn w:val="DefaultParagraphFont"/>
    <w:rsid w:val="005A7BB3"/>
  </w:style>
  <w:style w:type="character" w:customStyle="1" w:styleId="reportbody1">
    <w:name w:val="reportbody1"/>
    <w:basedOn w:val="DefaultParagraphFont"/>
    <w:rsid w:val="005A7BB3"/>
    <w:rPr>
      <w:rFonts w:ascii="Tahoma" w:hAnsi="Tahoma" w:cs="Tahoma" w:hint="default"/>
      <w:color w:val="000000"/>
      <w:sz w:val="14"/>
      <w:szCs w:val="14"/>
    </w:rPr>
  </w:style>
  <w:style w:type="character" w:customStyle="1" w:styleId="dateday">
    <w:name w:val="date_day"/>
    <w:basedOn w:val="DefaultParagraphFont"/>
    <w:rsid w:val="005A7BB3"/>
  </w:style>
  <w:style w:type="character" w:customStyle="1" w:styleId="datemonth">
    <w:name w:val="date_month"/>
    <w:basedOn w:val="DefaultParagraphFont"/>
    <w:rsid w:val="005A7BB3"/>
  </w:style>
  <w:style w:type="character" w:customStyle="1" w:styleId="dateyear">
    <w:name w:val="date_year"/>
    <w:basedOn w:val="DefaultParagraphFont"/>
    <w:rsid w:val="005A7BB3"/>
  </w:style>
  <w:style w:type="character" w:customStyle="1" w:styleId="Heading31">
    <w:name w:val="Heading 31"/>
    <w:aliases w:val="Heading 3 Char Char Char Char Char Char,Cha"/>
    <w:basedOn w:val="DefaultParagraphFont"/>
    <w:qFormat/>
    <w:rsid w:val="005A7BB3"/>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5A7BB3"/>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5A7BB3"/>
    <w:rPr>
      <w:sz w:val="24"/>
      <w:szCs w:val="24"/>
      <w:lang w:val="en-US" w:eastAsia="en-US" w:bidi="ar-SA"/>
    </w:rPr>
  </w:style>
  <w:style w:type="character" w:customStyle="1" w:styleId="insideitro">
    <w:name w:val="insideitro"/>
    <w:basedOn w:val="DefaultParagraphFont"/>
    <w:rsid w:val="005A7BB3"/>
  </w:style>
  <w:style w:type="character" w:customStyle="1" w:styleId="wcfont">
    <w:name w:val="wcfont"/>
    <w:basedOn w:val="DefaultParagraphFont"/>
    <w:rsid w:val="005A7BB3"/>
  </w:style>
  <w:style w:type="character" w:customStyle="1" w:styleId="style65">
    <w:name w:val="style65"/>
    <w:basedOn w:val="DefaultParagraphFont"/>
    <w:rsid w:val="005A7BB3"/>
  </w:style>
  <w:style w:type="character" w:customStyle="1" w:styleId="qftext">
    <w:name w:val="qftext"/>
    <w:basedOn w:val="DefaultParagraphFont"/>
    <w:rsid w:val="005A7BB3"/>
  </w:style>
  <w:style w:type="character" w:customStyle="1" w:styleId="leftidx">
    <w:name w:val="leftidx"/>
    <w:basedOn w:val="DefaultParagraphFont"/>
    <w:rsid w:val="005A7BB3"/>
  </w:style>
  <w:style w:type="character" w:customStyle="1" w:styleId="StyleBox12ptBold">
    <w:name w:val="Style Box + 12 pt Bold"/>
    <w:basedOn w:val="DefaultParagraphFont"/>
    <w:rsid w:val="005A7BB3"/>
    <w:rPr>
      <w:rFonts w:ascii="Georgia" w:hAnsi="Georgia"/>
      <w:b/>
      <w:bCs/>
      <w:sz w:val="22"/>
      <w:u w:val="single"/>
      <w:bdr w:val="none" w:sz="0" w:space="0" w:color="auto"/>
    </w:rPr>
  </w:style>
  <w:style w:type="character" w:customStyle="1" w:styleId="StyleBox12pt">
    <w:name w:val="Style Box + 12 pt"/>
    <w:basedOn w:val="DefaultParagraphFont"/>
    <w:rsid w:val="005A7BB3"/>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5A7BB3"/>
    <w:rPr>
      <w:rFonts w:ascii="Georgia" w:hAnsi="Georgia" w:cs="Times New Roman"/>
      <w:b/>
      <w:bCs/>
      <w:i w:val="0"/>
      <w:iCs w:val="0"/>
      <w:sz w:val="22"/>
      <w:u w:val="single"/>
      <w:bdr w:val="none" w:sz="0" w:space="0" w:color="auto"/>
    </w:rPr>
  </w:style>
  <w:style w:type="character" w:customStyle="1" w:styleId="StyleGaramondText1">
    <w:name w:val="Style Garamond Text 1"/>
    <w:basedOn w:val="DefaultParagraphFont"/>
    <w:rsid w:val="005A7BB3"/>
    <w:rPr>
      <w:rFonts w:ascii="Georgia" w:hAnsi="Georgia"/>
      <w:color w:val="0D0D0D" w:themeColor="text1" w:themeTint="F2"/>
      <w:sz w:val="22"/>
    </w:rPr>
  </w:style>
  <w:style w:type="character" w:customStyle="1" w:styleId="StyleGaramondText1Underline">
    <w:name w:val="Style Garamond Text 1 Underline"/>
    <w:basedOn w:val="DefaultParagraphFont"/>
    <w:rsid w:val="005A7BB3"/>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5A7BB3"/>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5A7BB3"/>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5A7BB3"/>
    <w:rPr>
      <w:b w:val="0"/>
      <w:bCs w:val="0"/>
      <w:sz w:val="14"/>
      <w:u w:val="none"/>
    </w:rPr>
  </w:style>
  <w:style w:type="character" w:customStyle="1" w:styleId="Style7ptBold">
    <w:name w:val="Style 7 pt Bold"/>
    <w:basedOn w:val="DefaultParagraphFont"/>
    <w:rsid w:val="005A7BB3"/>
    <w:rPr>
      <w:b w:val="0"/>
      <w:bCs/>
      <w:sz w:val="14"/>
    </w:rPr>
  </w:style>
  <w:style w:type="paragraph" w:customStyle="1" w:styleId="width100">
    <w:name w:val="width100"/>
    <w:basedOn w:val="Normal"/>
    <w:uiPriority w:val="99"/>
    <w:qFormat/>
    <w:rsid w:val="005A7BB3"/>
    <w:pPr>
      <w:spacing w:before="100" w:beforeAutospacing="1" w:after="100" w:afterAutospacing="1" w:line="240" w:lineRule="auto"/>
    </w:pPr>
    <w:rPr>
      <w:rFonts w:ascii="Georgia" w:hAnsi="Georgia"/>
    </w:rPr>
  </w:style>
  <w:style w:type="character" w:customStyle="1" w:styleId="eventtitle">
    <w:name w:val="eventtitle"/>
    <w:basedOn w:val="DefaultParagraphFont"/>
    <w:rsid w:val="005A7BB3"/>
  </w:style>
  <w:style w:type="character" w:customStyle="1" w:styleId="eventsubtitle">
    <w:name w:val="eventsubtitle"/>
    <w:basedOn w:val="DefaultParagraphFont"/>
    <w:rsid w:val="005A7BB3"/>
  </w:style>
  <w:style w:type="character" w:customStyle="1" w:styleId="eventdate">
    <w:name w:val="eventdate"/>
    <w:basedOn w:val="DefaultParagraphFont"/>
    <w:rsid w:val="005A7BB3"/>
  </w:style>
  <w:style w:type="character" w:customStyle="1" w:styleId="legend">
    <w:name w:val="legend"/>
    <w:basedOn w:val="DefaultParagraphFont"/>
    <w:rsid w:val="005A7BB3"/>
  </w:style>
  <w:style w:type="character" w:customStyle="1" w:styleId="StyleLatinGaramond9ptUnderline">
    <w:name w:val="Style (Latin) Garamond 9 pt Underline"/>
    <w:rsid w:val="005A7BB3"/>
    <w:rPr>
      <w:sz w:val="22"/>
      <w:u w:val="single"/>
    </w:rPr>
  </w:style>
  <w:style w:type="paragraph" w:customStyle="1" w:styleId="targetcaption">
    <w:name w:val="targetcaption"/>
    <w:basedOn w:val="Normal"/>
    <w:uiPriority w:val="99"/>
    <w:qFormat/>
    <w:rsid w:val="005A7BB3"/>
    <w:pPr>
      <w:spacing w:before="100" w:beforeAutospacing="1" w:after="100" w:afterAutospacing="1" w:line="240" w:lineRule="auto"/>
    </w:pPr>
    <w:rPr>
      <w:rFonts w:ascii="Georgia" w:hAnsi="Georgia"/>
    </w:rPr>
  </w:style>
  <w:style w:type="character" w:customStyle="1" w:styleId="l9">
    <w:name w:val="l9"/>
    <w:basedOn w:val="DefaultParagraphFont"/>
    <w:rsid w:val="005A7BB3"/>
  </w:style>
  <w:style w:type="character" w:customStyle="1" w:styleId="l8">
    <w:name w:val="l8"/>
    <w:basedOn w:val="DefaultParagraphFont"/>
    <w:rsid w:val="005A7BB3"/>
  </w:style>
  <w:style w:type="character" w:customStyle="1" w:styleId="l6">
    <w:name w:val="l6"/>
    <w:basedOn w:val="DefaultParagraphFont"/>
    <w:rsid w:val="005A7BB3"/>
  </w:style>
  <w:style w:type="character" w:customStyle="1" w:styleId="l7">
    <w:name w:val="l7"/>
    <w:basedOn w:val="DefaultParagraphFont"/>
    <w:rsid w:val="005A7BB3"/>
  </w:style>
  <w:style w:type="character" w:customStyle="1" w:styleId="ellipsistext">
    <w:name w:val="ellipsis_text"/>
    <w:basedOn w:val="DefaultParagraphFont"/>
    <w:rsid w:val="005A7BB3"/>
  </w:style>
  <w:style w:type="paragraph" w:customStyle="1" w:styleId="Pa1">
    <w:name w:val="Pa1"/>
    <w:basedOn w:val="Default"/>
    <w:next w:val="Default"/>
    <w:uiPriority w:val="99"/>
    <w:qFormat/>
    <w:rsid w:val="005A7BB3"/>
    <w:pPr>
      <w:spacing w:line="240" w:lineRule="atLeast"/>
    </w:pPr>
    <w:rPr>
      <w:rFonts w:ascii="Impact" w:eastAsiaTheme="minorHAnsi" w:hAnsi="Impact" w:cstheme="minorBidi"/>
      <w:color w:val="auto"/>
      <w:sz w:val="22"/>
    </w:rPr>
  </w:style>
  <w:style w:type="character" w:customStyle="1" w:styleId="DebateUnderlinedChar">
    <w:name w:val="Debate Underlined Char"/>
    <w:link w:val="DebateUnderlined"/>
    <w:locked/>
    <w:rsid w:val="005A7BB3"/>
    <w:rPr>
      <w:rFonts w:ascii="Times New Roman" w:hAnsi="Times New Roman" w:cs="Times New Roman"/>
      <w:b/>
      <w:u w:val="single"/>
    </w:rPr>
  </w:style>
  <w:style w:type="paragraph" w:customStyle="1" w:styleId="DebateUnderlined">
    <w:name w:val="Debate Underlined"/>
    <w:basedOn w:val="Normal"/>
    <w:link w:val="DebateUnderlinedChar"/>
    <w:qFormat/>
    <w:rsid w:val="005A7BB3"/>
    <w:pPr>
      <w:spacing w:after="0" w:line="240" w:lineRule="auto"/>
    </w:pPr>
    <w:rPr>
      <w:rFonts w:ascii="Times New Roman" w:hAnsi="Times New Roman" w:cs="Times New Roman"/>
      <w:b/>
      <w:u w:val="single"/>
    </w:rPr>
  </w:style>
  <w:style w:type="character" w:customStyle="1" w:styleId="cite0">
    <w:name w:val="cite0"/>
    <w:rsid w:val="005A7BB3"/>
  </w:style>
  <w:style w:type="paragraph" w:customStyle="1" w:styleId="Card10f2">
    <w:name w:val="Card.10.f2"/>
    <w:basedOn w:val="Normal"/>
    <w:link w:val="Card10f2Char"/>
    <w:autoRedefine/>
    <w:qFormat/>
    <w:rsid w:val="005A7BB3"/>
    <w:pPr>
      <w:spacing w:after="0" w:line="240" w:lineRule="auto"/>
    </w:pPr>
    <w:rPr>
      <w:rFonts w:ascii="Georgia" w:hAnsi="Georgia"/>
      <w:sz w:val="16"/>
      <w:szCs w:val="20"/>
    </w:rPr>
  </w:style>
  <w:style w:type="character" w:customStyle="1" w:styleId="Card10f2Char">
    <w:name w:val="Card.10.f2 Char"/>
    <w:link w:val="Card10f2"/>
    <w:rsid w:val="005A7BB3"/>
    <w:rPr>
      <w:rFonts w:ascii="Georgia" w:hAnsi="Georgia" w:cs="Calibri"/>
      <w:sz w:val="16"/>
      <w:szCs w:val="20"/>
    </w:rPr>
  </w:style>
  <w:style w:type="character" w:customStyle="1" w:styleId="Aunderline1">
    <w:name w:val="Aunderline"/>
    <w:uiPriority w:val="1"/>
    <w:qFormat/>
    <w:rsid w:val="005A7BB3"/>
    <w:rPr>
      <w:rFonts w:ascii="Times New Roman" w:hAnsi="Times New Roman" w:cs="Times New Roman"/>
      <w:w w:val="106"/>
      <w:sz w:val="20"/>
      <w:szCs w:val="20"/>
      <w:u w:val="single"/>
    </w:rPr>
  </w:style>
  <w:style w:type="character" w:customStyle="1" w:styleId="Bodytext5">
    <w:name w:val="Body text_"/>
    <w:basedOn w:val="DefaultParagraphFont"/>
    <w:link w:val="BodyText50"/>
    <w:rsid w:val="005A7BB3"/>
    <w:rPr>
      <w:rFonts w:eastAsia="Georgia" w:cs="Georgia"/>
      <w:sz w:val="21"/>
      <w:szCs w:val="21"/>
      <w:shd w:val="clear" w:color="auto" w:fill="FFFFFF"/>
    </w:rPr>
  </w:style>
  <w:style w:type="paragraph" w:customStyle="1" w:styleId="BodyText50">
    <w:name w:val="Body Text5"/>
    <w:basedOn w:val="Normal"/>
    <w:link w:val="Bodytext5"/>
    <w:qFormat/>
    <w:rsid w:val="005A7BB3"/>
    <w:pPr>
      <w:widowControl w:val="0"/>
      <w:shd w:val="clear" w:color="auto" w:fill="FFFFFF"/>
      <w:spacing w:before="180" w:after="60" w:line="279" w:lineRule="exact"/>
      <w:ind w:hanging="920"/>
      <w:jc w:val="both"/>
    </w:pPr>
    <w:rPr>
      <w:rFonts w:asciiTheme="minorHAnsi" w:eastAsia="Georgia" w:hAnsiTheme="minorHAnsi" w:cs="Georgia"/>
      <w:sz w:val="21"/>
      <w:szCs w:val="21"/>
    </w:rPr>
  </w:style>
  <w:style w:type="paragraph" w:customStyle="1" w:styleId="user">
    <w:name w:val="user"/>
    <w:basedOn w:val="Normal"/>
    <w:uiPriority w:val="99"/>
    <w:qFormat/>
    <w:rsid w:val="005A7BB3"/>
    <w:pPr>
      <w:spacing w:before="100" w:beforeAutospacing="1" w:after="100" w:afterAutospacing="1" w:line="240" w:lineRule="auto"/>
    </w:pPr>
    <w:rPr>
      <w:rFonts w:ascii="Georgia" w:hAnsi="Georgia"/>
    </w:rPr>
  </w:style>
  <w:style w:type="paragraph" w:customStyle="1" w:styleId="about">
    <w:name w:val="about"/>
    <w:basedOn w:val="Normal"/>
    <w:uiPriority w:val="99"/>
    <w:qFormat/>
    <w:rsid w:val="005A7BB3"/>
    <w:pPr>
      <w:spacing w:before="100" w:beforeAutospacing="1" w:after="100" w:afterAutospacing="1" w:line="240" w:lineRule="auto"/>
    </w:pPr>
    <w:rPr>
      <w:rFonts w:ascii="Georgia" w:hAnsi="Georgia"/>
    </w:rPr>
  </w:style>
  <w:style w:type="paragraph" w:customStyle="1" w:styleId="first">
    <w:name w:val="first"/>
    <w:basedOn w:val="Normal"/>
    <w:uiPriority w:val="99"/>
    <w:qFormat/>
    <w:rsid w:val="005A7BB3"/>
    <w:pPr>
      <w:spacing w:before="100" w:beforeAutospacing="1" w:after="100" w:afterAutospacing="1" w:line="240" w:lineRule="auto"/>
    </w:pPr>
    <w:rPr>
      <w:rFonts w:ascii="Georgia" w:hAnsi="Georgia"/>
    </w:rPr>
  </w:style>
  <w:style w:type="character" w:customStyle="1" w:styleId="n">
    <w:name w:val="n"/>
    <w:rsid w:val="005A7BB3"/>
  </w:style>
  <w:style w:type="character" w:customStyle="1" w:styleId="in-widget">
    <w:name w:val="in-widget"/>
    <w:rsid w:val="005A7BB3"/>
  </w:style>
  <w:style w:type="character" w:customStyle="1" w:styleId="in-top">
    <w:name w:val="in-top"/>
    <w:rsid w:val="005A7BB3"/>
  </w:style>
  <w:style w:type="character" w:customStyle="1" w:styleId="nukeled">
    <w:name w:val="nukeled"/>
    <w:rsid w:val="005A7BB3"/>
  </w:style>
  <w:style w:type="character" w:customStyle="1" w:styleId="contextlyrelated">
    <w:name w:val="contextly_related"/>
    <w:rsid w:val="005A7BB3"/>
  </w:style>
  <w:style w:type="character" w:customStyle="1" w:styleId="in-right">
    <w:name w:val="in-right"/>
    <w:rsid w:val="005A7BB3"/>
  </w:style>
  <w:style w:type="character" w:customStyle="1" w:styleId="adtext">
    <w:name w:val="ad_text"/>
    <w:rsid w:val="005A7BB3"/>
  </w:style>
  <w:style w:type="character" w:customStyle="1" w:styleId="linkrow">
    <w:name w:val="link_row"/>
    <w:rsid w:val="005A7BB3"/>
  </w:style>
  <w:style w:type="character" w:customStyle="1" w:styleId="revision-date">
    <w:name w:val="revision-date"/>
    <w:rsid w:val="005A7BB3"/>
  </w:style>
  <w:style w:type="paragraph" w:customStyle="1" w:styleId="t6">
    <w:name w:val="t6"/>
    <w:basedOn w:val="Normal"/>
    <w:uiPriority w:val="99"/>
    <w:qFormat/>
    <w:rsid w:val="005A7BB3"/>
    <w:pPr>
      <w:spacing w:before="100" w:beforeAutospacing="1" w:after="100" w:afterAutospacing="1" w:line="240" w:lineRule="auto"/>
    </w:pPr>
    <w:rPr>
      <w:rFonts w:ascii="Georgia" w:hAnsi="Georgia"/>
    </w:rPr>
  </w:style>
  <w:style w:type="paragraph" w:customStyle="1" w:styleId="thumbnail">
    <w:name w:val="thumbnail"/>
    <w:basedOn w:val="Normal"/>
    <w:uiPriority w:val="99"/>
    <w:qFormat/>
    <w:rsid w:val="005A7BB3"/>
    <w:pPr>
      <w:spacing w:before="100" w:beforeAutospacing="1" w:after="100" w:afterAutospacing="1" w:line="240" w:lineRule="auto"/>
    </w:pPr>
    <w:rPr>
      <w:rFonts w:ascii="Georgia" w:hAnsi="Georgia"/>
    </w:rPr>
  </w:style>
  <w:style w:type="character" w:customStyle="1" w:styleId="facebook-share">
    <w:name w:val="facebook-share"/>
    <w:rsid w:val="005A7BB3"/>
  </w:style>
  <w:style w:type="character" w:customStyle="1" w:styleId="facebook-share-label">
    <w:name w:val="facebook-share-label"/>
    <w:rsid w:val="005A7BB3"/>
  </w:style>
  <w:style w:type="paragraph" w:customStyle="1" w:styleId="stand-first-alone">
    <w:name w:val="stand-first-alone"/>
    <w:basedOn w:val="Normal"/>
    <w:uiPriority w:val="99"/>
    <w:qFormat/>
    <w:rsid w:val="005A7BB3"/>
    <w:pPr>
      <w:spacing w:before="100" w:beforeAutospacing="1" w:after="100" w:afterAutospacing="1" w:line="240" w:lineRule="auto"/>
    </w:pPr>
    <w:rPr>
      <w:rFonts w:ascii="Georgia" w:hAnsi="Georgia"/>
    </w:rPr>
  </w:style>
  <w:style w:type="character" w:customStyle="1" w:styleId="UNDERLINECharChar0">
    <w:name w:val="UNDERLINE Char Char"/>
    <w:rsid w:val="005A7BB3"/>
    <w:rPr>
      <w:bCs/>
      <w:kern w:val="28"/>
      <w:szCs w:val="32"/>
      <w:u w:val="single"/>
    </w:rPr>
  </w:style>
  <w:style w:type="character" w:customStyle="1" w:styleId="ata11y">
    <w:name w:val="at_a11y"/>
    <w:rsid w:val="005A7BB3"/>
  </w:style>
  <w:style w:type="paragraph" w:customStyle="1" w:styleId="wallacepara">
    <w:name w:val="wallacepara"/>
    <w:basedOn w:val="Normal"/>
    <w:uiPriority w:val="99"/>
    <w:qFormat/>
    <w:rsid w:val="005A7BB3"/>
    <w:pPr>
      <w:spacing w:before="100" w:beforeAutospacing="1" w:after="100" w:afterAutospacing="1" w:line="240" w:lineRule="auto"/>
    </w:pPr>
    <w:rPr>
      <w:rFonts w:ascii="Georgia" w:hAnsi="Georgia"/>
    </w:rPr>
  </w:style>
  <w:style w:type="paragraph" w:customStyle="1" w:styleId="morelink">
    <w:name w:val="morelink"/>
    <w:basedOn w:val="Normal"/>
    <w:uiPriority w:val="99"/>
    <w:qFormat/>
    <w:rsid w:val="005A7BB3"/>
    <w:pPr>
      <w:spacing w:before="100" w:beforeAutospacing="1" w:after="100" w:afterAutospacing="1" w:line="240" w:lineRule="auto"/>
    </w:pPr>
    <w:rPr>
      <w:rFonts w:ascii="Georgia" w:hAnsi="Georgia"/>
    </w:rPr>
  </w:style>
  <w:style w:type="paragraph" w:customStyle="1" w:styleId="audiolink">
    <w:name w:val="audiolink"/>
    <w:basedOn w:val="Normal"/>
    <w:uiPriority w:val="99"/>
    <w:qFormat/>
    <w:rsid w:val="005A7BB3"/>
    <w:pPr>
      <w:spacing w:before="100" w:beforeAutospacing="1" w:after="100" w:afterAutospacing="1" w:line="240" w:lineRule="auto"/>
    </w:pPr>
    <w:rPr>
      <w:rFonts w:ascii="Georgia" w:hAnsi="Georgia"/>
    </w:rPr>
  </w:style>
  <w:style w:type="character" w:customStyle="1" w:styleId="tpk">
    <w:name w:val="tpk"/>
    <w:rsid w:val="005A7BB3"/>
  </w:style>
  <w:style w:type="paragraph" w:customStyle="1" w:styleId="titlestyle1">
    <w:name w:val="titlestyle1"/>
    <w:basedOn w:val="Normal"/>
    <w:uiPriority w:val="99"/>
    <w:qFormat/>
    <w:rsid w:val="005A7BB3"/>
    <w:pPr>
      <w:spacing w:before="100" w:beforeAutospacing="1" w:after="100" w:afterAutospacing="1" w:line="240" w:lineRule="auto"/>
    </w:pPr>
    <w:rPr>
      <w:rFonts w:ascii="Georgia" w:hAnsi="Georgia"/>
    </w:rPr>
  </w:style>
  <w:style w:type="paragraph" w:customStyle="1" w:styleId="nav1">
    <w:name w:val="nav1"/>
    <w:basedOn w:val="Normal"/>
    <w:uiPriority w:val="99"/>
    <w:qFormat/>
    <w:rsid w:val="005A7BB3"/>
    <w:pPr>
      <w:spacing w:before="100" w:beforeAutospacing="1" w:after="100" w:afterAutospacing="1" w:line="240" w:lineRule="auto"/>
    </w:pPr>
    <w:rPr>
      <w:rFonts w:ascii="Georgia" w:hAnsi="Georgia"/>
    </w:rPr>
  </w:style>
  <w:style w:type="paragraph" w:customStyle="1" w:styleId="nav2">
    <w:name w:val="nav2"/>
    <w:basedOn w:val="Normal"/>
    <w:uiPriority w:val="99"/>
    <w:qFormat/>
    <w:rsid w:val="005A7BB3"/>
    <w:pPr>
      <w:spacing w:before="100" w:beforeAutospacing="1" w:after="100" w:afterAutospacing="1" w:line="240" w:lineRule="auto"/>
    </w:pPr>
    <w:rPr>
      <w:rFonts w:ascii="Georgia" w:hAnsi="Georgia"/>
    </w:rPr>
  </w:style>
  <w:style w:type="character" w:customStyle="1" w:styleId="A24">
    <w:name w:val="A24"/>
    <w:uiPriority w:val="99"/>
    <w:rsid w:val="005A7BB3"/>
    <w:rPr>
      <w:rFonts w:ascii="Paperback 24" w:hAnsi="Paperback 24" w:cs="Paperback 24"/>
      <w:color w:val="000000"/>
      <w:sz w:val="32"/>
      <w:szCs w:val="32"/>
    </w:rPr>
  </w:style>
  <w:style w:type="character" w:customStyle="1" w:styleId="A25">
    <w:name w:val="A25"/>
    <w:uiPriority w:val="99"/>
    <w:rsid w:val="005A7BB3"/>
    <w:rPr>
      <w:rFonts w:ascii="Webdings" w:hAnsi="Webdings" w:cs="Webdings"/>
      <w:color w:val="000000"/>
      <w:sz w:val="16"/>
      <w:szCs w:val="16"/>
    </w:rPr>
  </w:style>
  <w:style w:type="paragraph" w:customStyle="1" w:styleId="CM45">
    <w:name w:val="CM45"/>
    <w:basedOn w:val="Default"/>
    <w:next w:val="Default"/>
    <w:uiPriority w:val="99"/>
    <w:qFormat/>
    <w:rsid w:val="005A7BB3"/>
    <w:rPr>
      <w:rFonts w:eastAsia="Calibri"/>
      <w:color w:val="auto"/>
      <w:sz w:val="22"/>
    </w:rPr>
  </w:style>
  <w:style w:type="paragraph" w:customStyle="1" w:styleId="CM46">
    <w:name w:val="CM46"/>
    <w:basedOn w:val="Default"/>
    <w:next w:val="Default"/>
    <w:uiPriority w:val="99"/>
    <w:qFormat/>
    <w:rsid w:val="005A7BB3"/>
    <w:rPr>
      <w:rFonts w:eastAsia="Calibri"/>
      <w:color w:val="auto"/>
      <w:sz w:val="22"/>
    </w:rPr>
  </w:style>
  <w:style w:type="character" w:customStyle="1" w:styleId="Headerorfooter">
    <w:name w:val="Header or footer_"/>
    <w:basedOn w:val="DefaultParagraphFont"/>
    <w:rsid w:val="005A7BB3"/>
    <w:rPr>
      <w:rFonts w:ascii="Arial" w:eastAsia="Arial" w:hAnsi="Arial" w:cs="Arial"/>
      <w:b w:val="0"/>
      <w:bCs w:val="0"/>
      <w:i w:val="0"/>
      <w:iCs w:val="0"/>
      <w:smallCaps w:val="0"/>
      <w:strike w:val="0"/>
      <w:sz w:val="20"/>
      <w:szCs w:val="20"/>
      <w:u w:val="none"/>
    </w:rPr>
  </w:style>
  <w:style w:type="character" w:customStyle="1" w:styleId="Bodytext21">
    <w:name w:val="Body text (2)_"/>
    <w:basedOn w:val="DefaultParagraphFont"/>
    <w:rsid w:val="005A7BB3"/>
    <w:rPr>
      <w:rFonts w:ascii="Arial" w:eastAsia="Arial" w:hAnsi="Arial" w:cs="Arial"/>
      <w:b/>
      <w:bCs/>
      <w:i w:val="0"/>
      <w:iCs w:val="0"/>
      <w:smallCaps w:val="0"/>
      <w:strike w:val="0"/>
      <w:sz w:val="20"/>
      <w:szCs w:val="20"/>
      <w:u w:val="none"/>
    </w:rPr>
  </w:style>
  <w:style w:type="character" w:customStyle="1" w:styleId="Bodytext22">
    <w:name w:val="Body text (2)"/>
    <w:basedOn w:val="Bodytext21"/>
    <w:rsid w:val="005A7BB3"/>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5A7BB3"/>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5A7BB3"/>
    <w:rPr>
      <w:rFonts w:ascii="Arial" w:eastAsia="Arial" w:hAnsi="Arial" w:cs="Arial"/>
      <w:b/>
      <w:bCs/>
      <w:sz w:val="20"/>
      <w:szCs w:val="20"/>
      <w:shd w:val="clear" w:color="auto" w:fill="FFFFFF"/>
    </w:rPr>
  </w:style>
  <w:style w:type="paragraph" w:customStyle="1" w:styleId="Heading180">
    <w:name w:val="Heading #18"/>
    <w:basedOn w:val="Normal"/>
    <w:link w:val="Heading18"/>
    <w:qFormat/>
    <w:rsid w:val="005A7BB3"/>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31">
    <w:name w:val="Body text (3)_"/>
    <w:basedOn w:val="DefaultParagraphFont"/>
    <w:rsid w:val="005A7BB3"/>
    <w:rPr>
      <w:rFonts w:ascii="Arial" w:eastAsia="Arial" w:hAnsi="Arial" w:cs="Arial"/>
      <w:b w:val="0"/>
      <w:bCs w:val="0"/>
      <w:i w:val="0"/>
      <w:iCs w:val="0"/>
      <w:smallCaps w:val="0"/>
      <w:strike w:val="0"/>
      <w:sz w:val="20"/>
      <w:szCs w:val="20"/>
      <w:u w:val="none"/>
    </w:rPr>
  </w:style>
  <w:style w:type="character" w:customStyle="1" w:styleId="Picturecaption2">
    <w:name w:val="Picture caption (2)_"/>
    <w:basedOn w:val="DefaultParagraphFont"/>
    <w:link w:val="Picturecaption20"/>
    <w:rsid w:val="005A7BB3"/>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5A7BB3"/>
    <w:pPr>
      <w:widowControl w:val="0"/>
      <w:shd w:val="clear" w:color="auto" w:fill="FFFFFF"/>
      <w:spacing w:after="0"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5A7BB3"/>
    <w:rPr>
      <w:rFonts w:ascii="Arial" w:eastAsia="Arial" w:hAnsi="Arial" w:cs="Arial"/>
      <w:sz w:val="20"/>
      <w:szCs w:val="20"/>
      <w:shd w:val="clear" w:color="auto" w:fill="FFFFFF"/>
    </w:rPr>
  </w:style>
  <w:style w:type="paragraph" w:customStyle="1" w:styleId="Picturecaption0">
    <w:name w:val="Picture caption"/>
    <w:basedOn w:val="Normal"/>
    <w:link w:val="Picturecaption"/>
    <w:qFormat/>
    <w:rsid w:val="005A7BB3"/>
    <w:pPr>
      <w:widowControl w:val="0"/>
      <w:shd w:val="clear" w:color="auto" w:fill="FFFFFF"/>
      <w:spacing w:after="0" w:line="0" w:lineRule="atLeast"/>
    </w:pPr>
    <w:rPr>
      <w:rFonts w:ascii="Arial" w:eastAsia="Arial" w:hAnsi="Arial" w:cs="Arial"/>
      <w:sz w:val="20"/>
      <w:szCs w:val="20"/>
    </w:rPr>
  </w:style>
  <w:style w:type="character" w:customStyle="1" w:styleId="Bodytext310">
    <w:name w:val="Body text (31)_"/>
    <w:basedOn w:val="DefaultParagraphFont"/>
    <w:link w:val="Bodytext311"/>
    <w:rsid w:val="005A7BB3"/>
    <w:rPr>
      <w:rFonts w:ascii="Arial" w:eastAsia="Arial" w:hAnsi="Arial" w:cs="Arial"/>
      <w:b/>
      <w:bCs/>
      <w:sz w:val="18"/>
      <w:szCs w:val="18"/>
      <w:shd w:val="clear" w:color="auto" w:fill="FFFFFF"/>
    </w:rPr>
  </w:style>
  <w:style w:type="paragraph" w:customStyle="1" w:styleId="Bodytext311">
    <w:name w:val="Body text (31)"/>
    <w:basedOn w:val="Normal"/>
    <w:link w:val="Bodytext310"/>
    <w:qFormat/>
    <w:rsid w:val="005A7BB3"/>
    <w:pPr>
      <w:widowControl w:val="0"/>
      <w:shd w:val="clear" w:color="auto" w:fill="FFFFFF"/>
      <w:spacing w:before="240" w:after="0" w:line="0" w:lineRule="atLeast"/>
      <w:jc w:val="both"/>
    </w:pPr>
    <w:rPr>
      <w:rFonts w:ascii="Arial" w:eastAsia="Arial" w:hAnsi="Arial" w:cs="Arial"/>
      <w:b/>
      <w:bCs/>
      <w:sz w:val="18"/>
      <w:szCs w:val="18"/>
    </w:rPr>
  </w:style>
  <w:style w:type="character" w:customStyle="1" w:styleId="Bodytext31Exact">
    <w:name w:val="Body text (31) Exact"/>
    <w:basedOn w:val="DefaultParagraphFont"/>
    <w:rsid w:val="005A7BB3"/>
    <w:rPr>
      <w:rFonts w:ascii="Arial" w:eastAsia="Arial" w:hAnsi="Arial" w:cs="Arial"/>
      <w:b/>
      <w:bCs/>
      <w:i w:val="0"/>
      <w:iCs w:val="0"/>
      <w:smallCaps w:val="0"/>
      <w:strike w:val="0"/>
      <w:spacing w:val="-2"/>
      <w:sz w:val="17"/>
      <w:szCs w:val="17"/>
      <w:u w:val="none"/>
    </w:rPr>
  </w:style>
  <w:style w:type="character" w:customStyle="1" w:styleId="Bodytext10">
    <w:name w:val="Body text (10)_"/>
    <w:basedOn w:val="DefaultParagraphFont"/>
    <w:link w:val="Bodytext101"/>
    <w:rsid w:val="005A7BB3"/>
    <w:rPr>
      <w:rFonts w:ascii="Arial" w:eastAsia="Arial" w:hAnsi="Arial" w:cs="Arial"/>
      <w:sz w:val="15"/>
      <w:szCs w:val="15"/>
      <w:shd w:val="clear" w:color="auto" w:fill="FFFFFF"/>
    </w:rPr>
  </w:style>
  <w:style w:type="character" w:customStyle="1" w:styleId="Bodytext32">
    <w:name w:val="Body text (3)"/>
    <w:basedOn w:val="Bodytext31"/>
    <w:rsid w:val="005A7BB3"/>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46">
    <w:name w:val="Body text (46)_"/>
    <w:basedOn w:val="DefaultParagraphFont"/>
    <w:rsid w:val="005A7BB3"/>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5A7BB3"/>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5A7BB3"/>
    <w:rPr>
      <w:rFonts w:ascii="Arial" w:eastAsia="Arial" w:hAnsi="Arial" w:cs="Arial"/>
      <w:b/>
      <w:bCs/>
      <w:i w:val="0"/>
      <w:iCs w:val="0"/>
      <w:smallCaps w:val="0"/>
      <w:strike w:val="0"/>
      <w:sz w:val="15"/>
      <w:szCs w:val="15"/>
      <w:u w:val="none"/>
    </w:rPr>
  </w:style>
  <w:style w:type="character" w:customStyle="1" w:styleId="Bodytext3Spacing0ptExact">
    <w:name w:val="Body text (3) + Spacing 0 pt Exact"/>
    <w:basedOn w:val="Bodytext31"/>
    <w:rsid w:val="005A7BB3"/>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82">
    <w:name w:val="Body text (82)_"/>
    <w:basedOn w:val="DefaultParagraphFont"/>
    <w:rsid w:val="005A7BB3"/>
    <w:rPr>
      <w:rFonts w:ascii="CordiaUPC" w:eastAsia="CordiaUPC" w:hAnsi="CordiaUPC" w:cs="CordiaUPC"/>
      <w:b/>
      <w:bCs/>
      <w:i w:val="0"/>
      <w:iCs w:val="0"/>
      <w:smallCaps w:val="0"/>
      <w:strike w:val="0"/>
      <w:sz w:val="27"/>
      <w:szCs w:val="27"/>
      <w:u w:val="none"/>
    </w:rPr>
  </w:style>
  <w:style w:type="character" w:customStyle="1" w:styleId="PicturecaptionSpacing0ptExact">
    <w:name w:val="Picture caption + Spacing 0 pt Exact"/>
    <w:basedOn w:val="Picturecaption"/>
    <w:rsid w:val="005A7BB3"/>
    <w:rPr>
      <w:rFonts w:ascii="Arial" w:eastAsia="Arial" w:hAnsi="Arial" w:cs="Arial"/>
      <w:color w:val="000000"/>
      <w:spacing w:val="4"/>
      <w:w w:val="100"/>
      <w:position w:val="0"/>
      <w:sz w:val="18"/>
      <w:szCs w:val="18"/>
      <w:shd w:val="clear" w:color="auto" w:fill="FFFFFF"/>
      <w:lang w:val="en-US"/>
    </w:rPr>
  </w:style>
  <w:style w:type="character" w:customStyle="1" w:styleId="Tableofcontents13">
    <w:name w:val="Table of contents (13)_"/>
    <w:basedOn w:val="DefaultParagraphFont"/>
    <w:rsid w:val="005A7BB3"/>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5A7BB3"/>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5A7BB3"/>
    <w:rPr>
      <w:rFonts w:ascii="FrankRuehl" w:eastAsia="FrankRuehl" w:hAnsi="FrankRuehl" w:cs="FrankRuehl"/>
      <w:b w:val="0"/>
      <w:bCs w:val="0"/>
      <w:i w:val="0"/>
      <w:iCs w:val="0"/>
      <w:smallCaps w:val="0"/>
      <w:strike w:val="0"/>
      <w:sz w:val="22"/>
      <w:szCs w:val="22"/>
      <w:u w:val="none"/>
    </w:rPr>
  </w:style>
  <w:style w:type="character" w:customStyle="1" w:styleId="Bodytext1150">
    <w:name w:val="Body text (115)"/>
    <w:basedOn w:val="Bodytext115"/>
    <w:rsid w:val="005A7BB3"/>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5A7BB3"/>
    <w:rPr>
      <w:rFonts w:ascii="Arial" w:eastAsia="Arial" w:hAnsi="Arial" w:cs="Arial"/>
      <w:sz w:val="20"/>
      <w:szCs w:val="20"/>
      <w:shd w:val="clear" w:color="auto" w:fill="FFFFFF"/>
    </w:rPr>
  </w:style>
  <w:style w:type="paragraph" w:customStyle="1" w:styleId="Heading220">
    <w:name w:val="Heading #22"/>
    <w:basedOn w:val="Normal"/>
    <w:link w:val="Heading22"/>
    <w:qFormat/>
    <w:rsid w:val="005A7BB3"/>
    <w:pPr>
      <w:widowControl w:val="0"/>
      <w:shd w:val="clear" w:color="auto" w:fill="FFFFFF"/>
      <w:spacing w:before="180" w:after="180" w:line="0" w:lineRule="atLeast"/>
      <w:jc w:val="center"/>
    </w:pPr>
    <w:rPr>
      <w:rFonts w:ascii="Arial" w:eastAsia="Arial" w:hAnsi="Arial" w:cs="Arial"/>
      <w:sz w:val="20"/>
      <w:szCs w:val="20"/>
    </w:rPr>
  </w:style>
  <w:style w:type="character" w:customStyle="1" w:styleId="Bodytext820">
    <w:name w:val="Body text (82)"/>
    <w:basedOn w:val="Bodytext82"/>
    <w:rsid w:val="005A7BB3"/>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0">
    <w:name w:val="Body text (10)"/>
    <w:basedOn w:val="Bodytext10"/>
    <w:rsid w:val="005A7BB3"/>
    <w:rPr>
      <w:rFonts w:ascii="Arial" w:eastAsia="Arial" w:hAnsi="Arial" w:cs="Arial"/>
      <w:color w:val="000000"/>
      <w:spacing w:val="0"/>
      <w:w w:val="100"/>
      <w:position w:val="0"/>
      <w:sz w:val="15"/>
      <w:szCs w:val="15"/>
      <w:shd w:val="clear" w:color="auto" w:fill="FFFFFF"/>
      <w:lang w:val="en-US"/>
    </w:rPr>
  </w:style>
  <w:style w:type="character" w:customStyle="1" w:styleId="Bodytext82Spacing0ptExact">
    <w:name w:val="Body text (82) + Spacing 0 pt Exact"/>
    <w:basedOn w:val="Bodytext82"/>
    <w:rsid w:val="005A7BB3"/>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5A7BB3"/>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5A7BB3"/>
    <w:rPr>
      <w:rFonts w:ascii="Arial" w:eastAsia="Arial" w:hAnsi="Arial" w:cs="Arial"/>
      <w:b/>
      <w:bCs/>
      <w:sz w:val="17"/>
      <w:szCs w:val="17"/>
      <w:shd w:val="clear" w:color="auto" w:fill="FFFFFF"/>
    </w:rPr>
  </w:style>
  <w:style w:type="paragraph" w:customStyle="1" w:styleId="Bodytext1310">
    <w:name w:val="Body text (131)"/>
    <w:basedOn w:val="Normal"/>
    <w:link w:val="Bodytext131"/>
    <w:qFormat/>
    <w:rsid w:val="005A7BB3"/>
    <w:pPr>
      <w:widowControl w:val="0"/>
      <w:shd w:val="clear" w:color="auto" w:fill="FFFFFF"/>
      <w:spacing w:before="180" w:after="60" w:line="0" w:lineRule="atLeast"/>
      <w:jc w:val="right"/>
    </w:pPr>
    <w:rPr>
      <w:rFonts w:ascii="Arial" w:eastAsia="Arial" w:hAnsi="Arial" w:cs="Arial"/>
      <w:b/>
      <w:bCs/>
      <w:sz w:val="17"/>
      <w:szCs w:val="17"/>
    </w:rPr>
  </w:style>
  <w:style w:type="character" w:customStyle="1" w:styleId="Picturecaption2Spacing0ptExact">
    <w:name w:val="Picture caption (2) + Spacing 0 pt Exact"/>
    <w:basedOn w:val="Picturecaption2"/>
    <w:rsid w:val="005A7BB3"/>
    <w:rPr>
      <w:rFonts w:ascii="Arial" w:eastAsia="Arial" w:hAnsi="Arial" w:cs="Arial"/>
      <w:b/>
      <w:bCs/>
      <w:color w:val="000000"/>
      <w:spacing w:val="-9"/>
      <w:w w:val="100"/>
      <w:position w:val="0"/>
      <w:sz w:val="15"/>
      <w:szCs w:val="15"/>
      <w:shd w:val="clear" w:color="auto" w:fill="FFFFFF"/>
      <w:lang w:val="en-US"/>
    </w:rPr>
  </w:style>
  <w:style w:type="character" w:customStyle="1" w:styleId="Bodytext114Exact">
    <w:name w:val="Body text (114) Exact"/>
    <w:basedOn w:val="Bodytext114"/>
    <w:rsid w:val="005A7BB3"/>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5A7BB3"/>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5A7BB3"/>
    <w:rPr>
      <w:rFonts w:ascii="Arial" w:eastAsia="Arial" w:hAnsi="Arial" w:cs="Arial"/>
      <w:i/>
      <w:iCs/>
      <w:sz w:val="19"/>
      <w:szCs w:val="19"/>
      <w:shd w:val="clear" w:color="auto" w:fill="FFFFFF"/>
    </w:rPr>
  </w:style>
  <w:style w:type="paragraph" w:customStyle="1" w:styleId="Bodytext1400">
    <w:name w:val="Body text (140)"/>
    <w:basedOn w:val="Normal"/>
    <w:link w:val="Bodytext140"/>
    <w:qFormat/>
    <w:rsid w:val="005A7BB3"/>
    <w:pPr>
      <w:widowControl w:val="0"/>
      <w:shd w:val="clear" w:color="auto" w:fill="FFFFFF"/>
      <w:spacing w:before="120" w:after="0" w:line="0" w:lineRule="atLeast"/>
      <w:jc w:val="right"/>
    </w:pPr>
    <w:rPr>
      <w:rFonts w:ascii="Arial" w:eastAsia="Arial" w:hAnsi="Arial" w:cs="Arial"/>
      <w:i/>
      <w:iCs/>
      <w:sz w:val="19"/>
      <w:szCs w:val="19"/>
    </w:rPr>
  </w:style>
  <w:style w:type="character" w:customStyle="1" w:styleId="Bodytext1409pt">
    <w:name w:val="Body text (140) + 9 pt"/>
    <w:aliases w:val="Not Italic,Table of contents (12) + FrankRuehl,11 pt,Footnote (2) + 5.5 pt"/>
    <w:basedOn w:val="Bodytext140"/>
    <w:rsid w:val="005A7BB3"/>
    <w:rPr>
      <w:rFonts w:ascii="Arial" w:eastAsia="Arial" w:hAnsi="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5A7BB3"/>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5A7BB3"/>
    <w:pPr>
      <w:widowControl w:val="0"/>
      <w:shd w:val="clear" w:color="auto" w:fill="FFFFFF"/>
      <w:spacing w:after="0" w:line="289" w:lineRule="exact"/>
      <w:jc w:val="both"/>
    </w:pPr>
    <w:rPr>
      <w:rFonts w:ascii="FrankRuehl" w:eastAsia="FrankRuehl" w:hAnsi="FrankRuehl" w:cs="FrankRuehl"/>
      <w:sz w:val="19"/>
      <w:szCs w:val="19"/>
    </w:rPr>
  </w:style>
  <w:style w:type="character" w:customStyle="1" w:styleId="Bodytext510">
    <w:name w:val="Body text (51)"/>
    <w:basedOn w:val="Bodytext51"/>
    <w:rsid w:val="005A7BB3"/>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5A7BB3"/>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5A7BB3"/>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5A7BB3"/>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5A7BB3"/>
    <w:pPr>
      <w:widowControl w:val="0"/>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rsid w:val="005A7BB3"/>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5A7BB3"/>
    <w:pPr>
      <w:widowControl w:val="0"/>
      <w:shd w:val="clear" w:color="auto" w:fill="FFFFFF"/>
      <w:spacing w:after="0"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rsid w:val="005A7BB3"/>
    <w:rPr>
      <w:rFonts w:ascii="Arial" w:eastAsia="Arial" w:hAnsi="Arial" w:cs="Arial"/>
      <w:b/>
      <w:bCs/>
      <w:sz w:val="15"/>
      <w:szCs w:val="15"/>
      <w:shd w:val="clear" w:color="auto" w:fill="FFFFFF"/>
    </w:rPr>
  </w:style>
  <w:style w:type="paragraph" w:customStyle="1" w:styleId="Tableofcontents220">
    <w:name w:val="Table of contents (22)"/>
    <w:basedOn w:val="Normal"/>
    <w:link w:val="Tableofcontents22"/>
    <w:qFormat/>
    <w:rsid w:val="005A7BB3"/>
    <w:pPr>
      <w:widowControl w:val="0"/>
      <w:shd w:val="clear" w:color="auto" w:fill="FFFFFF"/>
      <w:spacing w:after="0" w:line="358" w:lineRule="exact"/>
    </w:pPr>
    <w:rPr>
      <w:rFonts w:ascii="Arial" w:eastAsia="Arial" w:hAnsi="Arial" w:cs="Arial"/>
      <w:b/>
      <w:bCs/>
      <w:sz w:val="15"/>
      <w:szCs w:val="15"/>
    </w:rPr>
  </w:style>
  <w:style w:type="character" w:customStyle="1" w:styleId="Bodytext142">
    <w:name w:val="Body text (142)_"/>
    <w:basedOn w:val="DefaultParagraphFont"/>
    <w:link w:val="Bodytext1420"/>
    <w:rsid w:val="005A7BB3"/>
    <w:rPr>
      <w:rFonts w:ascii="Arial" w:eastAsia="Arial" w:hAnsi="Arial" w:cs="Arial"/>
      <w:i/>
      <w:iCs/>
      <w:sz w:val="14"/>
      <w:szCs w:val="14"/>
      <w:shd w:val="clear" w:color="auto" w:fill="FFFFFF"/>
    </w:rPr>
  </w:style>
  <w:style w:type="paragraph" w:customStyle="1" w:styleId="Bodytext1420">
    <w:name w:val="Body text (142)"/>
    <w:basedOn w:val="Normal"/>
    <w:link w:val="Bodytext142"/>
    <w:qFormat/>
    <w:rsid w:val="005A7BB3"/>
    <w:pPr>
      <w:widowControl w:val="0"/>
      <w:shd w:val="clear" w:color="auto" w:fill="FFFFFF"/>
      <w:spacing w:after="0" w:line="358" w:lineRule="exact"/>
    </w:pPr>
    <w:rPr>
      <w:rFonts w:ascii="Arial" w:eastAsia="Arial" w:hAnsi="Arial" w:cs="Arial"/>
      <w:i/>
      <w:iCs/>
      <w:sz w:val="14"/>
      <w:szCs w:val="14"/>
    </w:rPr>
  </w:style>
  <w:style w:type="character" w:customStyle="1" w:styleId="Bodytext143">
    <w:name w:val="Body text (143)_"/>
    <w:basedOn w:val="DefaultParagraphFont"/>
    <w:link w:val="Bodytext1430"/>
    <w:rsid w:val="005A7BB3"/>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5A7BB3"/>
    <w:pPr>
      <w:widowControl w:val="0"/>
      <w:shd w:val="clear" w:color="auto" w:fill="FFFFFF"/>
      <w:spacing w:after="0"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5A7BB3"/>
    <w:rPr>
      <w:rFonts w:eastAsia="Georgia" w:cs="Georgia"/>
      <w:b/>
      <w:bCs/>
      <w:i/>
      <w:iCs/>
      <w:spacing w:val="1"/>
      <w:sz w:val="11"/>
      <w:szCs w:val="11"/>
      <w:shd w:val="clear" w:color="auto" w:fill="FFFFFF"/>
    </w:rPr>
  </w:style>
  <w:style w:type="paragraph" w:customStyle="1" w:styleId="Bodytext144">
    <w:name w:val="Body text (144)"/>
    <w:basedOn w:val="Normal"/>
    <w:link w:val="Bodytext144Exact"/>
    <w:qFormat/>
    <w:rsid w:val="005A7BB3"/>
    <w:pPr>
      <w:widowControl w:val="0"/>
      <w:shd w:val="clear" w:color="auto" w:fill="FFFFFF"/>
      <w:spacing w:after="660" w:line="203" w:lineRule="exact"/>
      <w:jc w:val="both"/>
    </w:pPr>
    <w:rPr>
      <w:rFonts w:asciiTheme="minorHAnsi" w:eastAsia="Georgia" w:hAnsiTheme="minorHAnsi" w:cs="Georgia"/>
      <w:b/>
      <w:bCs/>
      <w:i/>
      <w:iCs/>
      <w:spacing w:val="1"/>
      <w:sz w:val="11"/>
      <w:szCs w:val="11"/>
    </w:rPr>
  </w:style>
  <w:style w:type="character" w:customStyle="1" w:styleId="Bodytext145Exact">
    <w:name w:val="Body text (145) Exact"/>
    <w:basedOn w:val="DefaultParagraphFont"/>
    <w:link w:val="Bodytext145"/>
    <w:rsid w:val="005A7BB3"/>
    <w:rPr>
      <w:rFonts w:ascii="Arial" w:eastAsia="Arial" w:hAnsi="Arial" w:cs="Arial"/>
      <w:spacing w:val="4"/>
      <w:sz w:val="15"/>
      <w:szCs w:val="15"/>
      <w:shd w:val="clear" w:color="auto" w:fill="FFFFFF"/>
    </w:rPr>
  </w:style>
  <w:style w:type="paragraph" w:customStyle="1" w:styleId="Bodytext145">
    <w:name w:val="Body text (145)"/>
    <w:basedOn w:val="Normal"/>
    <w:link w:val="Bodytext145Exact"/>
    <w:qFormat/>
    <w:rsid w:val="005A7BB3"/>
    <w:pPr>
      <w:widowControl w:val="0"/>
      <w:shd w:val="clear" w:color="auto" w:fill="FFFFFF"/>
      <w:spacing w:before="1140" w:after="0" w:line="0" w:lineRule="atLeast"/>
    </w:pPr>
    <w:rPr>
      <w:rFonts w:ascii="Arial" w:eastAsia="Arial" w:hAnsi="Arial" w:cs="Arial"/>
      <w:spacing w:val="4"/>
      <w:sz w:val="15"/>
      <w:szCs w:val="15"/>
    </w:rPr>
  </w:style>
  <w:style w:type="character" w:customStyle="1" w:styleId="Bodytext460">
    <w:name w:val="Body text (46)"/>
    <w:basedOn w:val="Bodytext46"/>
    <w:rsid w:val="005A7BB3"/>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5A7BB3"/>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5A7BB3"/>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5A7BB3"/>
    <w:rPr>
      <w:rFonts w:ascii="Arial" w:eastAsia="Arial" w:hAnsi="Arial" w:cs="Arial"/>
      <w:b/>
      <w:bCs/>
      <w:sz w:val="16"/>
      <w:szCs w:val="16"/>
      <w:shd w:val="clear" w:color="auto" w:fill="FFFFFF"/>
    </w:rPr>
  </w:style>
  <w:style w:type="paragraph" w:customStyle="1" w:styleId="Bodytext1460">
    <w:name w:val="Body text (146)"/>
    <w:basedOn w:val="Normal"/>
    <w:link w:val="Bodytext146"/>
    <w:qFormat/>
    <w:rsid w:val="005A7BB3"/>
    <w:pPr>
      <w:widowControl w:val="0"/>
      <w:shd w:val="clear" w:color="auto" w:fill="FFFFFF"/>
      <w:spacing w:after="0" w:line="0" w:lineRule="atLeast"/>
    </w:pPr>
    <w:rPr>
      <w:rFonts w:ascii="Arial" w:eastAsia="Arial" w:hAnsi="Arial" w:cs="Arial"/>
      <w:b/>
      <w:bCs/>
      <w:sz w:val="16"/>
      <w:szCs w:val="16"/>
    </w:rPr>
  </w:style>
  <w:style w:type="character" w:customStyle="1" w:styleId="Heading230">
    <w:name w:val="Heading #23_"/>
    <w:basedOn w:val="DefaultParagraphFont"/>
    <w:link w:val="Heading231"/>
    <w:rsid w:val="005A7BB3"/>
    <w:rPr>
      <w:rFonts w:ascii="Arial" w:eastAsia="Arial" w:hAnsi="Arial" w:cs="Arial"/>
      <w:b/>
      <w:bCs/>
      <w:sz w:val="20"/>
      <w:szCs w:val="20"/>
      <w:shd w:val="clear" w:color="auto" w:fill="FFFFFF"/>
    </w:rPr>
  </w:style>
  <w:style w:type="paragraph" w:customStyle="1" w:styleId="Heading231">
    <w:name w:val="Heading #23"/>
    <w:basedOn w:val="Normal"/>
    <w:link w:val="Heading230"/>
    <w:qFormat/>
    <w:rsid w:val="005A7BB3"/>
    <w:pPr>
      <w:widowControl w:val="0"/>
      <w:shd w:val="clear" w:color="auto" w:fill="FFFFFF"/>
      <w:spacing w:after="180" w:line="0" w:lineRule="atLeast"/>
      <w:jc w:val="both"/>
    </w:pPr>
    <w:rPr>
      <w:rFonts w:ascii="Arial" w:eastAsia="Arial" w:hAnsi="Arial" w:cs="Arial"/>
      <w:b/>
      <w:bCs/>
      <w:sz w:val="20"/>
      <w:szCs w:val="20"/>
    </w:rPr>
  </w:style>
  <w:style w:type="character" w:customStyle="1" w:styleId="Bodytext115Spacing0ptExact">
    <w:name w:val="Body text (115) + Spacing 0 pt Exact"/>
    <w:basedOn w:val="Bodytext115"/>
    <w:rsid w:val="005A7BB3"/>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5A7BB3"/>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5A7BB3"/>
    <w:pPr>
      <w:widowControl w:val="0"/>
      <w:shd w:val="clear" w:color="auto" w:fill="FFFFFF"/>
      <w:spacing w:after="0" w:line="0" w:lineRule="atLeast"/>
    </w:pPr>
    <w:rPr>
      <w:rFonts w:ascii="FrankRuehl" w:eastAsia="FrankRuehl" w:hAnsi="FrankRuehl" w:cs="FrankRuehl"/>
    </w:rPr>
  </w:style>
  <w:style w:type="character" w:customStyle="1" w:styleId="Picturecaption42">
    <w:name w:val="Picture caption (42)_"/>
    <w:basedOn w:val="DefaultParagraphFont"/>
    <w:link w:val="Picturecaption420"/>
    <w:rsid w:val="005A7BB3"/>
    <w:rPr>
      <w:rFonts w:ascii="Arial" w:eastAsia="Arial" w:hAnsi="Arial" w:cs="Arial"/>
      <w:b/>
      <w:bCs/>
      <w:sz w:val="19"/>
      <w:szCs w:val="19"/>
      <w:shd w:val="clear" w:color="auto" w:fill="FFFFFF"/>
    </w:rPr>
  </w:style>
  <w:style w:type="paragraph" w:customStyle="1" w:styleId="Picturecaption420">
    <w:name w:val="Picture caption (42)"/>
    <w:basedOn w:val="Normal"/>
    <w:link w:val="Picturecaption42"/>
    <w:qFormat/>
    <w:rsid w:val="005A7BB3"/>
    <w:pPr>
      <w:widowControl w:val="0"/>
      <w:shd w:val="clear" w:color="auto" w:fill="FFFFFF"/>
      <w:spacing w:after="0" w:line="0" w:lineRule="atLeast"/>
    </w:pPr>
    <w:rPr>
      <w:rFonts w:ascii="Arial" w:eastAsia="Arial" w:hAnsi="Arial" w:cs="Arial"/>
      <w:b/>
      <w:bCs/>
      <w:sz w:val="19"/>
      <w:szCs w:val="19"/>
    </w:rPr>
  </w:style>
  <w:style w:type="character" w:customStyle="1" w:styleId="Picturecaption42SmallCaps">
    <w:name w:val="Picture caption (42) + Small Caps"/>
    <w:basedOn w:val="Picturecaption42"/>
    <w:rsid w:val="005A7BB3"/>
    <w:rPr>
      <w:rFonts w:ascii="Arial" w:eastAsia="Arial" w:hAnsi="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5A7BB3"/>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5A7BB3"/>
    <w:pPr>
      <w:widowControl w:val="0"/>
      <w:shd w:val="clear" w:color="auto" w:fill="FFFFFF"/>
      <w:spacing w:before="180" w:after="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5A7BB3"/>
    <w:rPr>
      <w:rFonts w:ascii="FrankRuehl" w:eastAsia="FrankRuehl" w:hAnsi="FrankRuehl" w:cs="FrankRuehl"/>
      <w:b w:val="0"/>
      <w:bCs w:val="0"/>
      <w:i w:val="0"/>
      <w:iCs w:val="0"/>
      <w:smallCaps w:val="0"/>
      <w:strike w:val="0"/>
      <w:spacing w:val="5"/>
      <w:sz w:val="13"/>
      <w:szCs w:val="13"/>
      <w:u w:val="none"/>
    </w:rPr>
  </w:style>
  <w:style w:type="character" w:customStyle="1" w:styleId="Bodytext155">
    <w:name w:val="Body text (155)_"/>
    <w:basedOn w:val="DefaultParagraphFont"/>
    <w:link w:val="Bodytext1550"/>
    <w:rsid w:val="005A7BB3"/>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5A7BB3"/>
    <w:pPr>
      <w:widowControl w:val="0"/>
      <w:shd w:val="clear" w:color="auto" w:fill="FFFFFF"/>
      <w:spacing w:after="0"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5A7BB3"/>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5A7BB3"/>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5A7BB3"/>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5A7BB3"/>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5A7BB3"/>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5A7BB3"/>
    <w:rPr>
      <w:rFonts w:ascii="Arial" w:eastAsia="Arial" w:hAnsi="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5A7BB3"/>
    <w:rPr>
      <w:rFonts w:ascii="Arial" w:eastAsia="Arial" w:hAnsi="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5A7BB3"/>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5A7BB3"/>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5A7BB3"/>
    <w:rPr>
      <w:rFonts w:ascii="Arial" w:eastAsia="Arial" w:hAnsi="Arial" w:cs="Arial"/>
      <w:b/>
      <w:bCs/>
      <w:spacing w:val="-20"/>
      <w:sz w:val="21"/>
      <w:szCs w:val="21"/>
      <w:shd w:val="clear" w:color="auto" w:fill="FFFFFF"/>
    </w:rPr>
  </w:style>
  <w:style w:type="paragraph" w:customStyle="1" w:styleId="Bodytext600">
    <w:name w:val="Body text (60)"/>
    <w:basedOn w:val="Normal"/>
    <w:link w:val="Bodytext60"/>
    <w:qFormat/>
    <w:rsid w:val="005A7BB3"/>
    <w:pPr>
      <w:widowControl w:val="0"/>
      <w:shd w:val="clear" w:color="auto" w:fill="FFFFFF"/>
      <w:spacing w:after="0" w:line="425" w:lineRule="exact"/>
    </w:pPr>
    <w:rPr>
      <w:rFonts w:ascii="Arial" w:eastAsia="Arial" w:hAnsi="Arial" w:cs="Arial"/>
      <w:b/>
      <w:bCs/>
      <w:spacing w:val="-20"/>
      <w:sz w:val="21"/>
      <w:szCs w:val="21"/>
    </w:rPr>
  </w:style>
  <w:style w:type="character" w:customStyle="1" w:styleId="Bodytext39">
    <w:name w:val="Body text (39)_"/>
    <w:basedOn w:val="DefaultParagraphFont"/>
    <w:rsid w:val="005A7BB3"/>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5A7BB3"/>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5A7BB3"/>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5A7BB3"/>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5A7BB3"/>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5A7BB3"/>
    <w:rPr>
      <w:rFonts w:ascii="Arial" w:eastAsia="Arial" w:hAnsi="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1"/>
    <w:rsid w:val="005A7BB3"/>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Header or footer + Century Gothic"/>
    <w:basedOn w:val="Bodytext31"/>
    <w:rsid w:val="005A7BB3"/>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5A7BB3"/>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5A7BB3"/>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5A7BB3"/>
    <w:rPr>
      <w:rFonts w:ascii="Arial" w:eastAsia="Arial" w:hAnsi="Arial" w:cs="Arial"/>
      <w:spacing w:val="-10"/>
      <w:sz w:val="21"/>
      <w:szCs w:val="21"/>
      <w:shd w:val="clear" w:color="auto" w:fill="FFFFFF"/>
    </w:rPr>
  </w:style>
  <w:style w:type="paragraph" w:customStyle="1" w:styleId="Bodytext1600">
    <w:name w:val="Body text (160)"/>
    <w:basedOn w:val="Normal"/>
    <w:link w:val="Bodytext160"/>
    <w:qFormat/>
    <w:rsid w:val="005A7BB3"/>
    <w:pPr>
      <w:widowControl w:val="0"/>
      <w:shd w:val="clear" w:color="auto" w:fill="FFFFFF"/>
      <w:spacing w:after="120" w:line="0" w:lineRule="atLeast"/>
    </w:pPr>
    <w:rPr>
      <w:rFonts w:ascii="Arial" w:eastAsia="Arial" w:hAnsi="Arial" w:cs="Arial"/>
      <w:spacing w:val="-10"/>
      <w:sz w:val="21"/>
      <w:szCs w:val="21"/>
    </w:rPr>
  </w:style>
  <w:style w:type="character" w:customStyle="1" w:styleId="Picturecaption4">
    <w:name w:val="Picture caption (4)_"/>
    <w:basedOn w:val="DefaultParagraphFont"/>
    <w:link w:val="Picturecaption40"/>
    <w:rsid w:val="005A7BB3"/>
    <w:rPr>
      <w:rFonts w:ascii="Arial" w:eastAsia="Arial" w:hAnsi="Arial" w:cs="Arial"/>
      <w:sz w:val="13"/>
      <w:szCs w:val="13"/>
      <w:shd w:val="clear" w:color="auto" w:fill="FFFFFF"/>
    </w:rPr>
  </w:style>
  <w:style w:type="paragraph" w:customStyle="1" w:styleId="Picturecaption40">
    <w:name w:val="Picture caption (4)"/>
    <w:basedOn w:val="Normal"/>
    <w:link w:val="Picturecaption4"/>
    <w:qFormat/>
    <w:rsid w:val="005A7BB3"/>
    <w:pPr>
      <w:widowControl w:val="0"/>
      <w:shd w:val="clear" w:color="auto" w:fill="FFFFFF"/>
      <w:spacing w:after="0" w:line="222" w:lineRule="exact"/>
      <w:jc w:val="right"/>
    </w:pPr>
    <w:rPr>
      <w:rFonts w:ascii="Arial" w:eastAsia="Arial" w:hAnsi="Arial" w:cs="Arial"/>
      <w:sz w:val="13"/>
      <w:szCs w:val="13"/>
    </w:rPr>
  </w:style>
  <w:style w:type="character" w:customStyle="1" w:styleId="Heading10">
    <w:name w:val="Heading #10_"/>
    <w:basedOn w:val="DefaultParagraphFont"/>
    <w:link w:val="Heading100"/>
    <w:rsid w:val="005A7BB3"/>
    <w:rPr>
      <w:rFonts w:ascii="Arial" w:eastAsia="Arial" w:hAnsi="Arial" w:cs="Arial"/>
      <w:b/>
      <w:bCs/>
      <w:sz w:val="20"/>
      <w:szCs w:val="20"/>
      <w:shd w:val="clear" w:color="auto" w:fill="FFFFFF"/>
    </w:rPr>
  </w:style>
  <w:style w:type="paragraph" w:customStyle="1" w:styleId="Heading100">
    <w:name w:val="Heading #10"/>
    <w:basedOn w:val="Normal"/>
    <w:link w:val="Heading10"/>
    <w:qFormat/>
    <w:rsid w:val="005A7BB3"/>
    <w:pPr>
      <w:widowControl w:val="0"/>
      <w:shd w:val="clear" w:color="auto" w:fill="FFFFFF"/>
      <w:spacing w:before="180" w:after="180" w:line="0" w:lineRule="atLeast"/>
      <w:jc w:val="both"/>
    </w:pPr>
    <w:rPr>
      <w:rFonts w:ascii="Arial" w:eastAsia="Arial" w:hAnsi="Arial" w:cs="Arial"/>
      <w:b/>
      <w:bCs/>
      <w:sz w:val="20"/>
      <w:szCs w:val="20"/>
    </w:rPr>
  </w:style>
  <w:style w:type="character" w:customStyle="1" w:styleId="Picturecaption3">
    <w:name w:val="Picture caption (3)_"/>
    <w:basedOn w:val="DefaultParagraphFont"/>
    <w:link w:val="Picturecaption30"/>
    <w:rsid w:val="005A7BB3"/>
    <w:rPr>
      <w:rFonts w:ascii="Arial" w:eastAsia="Arial" w:hAnsi="Arial" w:cs="Arial"/>
      <w:sz w:val="18"/>
      <w:szCs w:val="18"/>
      <w:shd w:val="clear" w:color="auto" w:fill="FFFFFF"/>
    </w:rPr>
  </w:style>
  <w:style w:type="paragraph" w:customStyle="1" w:styleId="Picturecaption30">
    <w:name w:val="Picture caption (3)"/>
    <w:basedOn w:val="Normal"/>
    <w:link w:val="Picturecaption3"/>
    <w:qFormat/>
    <w:rsid w:val="005A7BB3"/>
    <w:pPr>
      <w:widowControl w:val="0"/>
      <w:shd w:val="clear" w:color="auto" w:fill="FFFFFF"/>
      <w:spacing w:after="0" w:line="0" w:lineRule="atLeast"/>
    </w:pPr>
    <w:rPr>
      <w:rFonts w:ascii="Arial" w:eastAsia="Arial" w:hAnsi="Arial" w:cs="Arial"/>
      <w:sz w:val="18"/>
      <w:szCs w:val="18"/>
    </w:rPr>
  </w:style>
  <w:style w:type="character" w:customStyle="1" w:styleId="Bodytext2NotBold">
    <w:name w:val="Body text (2) + Not Bold"/>
    <w:basedOn w:val="Bodytext21"/>
    <w:rsid w:val="005A7BB3"/>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5"/>
    <w:rsid w:val="005A7BB3"/>
    <w:rPr>
      <w:rFonts w:eastAsia="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5A7BB3"/>
    <w:rPr>
      <w:rFonts w:ascii="Arial" w:eastAsia="Arial" w:hAnsi="Arial" w:cs="Arial"/>
      <w:b/>
      <w:bCs/>
      <w:sz w:val="20"/>
      <w:szCs w:val="20"/>
      <w:shd w:val="clear" w:color="auto" w:fill="FFFFFF"/>
    </w:rPr>
  </w:style>
  <w:style w:type="paragraph" w:customStyle="1" w:styleId="Heading130">
    <w:name w:val="Heading #13"/>
    <w:basedOn w:val="Normal"/>
    <w:link w:val="Heading13"/>
    <w:qFormat/>
    <w:rsid w:val="005A7BB3"/>
    <w:pPr>
      <w:widowControl w:val="0"/>
      <w:shd w:val="clear" w:color="auto" w:fill="FFFFFF"/>
      <w:spacing w:after="180" w:line="0" w:lineRule="atLeast"/>
      <w:jc w:val="both"/>
    </w:pPr>
    <w:rPr>
      <w:rFonts w:ascii="Arial" w:eastAsia="Arial" w:hAnsi="Arial" w:cs="Arial"/>
      <w:b/>
      <w:bCs/>
      <w:sz w:val="20"/>
      <w:szCs w:val="20"/>
    </w:rPr>
  </w:style>
  <w:style w:type="character" w:customStyle="1" w:styleId="Heading13Italic">
    <w:name w:val="Heading #13 + Italic"/>
    <w:basedOn w:val="Heading13"/>
    <w:rsid w:val="005A7BB3"/>
    <w:rPr>
      <w:rFonts w:ascii="Arial" w:eastAsia="Arial" w:hAnsi="Arial" w:cs="Arial"/>
      <w:b/>
      <w:bCs/>
      <w:i/>
      <w:iCs/>
      <w:color w:val="000000"/>
      <w:spacing w:val="0"/>
      <w:w w:val="100"/>
      <w:position w:val="0"/>
      <w:sz w:val="20"/>
      <w:szCs w:val="20"/>
      <w:u w:val="single"/>
      <w:shd w:val="clear" w:color="auto" w:fill="FFFFFF"/>
      <w:lang w:val="en-US"/>
    </w:rPr>
  </w:style>
  <w:style w:type="character" w:customStyle="1" w:styleId="Heading92">
    <w:name w:val="Heading #9 (2)_"/>
    <w:basedOn w:val="DefaultParagraphFont"/>
    <w:link w:val="Heading920"/>
    <w:rsid w:val="005A7BB3"/>
    <w:rPr>
      <w:rFonts w:ascii="Arial" w:eastAsia="Georgia" w:hAnsi="Arial" w:cs="Georgia"/>
      <w:b/>
      <w:bCs/>
      <w:i/>
      <w:iCs/>
      <w:sz w:val="20"/>
      <w:szCs w:val="20"/>
      <w:shd w:val="clear" w:color="auto" w:fill="FFFFFF"/>
    </w:rPr>
  </w:style>
  <w:style w:type="paragraph" w:customStyle="1" w:styleId="Heading920">
    <w:name w:val="Heading #9 (2)"/>
    <w:basedOn w:val="Normal"/>
    <w:link w:val="Heading92"/>
    <w:qFormat/>
    <w:rsid w:val="005A7BB3"/>
    <w:pPr>
      <w:widowControl w:val="0"/>
      <w:shd w:val="clear" w:color="auto" w:fill="FFFFFF"/>
      <w:spacing w:after="660" w:line="0" w:lineRule="atLeast"/>
      <w:outlineLvl w:val="8"/>
    </w:pPr>
    <w:rPr>
      <w:rFonts w:ascii="Arial" w:eastAsia="Georgia" w:hAnsi="Arial" w:cs="Georgia"/>
      <w:b/>
      <w:bCs/>
      <w:i/>
      <w:iCs/>
      <w:sz w:val="20"/>
      <w:szCs w:val="20"/>
    </w:rPr>
  </w:style>
  <w:style w:type="character" w:customStyle="1" w:styleId="Heading92Spacing2pt">
    <w:name w:val="Heading #9 (2) + Spacing 2 pt"/>
    <w:basedOn w:val="Heading92"/>
    <w:rsid w:val="005A7BB3"/>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5A7BB3"/>
    <w:rPr>
      <w:rFonts w:ascii="Arial" w:eastAsia="Arial" w:hAnsi="Arial" w:cs="Arial"/>
      <w:b/>
      <w:bCs/>
      <w:sz w:val="20"/>
      <w:szCs w:val="20"/>
      <w:shd w:val="clear" w:color="auto" w:fill="FFFFFF"/>
    </w:rPr>
  </w:style>
  <w:style w:type="paragraph" w:customStyle="1" w:styleId="Heading150">
    <w:name w:val="Heading #15"/>
    <w:basedOn w:val="Normal"/>
    <w:link w:val="Heading15"/>
    <w:qFormat/>
    <w:rsid w:val="005A7BB3"/>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38">
    <w:name w:val="Body text (38)_"/>
    <w:basedOn w:val="DefaultParagraphFont"/>
    <w:link w:val="Bodytext380"/>
    <w:rsid w:val="005A7BB3"/>
    <w:rPr>
      <w:rFonts w:ascii="Arial" w:eastAsia="Arial" w:hAnsi="Arial" w:cs="Arial"/>
      <w:b/>
      <w:bCs/>
      <w:spacing w:val="-10"/>
      <w:sz w:val="19"/>
      <w:szCs w:val="19"/>
      <w:shd w:val="clear" w:color="auto" w:fill="FFFFFF"/>
    </w:rPr>
  </w:style>
  <w:style w:type="paragraph" w:customStyle="1" w:styleId="Bodytext380">
    <w:name w:val="Body text (38)"/>
    <w:basedOn w:val="Normal"/>
    <w:link w:val="Bodytext38"/>
    <w:qFormat/>
    <w:rsid w:val="005A7BB3"/>
    <w:pPr>
      <w:widowControl w:val="0"/>
      <w:shd w:val="clear" w:color="auto" w:fill="FFFFFF"/>
      <w:spacing w:after="0" w:line="0" w:lineRule="atLeast"/>
    </w:pPr>
    <w:rPr>
      <w:rFonts w:ascii="Arial" w:eastAsia="Arial" w:hAnsi="Arial" w:cs="Arial"/>
      <w:b/>
      <w:bCs/>
      <w:spacing w:val="-10"/>
      <w:sz w:val="19"/>
      <w:szCs w:val="19"/>
    </w:rPr>
  </w:style>
  <w:style w:type="character" w:customStyle="1" w:styleId="Heading17">
    <w:name w:val="Heading #17_"/>
    <w:basedOn w:val="DefaultParagraphFont"/>
    <w:link w:val="Heading170"/>
    <w:rsid w:val="005A7BB3"/>
    <w:rPr>
      <w:rFonts w:ascii="Arial" w:eastAsia="Arial" w:hAnsi="Arial" w:cs="Arial"/>
      <w:b/>
      <w:bCs/>
      <w:sz w:val="20"/>
      <w:szCs w:val="20"/>
      <w:shd w:val="clear" w:color="auto" w:fill="FFFFFF"/>
    </w:rPr>
  </w:style>
  <w:style w:type="paragraph" w:customStyle="1" w:styleId="Heading170">
    <w:name w:val="Heading #17"/>
    <w:basedOn w:val="Normal"/>
    <w:link w:val="Heading17"/>
    <w:qFormat/>
    <w:rsid w:val="005A7BB3"/>
    <w:pPr>
      <w:widowControl w:val="0"/>
      <w:shd w:val="clear" w:color="auto" w:fill="FFFFFF"/>
      <w:spacing w:after="360" w:line="0" w:lineRule="atLeast"/>
      <w:jc w:val="both"/>
    </w:pPr>
    <w:rPr>
      <w:rFonts w:ascii="Arial" w:eastAsia="Arial" w:hAnsi="Arial" w:cs="Arial"/>
      <w:b/>
      <w:bCs/>
      <w:sz w:val="20"/>
      <w:szCs w:val="20"/>
    </w:rPr>
  </w:style>
  <w:style w:type="character" w:customStyle="1" w:styleId="Bodytext97Exact">
    <w:name w:val="Body text (97) Exact"/>
    <w:basedOn w:val="DefaultParagraphFont"/>
    <w:link w:val="Bodytext97"/>
    <w:rsid w:val="005A7BB3"/>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5A7BB3"/>
    <w:pPr>
      <w:widowControl w:val="0"/>
      <w:shd w:val="clear" w:color="auto" w:fill="FFFFFF"/>
      <w:spacing w:after="0"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5A7BB3"/>
    <w:rPr>
      <w:rFonts w:ascii="Arial" w:eastAsia="Arial" w:hAnsi="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5A7BB3"/>
    <w:rPr>
      <w:rFonts w:ascii="Arial" w:eastAsia="Arial" w:hAnsi="Arial" w:cs="Arial"/>
      <w:b/>
      <w:bCs/>
      <w:sz w:val="26"/>
      <w:szCs w:val="26"/>
      <w:shd w:val="clear" w:color="auto" w:fill="FFFFFF"/>
    </w:rPr>
  </w:style>
  <w:style w:type="paragraph" w:customStyle="1" w:styleId="Bodytext420">
    <w:name w:val="Body text (42)"/>
    <w:basedOn w:val="Normal"/>
    <w:link w:val="Bodytext42"/>
    <w:qFormat/>
    <w:rsid w:val="005A7BB3"/>
    <w:pPr>
      <w:widowControl w:val="0"/>
      <w:shd w:val="clear" w:color="auto" w:fill="FFFFFF"/>
      <w:spacing w:before="240" w:after="0" w:line="0" w:lineRule="atLeast"/>
    </w:pPr>
    <w:rPr>
      <w:rFonts w:ascii="Arial" w:eastAsia="Arial" w:hAnsi="Arial" w:cs="Arial"/>
      <w:b/>
      <w:bCs/>
      <w:sz w:val="26"/>
      <w:szCs w:val="26"/>
    </w:rPr>
  </w:style>
  <w:style w:type="character" w:customStyle="1" w:styleId="Bodytext42Spacing-1pt">
    <w:name w:val="Body text (42) + Spacing -1 pt"/>
    <w:basedOn w:val="Bodytext42"/>
    <w:rsid w:val="005A7BB3"/>
    <w:rPr>
      <w:rFonts w:ascii="Arial" w:eastAsia="Arial" w:hAnsi="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5A7BB3"/>
    <w:rPr>
      <w:rFonts w:eastAsia="Georgia" w:cs="Georgia"/>
      <w:sz w:val="21"/>
      <w:szCs w:val="21"/>
      <w:shd w:val="clear" w:color="auto" w:fill="FFFFFF"/>
    </w:rPr>
  </w:style>
  <w:style w:type="paragraph" w:customStyle="1" w:styleId="Picturecaption90">
    <w:name w:val="Picture caption (9)"/>
    <w:basedOn w:val="Normal"/>
    <w:link w:val="Picturecaption9"/>
    <w:qFormat/>
    <w:rsid w:val="005A7BB3"/>
    <w:pPr>
      <w:widowControl w:val="0"/>
      <w:shd w:val="clear" w:color="auto" w:fill="FFFFFF"/>
      <w:spacing w:after="0" w:line="0" w:lineRule="atLeast"/>
    </w:pPr>
    <w:rPr>
      <w:rFonts w:asciiTheme="minorHAnsi" w:eastAsia="Georgia" w:hAnsiTheme="minorHAnsi" w:cs="Georgia"/>
      <w:sz w:val="21"/>
      <w:szCs w:val="21"/>
    </w:rPr>
  </w:style>
  <w:style w:type="character" w:customStyle="1" w:styleId="Bodytext35">
    <w:name w:val="Body text (35)_"/>
    <w:basedOn w:val="DefaultParagraphFont"/>
    <w:rsid w:val="005A7BB3"/>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5A7BB3"/>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5A7BB3"/>
    <w:rPr>
      <w:rFonts w:eastAsia="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5A7BB3"/>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5A7BB3"/>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5A7BB3"/>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5A7BB3"/>
    <w:pPr>
      <w:widowControl w:val="0"/>
      <w:shd w:val="clear" w:color="auto" w:fill="FFFFFF"/>
      <w:spacing w:after="0"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5A7BB3"/>
    <w:rPr>
      <w:rFonts w:ascii="Arial" w:eastAsia="Arial" w:hAnsi="Arial" w:cs="Arial"/>
      <w:b/>
      <w:bCs/>
      <w:sz w:val="26"/>
      <w:szCs w:val="26"/>
      <w:shd w:val="clear" w:color="auto" w:fill="FFFFFF"/>
    </w:rPr>
  </w:style>
  <w:style w:type="paragraph" w:customStyle="1" w:styleId="Heading1420">
    <w:name w:val="Heading #14 (2)"/>
    <w:basedOn w:val="Normal"/>
    <w:link w:val="Heading142"/>
    <w:qFormat/>
    <w:rsid w:val="005A7BB3"/>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42SmallCaps">
    <w:name w:val="Heading #14 (2) + Small Caps"/>
    <w:basedOn w:val="Heading142"/>
    <w:rsid w:val="005A7BB3"/>
    <w:rPr>
      <w:rFonts w:ascii="Arial" w:eastAsia="Arial" w:hAnsi="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5A7BB3"/>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5A7BB3"/>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5A7BB3"/>
    <w:pPr>
      <w:widowControl w:val="0"/>
      <w:shd w:val="clear" w:color="auto" w:fill="FFFFFF"/>
      <w:spacing w:after="0"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5A7BB3"/>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5A7BB3"/>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5A7BB3"/>
    <w:pPr>
      <w:widowControl w:val="0"/>
      <w:shd w:val="clear" w:color="auto" w:fill="FFFFFF"/>
      <w:spacing w:after="0"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5A7BB3"/>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5A7BB3"/>
    <w:rPr>
      <w:rFonts w:ascii="Arial" w:eastAsia="Arial" w:hAnsi="Arial" w:cs="Arial"/>
      <w:b/>
      <w:bCs/>
      <w:i/>
      <w:iCs/>
      <w:spacing w:val="6"/>
      <w:sz w:val="18"/>
      <w:szCs w:val="18"/>
      <w:shd w:val="clear" w:color="auto" w:fill="FFFFFF"/>
    </w:rPr>
  </w:style>
  <w:style w:type="paragraph" w:customStyle="1" w:styleId="Bodytext43">
    <w:name w:val="Body text (43)"/>
    <w:basedOn w:val="Normal"/>
    <w:link w:val="Bodytext43Exact"/>
    <w:qFormat/>
    <w:rsid w:val="005A7BB3"/>
    <w:pPr>
      <w:widowControl w:val="0"/>
      <w:shd w:val="clear" w:color="auto" w:fill="FFFFFF"/>
      <w:spacing w:after="0" w:line="0" w:lineRule="atLeast"/>
    </w:pPr>
    <w:rPr>
      <w:rFonts w:ascii="Arial" w:eastAsia="Arial" w:hAnsi="Arial" w:cs="Arial"/>
      <w:b/>
      <w:bCs/>
      <w:i/>
      <w:iCs/>
      <w:spacing w:val="6"/>
      <w:sz w:val="18"/>
      <w:szCs w:val="18"/>
    </w:rPr>
  </w:style>
  <w:style w:type="character" w:customStyle="1" w:styleId="Bodytext43Spacing0ptExact">
    <w:name w:val="Body text (43) + Spacing 0 pt Exact"/>
    <w:basedOn w:val="Bodytext43Exact"/>
    <w:rsid w:val="005A7BB3"/>
    <w:rPr>
      <w:rFonts w:ascii="Arial" w:eastAsia="Arial" w:hAnsi="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5A7BB3"/>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5A7BB3"/>
    <w:pPr>
      <w:widowControl w:val="0"/>
      <w:shd w:val="clear" w:color="auto" w:fill="FFFFFF"/>
      <w:spacing w:after="0" w:line="0" w:lineRule="atLeast"/>
    </w:pPr>
    <w:rPr>
      <w:rFonts w:ascii="Gungsuh" w:eastAsia="Gungsuh" w:hAnsi="Gungsuh" w:cs="Gungsuh"/>
      <w:i/>
      <w:iCs/>
      <w:spacing w:val="-20"/>
      <w:sz w:val="20"/>
      <w:szCs w:val="20"/>
    </w:rPr>
  </w:style>
  <w:style w:type="character" w:customStyle="1" w:styleId="Bodytext61">
    <w:name w:val="Body text (6)"/>
    <w:basedOn w:val="Bodytext6"/>
    <w:rsid w:val="005A7BB3"/>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5A7BB3"/>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5A7BB3"/>
    <w:pPr>
      <w:widowControl w:val="0"/>
      <w:shd w:val="clear" w:color="auto" w:fill="FFFFFF"/>
      <w:spacing w:before="720" w:after="60" w:line="0" w:lineRule="atLeast"/>
    </w:pPr>
    <w:rPr>
      <w:rFonts w:eastAsia="Calibri"/>
      <w:b/>
      <w:bCs/>
      <w:sz w:val="12"/>
      <w:szCs w:val="12"/>
    </w:rPr>
  </w:style>
  <w:style w:type="character" w:customStyle="1" w:styleId="Bodytext870">
    <w:name w:val="Body text (87)"/>
    <w:basedOn w:val="Bodytext87"/>
    <w:rsid w:val="005A7BB3"/>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5A7BB3"/>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5A7BB3"/>
    <w:pPr>
      <w:widowControl w:val="0"/>
      <w:shd w:val="clear" w:color="auto" w:fill="FFFFFF"/>
      <w:spacing w:before="720" w:after="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5A7BB3"/>
    <w:rPr>
      <w:rFonts w:ascii="Arial" w:eastAsia="Arial" w:hAnsi="Arial" w:cs="Arial"/>
      <w:sz w:val="13"/>
      <w:szCs w:val="13"/>
      <w:shd w:val="clear" w:color="auto" w:fill="FFFFFF"/>
    </w:rPr>
  </w:style>
  <w:style w:type="paragraph" w:customStyle="1" w:styleId="Tablecaption70">
    <w:name w:val="Table caption (7)"/>
    <w:basedOn w:val="Normal"/>
    <w:link w:val="Tablecaption7"/>
    <w:qFormat/>
    <w:rsid w:val="005A7BB3"/>
    <w:pPr>
      <w:widowControl w:val="0"/>
      <w:shd w:val="clear" w:color="auto" w:fill="FFFFFF"/>
      <w:spacing w:after="60" w:line="0" w:lineRule="atLeast"/>
    </w:pPr>
    <w:rPr>
      <w:rFonts w:ascii="Arial" w:eastAsia="Arial" w:hAnsi="Arial" w:cs="Arial"/>
      <w:sz w:val="13"/>
      <w:szCs w:val="13"/>
    </w:rPr>
  </w:style>
  <w:style w:type="character" w:customStyle="1" w:styleId="BodytextSegoeUI">
    <w:name w:val="Body text + Segoe UI"/>
    <w:aliases w:val="21.5 pt"/>
    <w:basedOn w:val="Bodytext5"/>
    <w:rsid w:val="005A7BB3"/>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5A7BB3"/>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5A7BB3"/>
    <w:rPr>
      <w:rFonts w:ascii="Arial" w:eastAsia="Arial" w:hAnsi="Arial" w:cs="Arial"/>
      <w:b/>
      <w:bCs/>
      <w:sz w:val="25"/>
      <w:szCs w:val="25"/>
      <w:shd w:val="clear" w:color="auto" w:fill="FFFFFF"/>
    </w:rPr>
  </w:style>
  <w:style w:type="paragraph" w:customStyle="1" w:styleId="Bodytext1120">
    <w:name w:val="Body text (112)"/>
    <w:basedOn w:val="Normal"/>
    <w:link w:val="Bodytext112"/>
    <w:qFormat/>
    <w:rsid w:val="005A7BB3"/>
    <w:pPr>
      <w:widowControl w:val="0"/>
      <w:shd w:val="clear" w:color="auto" w:fill="FFFFFF"/>
      <w:spacing w:after="480" w:line="0" w:lineRule="atLeast"/>
      <w:jc w:val="both"/>
    </w:pPr>
    <w:rPr>
      <w:rFonts w:ascii="Arial" w:eastAsia="Arial" w:hAnsi="Arial" w:cs="Arial"/>
      <w:b/>
      <w:bCs/>
      <w:sz w:val="25"/>
      <w:szCs w:val="25"/>
    </w:rPr>
  </w:style>
  <w:style w:type="character" w:customStyle="1" w:styleId="Bodytext112SmallCaps">
    <w:name w:val="Body text (112) + Small Caps"/>
    <w:basedOn w:val="Bodytext112"/>
    <w:rsid w:val="005A7BB3"/>
    <w:rPr>
      <w:rFonts w:ascii="Arial" w:eastAsia="Arial" w:hAnsi="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5A7BB3"/>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5A7BB3"/>
    <w:rPr>
      <w:rFonts w:ascii="Arial" w:eastAsia="Arial" w:hAnsi="Arial" w:cs="Arial"/>
      <w:b/>
      <w:bCs/>
      <w:sz w:val="20"/>
      <w:szCs w:val="20"/>
      <w:shd w:val="clear" w:color="auto" w:fill="FFFFFF"/>
    </w:rPr>
  </w:style>
  <w:style w:type="paragraph" w:customStyle="1" w:styleId="Bodytext1130">
    <w:name w:val="Body text (113)"/>
    <w:basedOn w:val="Normal"/>
    <w:link w:val="Bodytext113"/>
    <w:qFormat/>
    <w:rsid w:val="005A7BB3"/>
    <w:pPr>
      <w:widowControl w:val="0"/>
      <w:shd w:val="clear" w:color="auto" w:fill="FFFFFF"/>
      <w:spacing w:before="180" w:after="480" w:line="0" w:lineRule="atLeast"/>
      <w:jc w:val="both"/>
    </w:pPr>
    <w:rPr>
      <w:rFonts w:ascii="Arial" w:eastAsia="Arial" w:hAnsi="Arial" w:cs="Arial"/>
      <w:b/>
      <w:bCs/>
      <w:sz w:val="20"/>
      <w:szCs w:val="20"/>
    </w:rPr>
  </w:style>
  <w:style w:type="character" w:customStyle="1" w:styleId="Tableofcontents10">
    <w:name w:val="Table of contents (10)_"/>
    <w:basedOn w:val="DefaultParagraphFont"/>
    <w:link w:val="Tableofcontents100"/>
    <w:rsid w:val="005A7BB3"/>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5A7BB3"/>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5A7BB3"/>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5A7BB3"/>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5A7BB3"/>
    <w:rPr>
      <w:rFonts w:ascii="Arial" w:eastAsia="Arial" w:hAnsi="Arial" w:cs="Arial"/>
      <w:i/>
      <w:iCs/>
      <w:sz w:val="18"/>
      <w:szCs w:val="18"/>
      <w:shd w:val="clear" w:color="auto" w:fill="FFFFFF"/>
    </w:rPr>
  </w:style>
  <w:style w:type="paragraph" w:customStyle="1" w:styleId="Tableofcontents120">
    <w:name w:val="Table of contents (12)"/>
    <w:basedOn w:val="Normal"/>
    <w:link w:val="Tableofcontents12"/>
    <w:qFormat/>
    <w:rsid w:val="005A7BB3"/>
    <w:pPr>
      <w:widowControl w:val="0"/>
      <w:shd w:val="clear" w:color="auto" w:fill="FFFFFF"/>
      <w:spacing w:after="0" w:line="210" w:lineRule="exact"/>
      <w:jc w:val="both"/>
    </w:pPr>
    <w:rPr>
      <w:rFonts w:ascii="Arial" w:eastAsia="Arial" w:hAnsi="Arial" w:cs="Arial"/>
      <w:i/>
      <w:iCs/>
      <w:sz w:val="18"/>
      <w:szCs w:val="18"/>
    </w:rPr>
  </w:style>
  <w:style w:type="character" w:customStyle="1" w:styleId="Tableofcontents14">
    <w:name w:val="Table of contents (14)_"/>
    <w:basedOn w:val="DefaultParagraphFont"/>
    <w:link w:val="Tableofcontents140"/>
    <w:rsid w:val="005A7BB3"/>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5A7BB3"/>
    <w:pPr>
      <w:widowControl w:val="0"/>
      <w:shd w:val="clear" w:color="auto" w:fill="FFFFFF"/>
      <w:spacing w:after="0" w:line="344" w:lineRule="exact"/>
    </w:pPr>
    <w:rPr>
      <w:rFonts w:ascii="Candara" w:eastAsia="Candara" w:hAnsi="Candara" w:cs="Candara"/>
      <w:sz w:val="17"/>
      <w:szCs w:val="17"/>
    </w:rPr>
  </w:style>
  <w:style w:type="character" w:customStyle="1" w:styleId="Tableofcontents15">
    <w:name w:val="Table of contents (15)_"/>
    <w:basedOn w:val="DefaultParagraphFont"/>
    <w:rsid w:val="005A7BB3"/>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5A7BB3"/>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5A7BB3"/>
    <w:rPr>
      <w:rFonts w:ascii="Arial" w:eastAsia="Arial" w:hAnsi="Arial" w:cs="Arial"/>
      <w:b/>
      <w:bCs/>
      <w:sz w:val="26"/>
      <w:szCs w:val="26"/>
      <w:shd w:val="clear" w:color="auto" w:fill="FFFFFF"/>
    </w:rPr>
  </w:style>
  <w:style w:type="paragraph" w:customStyle="1" w:styleId="Heading1620">
    <w:name w:val="Heading #16 (2)"/>
    <w:basedOn w:val="Normal"/>
    <w:link w:val="Heading162"/>
    <w:qFormat/>
    <w:rsid w:val="005A7BB3"/>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62SmallCaps">
    <w:name w:val="Heading #16 (2) + Small Caps"/>
    <w:basedOn w:val="Heading162"/>
    <w:rsid w:val="005A7BB3"/>
    <w:rPr>
      <w:rFonts w:ascii="Arial" w:eastAsia="Arial" w:hAnsi="Arial" w:cs="Arial"/>
      <w:b/>
      <w:bCs/>
      <w:smallCaps/>
      <w:color w:val="000000"/>
      <w:spacing w:val="0"/>
      <w:w w:val="100"/>
      <w:position w:val="0"/>
      <w:sz w:val="26"/>
      <w:szCs w:val="26"/>
      <w:shd w:val="clear" w:color="auto" w:fill="FFFFFF"/>
      <w:lang w:val="en-US"/>
    </w:rPr>
  </w:style>
  <w:style w:type="character" w:customStyle="1" w:styleId="amp">
    <w:name w:val="amp"/>
    <w:basedOn w:val="DefaultParagraphFont"/>
    <w:rsid w:val="005A7BB3"/>
  </w:style>
  <w:style w:type="character" w:customStyle="1" w:styleId="article-quote-right">
    <w:name w:val="article-quote-right"/>
    <w:basedOn w:val="DefaultParagraphFont"/>
    <w:rsid w:val="005A7BB3"/>
  </w:style>
  <w:style w:type="character" w:customStyle="1" w:styleId="commentstext0">
    <w:name w:val="commentstext"/>
    <w:rsid w:val="005A7BB3"/>
  </w:style>
  <w:style w:type="character" w:customStyle="1" w:styleId="Cites-AuthorDate">
    <w:name w:val="Cites-Author/Date"/>
    <w:qFormat/>
    <w:rsid w:val="005A7BB3"/>
    <w:rPr>
      <w:rFonts w:ascii="Helvetica" w:hAnsi="Helvetica" w:cs="Helvetica"/>
      <w:b/>
      <w:sz w:val="22"/>
      <w:szCs w:val="24"/>
      <w:u w:val="single"/>
    </w:rPr>
  </w:style>
  <w:style w:type="character" w:customStyle="1" w:styleId="sup1">
    <w:name w:val="sup1"/>
    <w:rsid w:val="005A7BB3"/>
    <w:rPr>
      <w:rFonts w:ascii="Times New Roman" w:hAnsi="Times New Roman" w:cs="Times New Roman" w:hint="default"/>
      <w:color w:val="000000"/>
      <w:shd w:val="clear" w:color="auto" w:fill="FEFFCF"/>
    </w:rPr>
  </w:style>
  <w:style w:type="character" w:customStyle="1" w:styleId="pgnum1">
    <w:name w:val="pgnum1"/>
    <w:rsid w:val="005A7BB3"/>
    <w:rPr>
      <w:rFonts w:ascii="Arial" w:hAnsi="Arial" w:cs="Arial" w:hint="default"/>
      <w:color w:val="FF0000"/>
      <w:sz w:val="22"/>
      <w:szCs w:val="22"/>
    </w:rPr>
  </w:style>
  <w:style w:type="character" w:customStyle="1" w:styleId="apple">
    <w:name w:val="apple"/>
    <w:rsid w:val="005A7BB3"/>
  </w:style>
  <w:style w:type="paragraph" w:customStyle="1" w:styleId="BlockHeadingsCharChar">
    <w:name w:val="Block Headings Char Char"/>
    <w:basedOn w:val="Normal"/>
    <w:link w:val="BlockHeadingsCharCharChar"/>
    <w:qFormat/>
    <w:rsid w:val="005A7BB3"/>
    <w:pPr>
      <w:autoSpaceDE w:val="0"/>
      <w:autoSpaceDN w:val="0"/>
      <w:adjustRightInd w:val="0"/>
      <w:spacing w:after="0" w:line="240" w:lineRule="auto"/>
      <w:jc w:val="center"/>
      <w:outlineLvl w:val="0"/>
    </w:pPr>
    <w:rPr>
      <w:rFonts w:ascii="Georgia" w:eastAsia="Calibri" w:hAnsi="Georgia"/>
      <w:b/>
      <w:caps/>
      <w:szCs w:val="20"/>
    </w:rPr>
  </w:style>
  <w:style w:type="paragraph" w:customStyle="1" w:styleId="TagsChar1Char">
    <w:name w:val="Tags Char1 Char"/>
    <w:basedOn w:val="Normal"/>
    <w:link w:val="TagsChar1CharChar"/>
    <w:qFormat/>
    <w:rsid w:val="005A7BB3"/>
    <w:pPr>
      <w:autoSpaceDE w:val="0"/>
      <w:autoSpaceDN w:val="0"/>
      <w:adjustRightInd w:val="0"/>
      <w:spacing w:after="0" w:line="240" w:lineRule="auto"/>
      <w:jc w:val="both"/>
      <w:outlineLvl w:val="1"/>
    </w:pPr>
    <w:rPr>
      <w:rFonts w:ascii="Georgia" w:eastAsia="Calibri" w:hAnsi="Georgia"/>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5A7BB3"/>
    <w:rPr>
      <w:rFonts w:ascii="Georgia" w:eastAsia="Calibri" w:hAnsi="Georgia" w:cs="Times New Roman"/>
      <w:sz w:val="24"/>
      <w:u w:val="thick"/>
    </w:rPr>
  </w:style>
  <w:style w:type="character" w:customStyle="1" w:styleId="TagsChar1CharChar">
    <w:name w:val="Tags Char1 Char Char"/>
    <w:link w:val="TagsChar1Char"/>
    <w:rsid w:val="005A7BB3"/>
    <w:rPr>
      <w:rFonts w:ascii="Georgia" w:eastAsia="Calibri" w:hAnsi="Georgia" w:cs="Calibri"/>
      <w:b/>
    </w:rPr>
  </w:style>
  <w:style w:type="character" w:customStyle="1" w:styleId="CitesCharCharCharChar">
    <w:name w:val="Cites Char Char Char Char"/>
    <w:rsid w:val="005A7BB3"/>
    <w:rPr>
      <w:rFonts w:ascii="Georgia" w:eastAsia="Calibri" w:hAnsi="Georgia"/>
      <w:b/>
      <w:bCs/>
    </w:rPr>
  </w:style>
  <w:style w:type="character" w:customStyle="1" w:styleId="CardsFont6ptCharCharChar">
    <w:name w:val="Cards + Font: 6 pt Char Char Char"/>
    <w:rsid w:val="005A7BB3"/>
    <w:rPr>
      <w:rFonts w:ascii="Georgia" w:eastAsia="Calibri" w:hAnsi="Georgia" w:cs="Calibri"/>
      <w:sz w:val="12"/>
    </w:rPr>
  </w:style>
  <w:style w:type="character" w:customStyle="1" w:styleId="BlockHeadingsCharCharChar">
    <w:name w:val="Block Headings Char Char Char"/>
    <w:link w:val="BlockHeadingsCharChar"/>
    <w:rsid w:val="005A7BB3"/>
    <w:rPr>
      <w:rFonts w:ascii="Georgia" w:eastAsia="Calibri" w:hAnsi="Georgia" w:cs="Calibri"/>
      <w:b/>
      <w:caps/>
      <w:szCs w:val="20"/>
    </w:rPr>
  </w:style>
  <w:style w:type="paragraph" w:customStyle="1" w:styleId="CardsUnderline">
    <w:name w:val="Cards + Underline"/>
    <w:basedOn w:val="Normal"/>
    <w:link w:val="CardsUnderlineChar"/>
    <w:qFormat/>
    <w:rsid w:val="005A7BB3"/>
    <w:pPr>
      <w:autoSpaceDE w:val="0"/>
      <w:autoSpaceDN w:val="0"/>
      <w:adjustRightInd w:val="0"/>
      <w:spacing w:after="0" w:line="240" w:lineRule="auto"/>
      <w:ind w:left="432" w:right="432"/>
      <w:jc w:val="both"/>
    </w:pPr>
    <w:rPr>
      <w:rFonts w:ascii="Georgia" w:hAnsi="Georgia"/>
      <w:u w:val="thick"/>
    </w:rPr>
  </w:style>
  <w:style w:type="character" w:customStyle="1" w:styleId="CardsUnderlineChar">
    <w:name w:val="Cards + Underline Char"/>
    <w:link w:val="CardsUnderline"/>
    <w:rsid w:val="005A7BB3"/>
    <w:rPr>
      <w:rFonts w:ascii="Georgia" w:hAnsi="Georgia" w:cs="Calibri"/>
      <w:u w:val="thick"/>
    </w:rPr>
  </w:style>
  <w:style w:type="paragraph" w:customStyle="1" w:styleId="StyleNormalWebNormalWebChar1CharNormalWebCharCharC">
    <w:name w:val="Style Normal (Web)Normal (Web) Char1 CharNormal (Web) Char Char C..."/>
    <w:basedOn w:val="NormalWeb"/>
    <w:uiPriority w:val="99"/>
    <w:qFormat/>
    <w:rsid w:val="005A7BB3"/>
    <w:rPr>
      <w:rFonts w:ascii="Georgia" w:eastAsiaTheme="minorHAnsi" w:hAnsi="Georgia" w:cs="Calibri"/>
      <w:sz w:val="22"/>
      <w:szCs w:val="22"/>
    </w:rPr>
  </w:style>
  <w:style w:type="paragraph" w:customStyle="1" w:styleId="Reference">
    <w:name w:val="Reference"/>
    <w:uiPriority w:val="99"/>
    <w:qFormat/>
    <w:rsid w:val="005A7BB3"/>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5A7BB3"/>
  </w:style>
  <w:style w:type="paragraph" w:customStyle="1" w:styleId="StyleHeading2Heading2Char2CharHeading2Char1CharCharHead">
    <w:name w:val="Style Heading 2Heading 2 Char2 CharHeading 2 Char1 Char CharHead..."/>
    <w:basedOn w:val="Heading2"/>
    <w:uiPriority w:val="99"/>
    <w:qFormat/>
    <w:rsid w:val="005A7BB3"/>
    <w:pPr>
      <w:keepNext w:val="0"/>
      <w:keepLines w:val="0"/>
      <w:widowControl w:val="0"/>
      <w:suppressAutoHyphens/>
      <w:spacing w:before="200"/>
      <w:jc w:val="both"/>
    </w:pPr>
    <w:rPr>
      <w:rFonts w:ascii="Georgia" w:eastAsia="Times New Roman" w:hAnsi="Georgia" w:cs="Times New Roman"/>
      <w:b w:val="0"/>
      <w:bCs/>
      <w:caps/>
      <w:sz w:val="22"/>
      <w:u w:val="none"/>
    </w:rPr>
  </w:style>
  <w:style w:type="character" w:customStyle="1" w:styleId="Highlight1">
    <w:name w:val="Highlight"/>
    <w:uiPriority w:val="1"/>
    <w:qFormat/>
    <w:rsid w:val="005A7BB3"/>
    <w:rPr>
      <w:rFonts w:ascii="Georgia" w:hAnsi="Georgia"/>
      <w:b w:val="0"/>
      <w:sz w:val="22"/>
      <w:u w:val="single"/>
      <w:bdr w:val="none" w:sz="0" w:space="0" w:color="auto"/>
      <w:shd w:val="clear" w:color="auto" w:fill="89FF94"/>
    </w:rPr>
  </w:style>
  <w:style w:type="character" w:customStyle="1" w:styleId="StyleCardtextChar10pt">
    <w:name w:val="Style Card text Char + 10 pt"/>
    <w:rsid w:val="005A7BB3"/>
    <w:rPr>
      <w:rFonts w:ascii="Georgia" w:hAnsi="Georgia"/>
      <w:sz w:val="20"/>
      <w:u w:val="single"/>
    </w:rPr>
  </w:style>
  <w:style w:type="paragraph" w:customStyle="1" w:styleId="Blocktitle3">
    <w:name w:val="Block title"/>
    <w:basedOn w:val="Heading1"/>
    <w:autoRedefine/>
    <w:uiPriority w:val="99"/>
    <w:qFormat/>
    <w:rsid w:val="005A7BB3"/>
    <w:pPr>
      <w:keepNext w:val="0"/>
      <w:keepLines w:val="0"/>
      <w:pBdr>
        <w:top w:val="single" w:sz="4" w:space="1" w:color="auto"/>
        <w:left w:val="single" w:sz="4" w:space="4" w:color="auto"/>
        <w:bottom w:val="single" w:sz="4" w:space="1" w:color="auto"/>
        <w:right w:val="single" w:sz="4" w:space="4" w:color="auto"/>
      </w:pBdr>
      <w:spacing w:after="60"/>
    </w:pPr>
    <w:rPr>
      <w:rFonts w:ascii="Georgia" w:eastAsia="Cambria" w:hAnsi="Georgia" w:cs="Times New Roman"/>
      <w:bCs/>
      <w:kern w:val="24"/>
      <w:sz w:val="26"/>
    </w:rPr>
  </w:style>
  <w:style w:type="character" w:customStyle="1" w:styleId="smcaps">
    <w:name w:val="smcaps"/>
    <w:rsid w:val="005A7BB3"/>
  </w:style>
  <w:style w:type="character" w:customStyle="1" w:styleId="Style1Char2">
    <w:name w:val="Style1 Char2"/>
    <w:rsid w:val="005A7BB3"/>
    <w:rPr>
      <w:szCs w:val="24"/>
      <w:lang w:val="en-US" w:eastAsia="en-US" w:bidi="ar-SA"/>
    </w:rPr>
  </w:style>
  <w:style w:type="paragraph" w:customStyle="1" w:styleId="SmallCite">
    <w:name w:val="Small Cite"/>
    <w:basedOn w:val="Normal"/>
    <w:uiPriority w:val="99"/>
    <w:qFormat/>
    <w:rsid w:val="005A7BB3"/>
    <w:pPr>
      <w:spacing w:after="0" w:line="240" w:lineRule="auto"/>
      <w:jc w:val="both"/>
    </w:pPr>
    <w:rPr>
      <w:rFonts w:ascii="Verdana" w:hAnsi="Verdana"/>
      <w:sz w:val="16"/>
    </w:rPr>
  </w:style>
  <w:style w:type="character" w:customStyle="1" w:styleId="inside-head1">
    <w:name w:val="inside-head1"/>
    <w:rsid w:val="005A7BB3"/>
    <w:rPr>
      <w:rFonts w:ascii="Arial" w:hAnsi="Arial" w:cs="Arial" w:hint="default"/>
      <w:b/>
      <w:bCs/>
      <w:color w:val="000000"/>
      <w:spacing w:val="-15"/>
      <w:sz w:val="45"/>
      <w:szCs w:val="45"/>
    </w:rPr>
  </w:style>
  <w:style w:type="character" w:customStyle="1" w:styleId="datestamp1">
    <w:name w:val="datestamp1"/>
    <w:rsid w:val="005A7BB3"/>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5A7BB3"/>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5A7BB3"/>
  </w:style>
  <w:style w:type="paragraph" w:customStyle="1" w:styleId="links1">
    <w:name w:val="links1"/>
    <w:basedOn w:val="Normal"/>
    <w:uiPriority w:val="99"/>
    <w:qFormat/>
    <w:rsid w:val="005A7BB3"/>
    <w:pPr>
      <w:spacing w:before="100" w:beforeAutospacing="1" w:after="100" w:afterAutospacing="1" w:line="240" w:lineRule="auto"/>
      <w:jc w:val="both"/>
    </w:pPr>
    <w:rPr>
      <w:rFonts w:ascii="Georgia" w:hAnsi="Georgia"/>
      <w:color w:val="FFFFFF"/>
      <w:sz w:val="16"/>
      <w:szCs w:val="16"/>
    </w:rPr>
  </w:style>
  <w:style w:type="paragraph" w:customStyle="1" w:styleId="endtext">
    <w:name w:val="endtext"/>
    <w:basedOn w:val="Normal"/>
    <w:uiPriority w:val="99"/>
    <w:qFormat/>
    <w:rsid w:val="005A7BB3"/>
    <w:pPr>
      <w:spacing w:before="100" w:beforeAutospacing="1" w:after="100" w:afterAutospacing="1" w:line="240" w:lineRule="auto"/>
      <w:ind w:left="300"/>
      <w:jc w:val="both"/>
    </w:pPr>
    <w:rPr>
      <w:rFonts w:ascii="Georgia" w:hAnsi="Georgia"/>
      <w:szCs w:val="20"/>
    </w:rPr>
  </w:style>
  <w:style w:type="character" w:customStyle="1" w:styleId="storyheading31">
    <w:name w:val="storyheading31"/>
    <w:rsid w:val="005A7BB3"/>
    <w:rPr>
      <w:rFonts w:ascii="Verdana" w:hAnsi="Verdana" w:hint="default"/>
      <w:b/>
      <w:bCs/>
      <w:sz w:val="32"/>
      <w:szCs w:val="32"/>
    </w:rPr>
  </w:style>
  <w:style w:type="character" w:customStyle="1" w:styleId="storydeck31">
    <w:name w:val="storydeck31"/>
    <w:rsid w:val="005A7BB3"/>
    <w:rPr>
      <w:rFonts w:ascii="Verdana" w:hAnsi="Verdana" w:hint="default"/>
      <w:i w:val="0"/>
      <w:iCs w:val="0"/>
      <w:sz w:val="21"/>
      <w:szCs w:val="21"/>
    </w:rPr>
  </w:style>
  <w:style w:type="paragraph" w:customStyle="1" w:styleId="copyright">
    <w:name w:val="copyright"/>
    <w:basedOn w:val="Normal"/>
    <w:uiPriority w:val="99"/>
    <w:qFormat/>
    <w:rsid w:val="005A7BB3"/>
    <w:pPr>
      <w:spacing w:before="100" w:beforeAutospacing="1" w:after="100" w:afterAutospacing="1" w:line="240" w:lineRule="auto"/>
      <w:jc w:val="both"/>
    </w:pPr>
    <w:rPr>
      <w:rFonts w:ascii="Georgia" w:hAnsi="Georgia"/>
    </w:rPr>
  </w:style>
  <w:style w:type="character" w:customStyle="1" w:styleId="subtitle10">
    <w:name w:val="subtitle1"/>
    <w:rsid w:val="005A7BB3"/>
    <w:rPr>
      <w:rFonts w:ascii="Verdana" w:hAnsi="Verdana" w:hint="default"/>
      <w:b w:val="0"/>
      <w:bCs w:val="0"/>
      <w:vanish w:val="0"/>
      <w:webHidden w:val="0"/>
      <w:color w:val="484848"/>
      <w:sz w:val="14"/>
      <w:szCs w:val="14"/>
      <w:specVanish w:val="0"/>
    </w:rPr>
  </w:style>
  <w:style w:type="paragraph" w:customStyle="1" w:styleId="g">
    <w:name w:val="g"/>
    <w:basedOn w:val="Normal"/>
    <w:uiPriority w:val="99"/>
    <w:qFormat/>
    <w:rsid w:val="005A7BB3"/>
    <w:pPr>
      <w:spacing w:before="240" w:after="240" w:line="240" w:lineRule="auto"/>
      <w:jc w:val="both"/>
    </w:pPr>
    <w:rPr>
      <w:rFonts w:ascii="Georgia" w:hAnsi="Georgia"/>
    </w:rPr>
  </w:style>
  <w:style w:type="character" w:customStyle="1" w:styleId="clsbiolink">
    <w:name w:val="clsbiolink"/>
    <w:rsid w:val="005A7BB3"/>
  </w:style>
  <w:style w:type="character" w:customStyle="1" w:styleId="clssmaller">
    <w:name w:val="clssmaller"/>
    <w:rsid w:val="005A7BB3"/>
  </w:style>
  <w:style w:type="character" w:customStyle="1" w:styleId="sm1">
    <w:name w:val="sm1"/>
    <w:rsid w:val="005A7BB3"/>
    <w:rPr>
      <w:rFonts w:ascii="Verdana" w:hAnsi="Verdana" w:hint="default"/>
      <w:i w:val="0"/>
      <w:iCs w:val="0"/>
      <w:smallCaps w:val="0"/>
      <w:color w:val="000000"/>
      <w:sz w:val="17"/>
      <w:szCs w:val="17"/>
    </w:rPr>
  </w:style>
  <w:style w:type="character" w:customStyle="1" w:styleId="noindentChar">
    <w:name w:val="noindent Char"/>
    <w:rsid w:val="005A7BB3"/>
    <w:rPr>
      <w:rFonts w:ascii="Arial" w:hAnsi="Arial" w:cs="Arial"/>
      <w:sz w:val="24"/>
      <w:szCs w:val="24"/>
      <w:lang w:val="en-US" w:eastAsia="en-US" w:bidi="ar-SA"/>
    </w:rPr>
  </w:style>
  <w:style w:type="character" w:customStyle="1" w:styleId="SmallChar1">
    <w:name w:val="Small Char1"/>
    <w:rsid w:val="005A7BB3"/>
    <w:rPr>
      <w:sz w:val="16"/>
      <w:szCs w:val="24"/>
      <w:lang w:val="en-US" w:eastAsia="en-US" w:bidi="ar-SA"/>
    </w:rPr>
  </w:style>
  <w:style w:type="character" w:customStyle="1" w:styleId="fullcite0">
    <w:name w:val="fullcite"/>
    <w:rsid w:val="005A7BB3"/>
  </w:style>
  <w:style w:type="character" w:customStyle="1" w:styleId="Style9ptThickunderline">
    <w:name w:val="Style 9 pt Thick underline"/>
    <w:rsid w:val="005A7BB3"/>
    <w:rPr>
      <w:sz w:val="24"/>
      <w:u w:val="thick"/>
    </w:rPr>
  </w:style>
  <w:style w:type="paragraph" w:customStyle="1" w:styleId="Repeatheader">
    <w:name w:val="Repeat header"/>
    <w:basedOn w:val="Normal"/>
    <w:autoRedefine/>
    <w:uiPriority w:val="99"/>
    <w:qFormat/>
    <w:rsid w:val="005A7BB3"/>
    <w:pPr>
      <w:spacing w:after="0" w:line="240" w:lineRule="auto"/>
      <w:jc w:val="center"/>
    </w:pPr>
    <w:rPr>
      <w:rFonts w:ascii="Century Gothic" w:hAnsi="Century Gothic"/>
      <w:b/>
      <w:i/>
      <w:sz w:val="40"/>
      <w:u w:val="words"/>
    </w:rPr>
  </w:style>
  <w:style w:type="paragraph" w:customStyle="1" w:styleId="StyleCardNotUnderlined8pt">
    <w:name w:val="Style Card Not Underlined + 8 pt"/>
    <w:basedOn w:val="CardNotUnderlined"/>
    <w:uiPriority w:val="99"/>
    <w:qFormat/>
    <w:rsid w:val="005A7BB3"/>
    <w:pPr>
      <w:jc w:val="both"/>
    </w:pPr>
    <w:rPr>
      <w:rFonts w:ascii="Georgia" w:eastAsia="Times New Roman" w:hAnsi="Georgia" w:cs="Calibri"/>
    </w:rPr>
  </w:style>
  <w:style w:type="character" w:customStyle="1" w:styleId="CardNotUnderlinedChar">
    <w:name w:val="Card Not Underlined Char"/>
    <w:rsid w:val="005A7BB3"/>
    <w:rPr>
      <w:sz w:val="16"/>
      <w:lang w:val="en-US" w:eastAsia="en-US" w:bidi="ar-SA"/>
    </w:rPr>
  </w:style>
  <w:style w:type="paragraph" w:customStyle="1" w:styleId="CardNotUnderlined3">
    <w:name w:val="Card Not Underlined 3"/>
    <w:basedOn w:val="CardNotUnderlined"/>
    <w:uiPriority w:val="99"/>
    <w:qFormat/>
    <w:rsid w:val="005A7BB3"/>
    <w:pPr>
      <w:jc w:val="both"/>
    </w:pPr>
    <w:rPr>
      <w:rFonts w:ascii="Georgia" w:eastAsia="Times New Roman" w:hAnsi="Georgia" w:cs="Calibri"/>
    </w:rPr>
  </w:style>
  <w:style w:type="paragraph" w:customStyle="1" w:styleId="CardNotUnderlinedFinal">
    <w:name w:val="Card Not Underlined Final"/>
    <w:basedOn w:val="CardNotUnderlined3"/>
    <w:uiPriority w:val="99"/>
    <w:qFormat/>
    <w:rsid w:val="005A7BB3"/>
  </w:style>
  <w:style w:type="character" w:customStyle="1" w:styleId="IndexHeadersCharChar">
    <w:name w:val="Index Headers Char Char"/>
    <w:rsid w:val="005A7BB3"/>
    <w:rPr>
      <w:rFonts w:cs="Arial"/>
      <w:bCs/>
      <w:caps/>
      <w:color w:val="FFFFFF"/>
      <w:sz w:val="2"/>
      <w:szCs w:val="2"/>
      <w:lang w:val="en-US" w:eastAsia="en-US" w:bidi="ar-SA"/>
    </w:rPr>
  </w:style>
  <w:style w:type="paragraph" w:customStyle="1" w:styleId="Numbering">
    <w:name w:val="Numbering"/>
    <w:basedOn w:val="Normal"/>
    <w:next w:val="Normal"/>
    <w:uiPriority w:val="99"/>
    <w:qFormat/>
    <w:rsid w:val="005A7BB3"/>
    <w:pPr>
      <w:widowControl w:val="0"/>
      <w:tabs>
        <w:tab w:val="num" w:pos="360"/>
      </w:tabs>
      <w:suppressAutoHyphens/>
      <w:spacing w:after="200" w:line="240" w:lineRule="auto"/>
      <w:ind w:left="360" w:hanging="360"/>
      <w:jc w:val="both"/>
    </w:pPr>
    <w:rPr>
      <w:rFonts w:ascii="Georgia" w:hAnsi="Georgia"/>
      <w:b/>
      <w:szCs w:val="18"/>
    </w:rPr>
  </w:style>
  <w:style w:type="paragraph" w:customStyle="1" w:styleId="Un-IndexedHeading">
    <w:name w:val="Un-Indexed Heading"/>
    <w:basedOn w:val="Heading1"/>
    <w:next w:val="Normal"/>
    <w:uiPriority w:val="99"/>
    <w:qFormat/>
    <w:rsid w:val="005A7BB3"/>
    <w:pPr>
      <w:keepNext w:val="0"/>
      <w:keepLines w:val="0"/>
      <w:widowControl w:val="0"/>
      <w:pBdr>
        <w:top w:val="none" w:sz="0" w:space="0" w:color="auto"/>
        <w:left w:val="none" w:sz="0" w:space="0" w:color="auto"/>
        <w:bottom w:val="none" w:sz="0" w:space="0" w:color="auto"/>
        <w:right w:val="none" w:sz="0" w:space="0" w:color="auto"/>
      </w:pBdr>
      <w:suppressAutoHyphens/>
      <w:spacing w:after="160"/>
    </w:pPr>
    <w:rPr>
      <w:rFonts w:ascii="Georgia" w:eastAsia="Times New Roman" w:hAnsi="Georgia" w:cs="Arial"/>
      <w:caps/>
      <w:kern w:val="32"/>
      <w:sz w:val="32"/>
      <w:u w:val="thick"/>
    </w:rPr>
  </w:style>
  <w:style w:type="paragraph" w:customStyle="1" w:styleId="Circle">
    <w:name w:val="Circle"/>
    <w:basedOn w:val="Normal"/>
    <w:next w:val="Normal"/>
    <w:uiPriority w:val="99"/>
    <w:qFormat/>
    <w:rsid w:val="005A7BB3"/>
    <w:pPr>
      <w:widowControl w:val="0"/>
      <w:suppressAutoHyphens/>
      <w:spacing w:after="200" w:line="240" w:lineRule="auto"/>
      <w:jc w:val="both"/>
    </w:pPr>
    <w:rPr>
      <w:rFonts w:ascii="Georgia" w:hAnsi="Georgia"/>
      <w:b/>
      <w:i/>
      <w:szCs w:val="18"/>
      <w:u w:val="thick"/>
    </w:rPr>
  </w:style>
  <w:style w:type="character" w:customStyle="1" w:styleId="CircleChar1">
    <w:name w:val="Circle Char1"/>
    <w:rsid w:val="005A7BB3"/>
    <w:rPr>
      <w:b/>
      <w:i/>
      <w:szCs w:val="18"/>
      <w:u w:val="thick"/>
      <w:lang w:val="en-US" w:eastAsia="en-US" w:bidi="ar-SA"/>
    </w:rPr>
  </w:style>
  <w:style w:type="paragraph" w:customStyle="1" w:styleId="PageHeader">
    <w:name w:val="Page Header"/>
    <w:basedOn w:val="Normal"/>
    <w:link w:val="PageHeaderChar"/>
    <w:uiPriority w:val="99"/>
    <w:qFormat/>
    <w:rsid w:val="005A7BB3"/>
    <w:pPr>
      <w:widowControl w:val="0"/>
      <w:tabs>
        <w:tab w:val="num" w:pos="360"/>
        <w:tab w:val="left" w:pos="10080"/>
      </w:tabs>
      <w:suppressAutoHyphens/>
      <w:spacing w:after="0" w:line="240" w:lineRule="auto"/>
      <w:jc w:val="both"/>
    </w:pPr>
    <w:rPr>
      <w:rFonts w:ascii="Georgia" w:hAnsi="Georgia"/>
      <w:b/>
      <w:szCs w:val="18"/>
    </w:rPr>
  </w:style>
  <w:style w:type="paragraph" w:customStyle="1" w:styleId="IndentedLettering">
    <w:name w:val="Indented Lettering"/>
    <w:basedOn w:val="Numbering"/>
    <w:next w:val="Normal"/>
    <w:uiPriority w:val="99"/>
    <w:qFormat/>
    <w:rsid w:val="005A7BB3"/>
    <w:pPr>
      <w:numPr>
        <w:numId w:val="49"/>
      </w:numPr>
      <w:tabs>
        <w:tab w:val="clear" w:pos="1080"/>
        <w:tab w:val="num" w:pos="360"/>
      </w:tabs>
      <w:ind w:left="720"/>
    </w:pPr>
  </w:style>
  <w:style w:type="paragraph" w:customStyle="1" w:styleId="Lettering">
    <w:name w:val="Lettering"/>
    <w:basedOn w:val="Numbering"/>
    <w:next w:val="Normal"/>
    <w:uiPriority w:val="99"/>
    <w:qFormat/>
    <w:rsid w:val="005A7BB3"/>
  </w:style>
  <w:style w:type="paragraph" w:customStyle="1" w:styleId="FileName">
    <w:name w:val="File Name"/>
    <w:basedOn w:val="Normal"/>
    <w:next w:val="Normal"/>
    <w:uiPriority w:val="99"/>
    <w:qFormat/>
    <w:rsid w:val="005A7BB3"/>
    <w:pPr>
      <w:widowControl w:val="0"/>
      <w:suppressAutoHyphens/>
      <w:spacing w:after="120" w:line="240" w:lineRule="auto"/>
      <w:jc w:val="center"/>
    </w:pPr>
    <w:rPr>
      <w:rFonts w:ascii="Georgia" w:hAnsi="Georgia"/>
      <w:b/>
      <w:caps/>
      <w:sz w:val="28"/>
      <w:szCs w:val="20"/>
    </w:rPr>
  </w:style>
  <w:style w:type="paragraph" w:customStyle="1" w:styleId="Pagination">
    <w:name w:val="Pagination"/>
    <w:basedOn w:val="Normal"/>
    <w:next w:val="Normal"/>
    <w:uiPriority w:val="99"/>
    <w:qFormat/>
    <w:rsid w:val="005A7BB3"/>
    <w:pPr>
      <w:widowControl w:val="0"/>
      <w:tabs>
        <w:tab w:val="num" w:pos="720"/>
      </w:tabs>
      <w:suppressAutoHyphens/>
      <w:spacing w:after="0" w:line="240" w:lineRule="auto"/>
      <w:jc w:val="right"/>
    </w:pPr>
    <w:rPr>
      <w:rFonts w:ascii="Georgia" w:hAnsi="Georgia"/>
      <w:b/>
      <w:sz w:val="28"/>
      <w:szCs w:val="18"/>
    </w:rPr>
  </w:style>
  <w:style w:type="paragraph" w:customStyle="1" w:styleId="IndentedNumbering">
    <w:name w:val="Indented Numbering"/>
    <w:basedOn w:val="IndentedLettering"/>
    <w:next w:val="Normal"/>
    <w:uiPriority w:val="99"/>
    <w:qFormat/>
    <w:rsid w:val="005A7BB3"/>
  </w:style>
  <w:style w:type="paragraph" w:customStyle="1" w:styleId="CardContinued1">
    <w:name w:val="Card Continued 1"/>
    <w:basedOn w:val="Normal"/>
    <w:next w:val="Normal"/>
    <w:uiPriority w:val="99"/>
    <w:qFormat/>
    <w:rsid w:val="005A7BB3"/>
    <w:pPr>
      <w:widowControl w:val="0"/>
      <w:suppressAutoHyphens/>
      <w:spacing w:before="120" w:after="0" w:line="240" w:lineRule="auto"/>
      <w:jc w:val="right"/>
    </w:pPr>
    <w:rPr>
      <w:rFonts w:ascii="Georgia" w:hAnsi="Georgia"/>
      <w:b/>
      <w:caps/>
      <w:szCs w:val="18"/>
    </w:rPr>
  </w:style>
  <w:style w:type="paragraph" w:customStyle="1" w:styleId="CardContinued2">
    <w:name w:val="Card Continued 2"/>
    <w:basedOn w:val="CardContinued1"/>
    <w:next w:val="Normal"/>
    <w:uiPriority w:val="99"/>
    <w:qFormat/>
    <w:rsid w:val="005A7BB3"/>
  </w:style>
  <w:style w:type="paragraph" w:customStyle="1" w:styleId="Clearformatting">
    <w:name w:val="Clear formatting"/>
    <w:basedOn w:val="Normal"/>
    <w:uiPriority w:val="99"/>
    <w:qFormat/>
    <w:rsid w:val="005A7BB3"/>
    <w:pPr>
      <w:keepNext/>
      <w:spacing w:after="0" w:line="240" w:lineRule="auto"/>
      <w:jc w:val="both"/>
      <w:outlineLvl w:val="2"/>
    </w:pPr>
    <w:rPr>
      <w:rFonts w:ascii="Arial Narrow" w:hAnsi="Arial Narrow"/>
      <w:b/>
      <w:bCs/>
      <w:szCs w:val="26"/>
    </w:rPr>
  </w:style>
  <w:style w:type="character" w:customStyle="1" w:styleId="justify">
    <w:name w:val="justify"/>
    <w:rsid w:val="005A7BB3"/>
  </w:style>
  <w:style w:type="paragraph" w:customStyle="1" w:styleId="SmallCardText">
    <w:name w:val="Small Card Text"/>
    <w:uiPriority w:val="99"/>
    <w:qFormat/>
    <w:rsid w:val="005A7BB3"/>
    <w:pPr>
      <w:spacing w:after="200" w:line="276" w:lineRule="auto"/>
    </w:pPr>
  </w:style>
  <w:style w:type="character" w:customStyle="1" w:styleId="SmallCardTextChar">
    <w:name w:val="Small Card Text Char"/>
    <w:rsid w:val="005A7BB3"/>
    <w:rPr>
      <w:sz w:val="16"/>
      <w:szCs w:val="16"/>
      <w:lang w:val="en-US" w:eastAsia="en-US" w:bidi="ar-SA"/>
    </w:rPr>
  </w:style>
  <w:style w:type="paragraph" w:customStyle="1" w:styleId="TAGFONT">
    <w:name w:val="TAG FONT"/>
    <w:basedOn w:val="Normal"/>
    <w:autoRedefine/>
    <w:uiPriority w:val="99"/>
    <w:qFormat/>
    <w:rsid w:val="005A7BB3"/>
    <w:pPr>
      <w:spacing w:after="0" w:line="240" w:lineRule="auto"/>
      <w:jc w:val="both"/>
    </w:pPr>
    <w:rPr>
      <w:rFonts w:ascii="Georgia" w:hAnsi="Georgia"/>
    </w:rPr>
  </w:style>
  <w:style w:type="character" w:customStyle="1" w:styleId="tagChar30">
    <w:name w:val="tag Char3"/>
    <w:rsid w:val="005A7BB3"/>
    <w:rPr>
      <w:b/>
      <w:sz w:val="24"/>
      <w:szCs w:val="24"/>
      <w:lang w:val="en-US" w:eastAsia="en-US" w:bidi="ar-SA"/>
    </w:rPr>
  </w:style>
  <w:style w:type="paragraph" w:customStyle="1" w:styleId="8point">
    <w:name w:val="8 point"/>
    <w:basedOn w:val="Normal"/>
    <w:link w:val="8pointChar"/>
    <w:qFormat/>
    <w:rsid w:val="005A7BB3"/>
    <w:pPr>
      <w:spacing w:after="0" w:line="240" w:lineRule="auto"/>
      <w:jc w:val="both"/>
    </w:pPr>
    <w:rPr>
      <w:rFonts w:asciiTheme="minorHAnsi" w:hAnsiTheme="minorHAnsi" w:cstheme="minorBidi"/>
      <w:sz w:val="16"/>
    </w:rPr>
  </w:style>
  <w:style w:type="paragraph" w:customStyle="1" w:styleId="citationunderline">
    <w:name w:val="citation/underline"/>
    <w:link w:val="citationunderlineChar"/>
    <w:autoRedefine/>
    <w:qFormat/>
    <w:rsid w:val="005A7BB3"/>
    <w:pPr>
      <w:spacing w:after="0" w:line="240" w:lineRule="auto"/>
    </w:pPr>
    <w:rPr>
      <w:b/>
      <w:sz w:val="24"/>
      <w:szCs w:val="24"/>
      <w:u w:val="single"/>
    </w:rPr>
  </w:style>
  <w:style w:type="character" w:customStyle="1" w:styleId="awtw">
    <w:name w:val="awtw"/>
    <w:rsid w:val="005A7BB3"/>
  </w:style>
  <w:style w:type="paragraph" w:customStyle="1" w:styleId="Style60">
    <w:name w:val="Style 6"/>
    <w:uiPriority w:val="99"/>
    <w:qFormat/>
    <w:rsid w:val="005A7BB3"/>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ld3">
    <w:name w:val="ld3"/>
    <w:rsid w:val="005A7BB3"/>
    <w:rPr>
      <w:rFonts w:ascii="Tahoma" w:hAnsi="Tahoma" w:cs="Tahoma" w:hint="default"/>
      <w:b/>
      <w:bCs/>
      <w:i w:val="0"/>
      <w:iCs w:val="0"/>
      <w:strike w:val="0"/>
      <w:dstrike w:val="0"/>
      <w:color w:val="000000"/>
      <w:sz w:val="30"/>
      <w:szCs w:val="30"/>
      <w:u w:val="none"/>
      <w:effect w:val="none"/>
    </w:rPr>
  </w:style>
  <w:style w:type="paragraph" w:customStyle="1" w:styleId="DateCitesAuthorChar">
    <w:name w:val="DateCitesAuthor Char"/>
    <w:basedOn w:val="Normal"/>
    <w:link w:val="DateCitesAuthorCharChar"/>
    <w:qFormat/>
    <w:rsid w:val="005A7BB3"/>
    <w:pPr>
      <w:keepNext/>
      <w:spacing w:after="0" w:line="240" w:lineRule="auto"/>
      <w:outlineLvl w:val="2"/>
    </w:pPr>
    <w:rPr>
      <w:rFonts w:ascii="Georgia" w:hAnsi="Georgia"/>
      <w:b/>
      <w:bCs/>
      <w:szCs w:val="26"/>
      <w:u w:val="single"/>
    </w:rPr>
  </w:style>
  <w:style w:type="character" w:customStyle="1" w:styleId="DateCitesAuthorCharChar">
    <w:name w:val="DateCitesAuthor Char Char"/>
    <w:link w:val="DateCitesAuthorChar"/>
    <w:rsid w:val="005A7BB3"/>
    <w:rPr>
      <w:rFonts w:ascii="Georgia" w:hAnsi="Georgia" w:cs="Calibri"/>
      <w:b/>
      <w:bCs/>
      <w:szCs w:val="26"/>
      <w:u w:val="single"/>
    </w:rPr>
  </w:style>
  <w:style w:type="paragraph" w:customStyle="1" w:styleId="articlebodynormaltext">
    <w:name w:val="articlebody_normaltext"/>
    <w:basedOn w:val="Normal"/>
    <w:uiPriority w:val="99"/>
    <w:qFormat/>
    <w:rsid w:val="005A7BB3"/>
    <w:pPr>
      <w:spacing w:before="100" w:beforeAutospacing="1" w:after="100" w:afterAutospacing="1" w:line="240" w:lineRule="auto"/>
    </w:pPr>
    <w:rPr>
      <w:rFonts w:ascii="Georgia" w:hAnsi="Georgia"/>
    </w:rPr>
  </w:style>
  <w:style w:type="paragraph" w:customStyle="1" w:styleId="western">
    <w:name w:val="western"/>
    <w:basedOn w:val="Normal"/>
    <w:uiPriority w:val="99"/>
    <w:qFormat/>
    <w:rsid w:val="005A7BB3"/>
    <w:pPr>
      <w:spacing w:before="100" w:beforeAutospacing="1" w:after="100" w:afterAutospacing="1" w:line="240" w:lineRule="auto"/>
    </w:pPr>
    <w:rPr>
      <w:rFonts w:ascii="Georgia" w:hAnsi="Georgia"/>
    </w:rPr>
  </w:style>
  <w:style w:type="character" w:styleId="HTMLAcronym">
    <w:name w:val="HTML Acronym"/>
    <w:uiPriority w:val="99"/>
    <w:unhideWhenUsed/>
    <w:rsid w:val="005A7BB3"/>
  </w:style>
  <w:style w:type="paragraph" w:customStyle="1" w:styleId="Index">
    <w:name w:val="Index"/>
    <w:basedOn w:val="Normal"/>
    <w:uiPriority w:val="99"/>
    <w:qFormat/>
    <w:rsid w:val="005A7BB3"/>
    <w:pPr>
      <w:widowControl w:val="0"/>
      <w:suppressLineNumbers/>
      <w:suppressAutoHyphens/>
      <w:spacing w:after="0" w:line="240" w:lineRule="auto"/>
    </w:pPr>
    <w:rPr>
      <w:rFonts w:ascii="Century Gothic" w:hAnsi="Century Gothic" w:cs="Tahoma"/>
      <w:szCs w:val="20"/>
    </w:rPr>
  </w:style>
  <w:style w:type="character" w:customStyle="1" w:styleId="externaledithide">
    <w:name w:val="external_edit_hide"/>
    <w:rsid w:val="005A7BB3"/>
  </w:style>
  <w:style w:type="character" w:customStyle="1" w:styleId="CharacterStyle20">
    <w:name w:val="Character Style 20"/>
    <w:rsid w:val="005A7BB3"/>
    <w:rPr>
      <w:sz w:val="21"/>
    </w:rPr>
  </w:style>
  <w:style w:type="character" w:customStyle="1" w:styleId="centerheadlines">
    <w:name w:val="centerheadlines"/>
    <w:rsid w:val="005A7BB3"/>
  </w:style>
  <w:style w:type="character" w:customStyle="1" w:styleId="datetime">
    <w:name w:val="datetime"/>
    <w:rsid w:val="005A7BB3"/>
  </w:style>
  <w:style w:type="paragraph" w:customStyle="1" w:styleId="boldness">
    <w:name w:val="boldness"/>
    <w:basedOn w:val="Normal"/>
    <w:uiPriority w:val="99"/>
    <w:qFormat/>
    <w:rsid w:val="005A7BB3"/>
    <w:pPr>
      <w:spacing w:before="100" w:beforeAutospacing="1" w:after="100" w:afterAutospacing="1" w:line="240" w:lineRule="auto"/>
    </w:pPr>
    <w:rPr>
      <w:rFonts w:ascii="Georgia" w:hAnsi="Georgia"/>
    </w:rPr>
  </w:style>
  <w:style w:type="character" w:customStyle="1" w:styleId="info">
    <w:name w:val="info"/>
    <w:rsid w:val="005A7BB3"/>
  </w:style>
  <w:style w:type="paragraph" w:customStyle="1" w:styleId="CM21">
    <w:name w:val="CM21"/>
    <w:basedOn w:val="Default"/>
    <w:next w:val="Default"/>
    <w:uiPriority w:val="99"/>
    <w:qFormat/>
    <w:rsid w:val="005A7BB3"/>
    <w:rPr>
      <w:rFonts w:eastAsia="Calibri"/>
      <w:color w:val="auto"/>
      <w:sz w:val="22"/>
    </w:rPr>
  </w:style>
  <w:style w:type="paragraph" w:customStyle="1" w:styleId="Pa31">
    <w:name w:val="Pa3+1"/>
    <w:basedOn w:val="Default"/>
    <w:next w:val="Default"/>
    <w:uiPriority w:val="99"/>
    <w:qFormat/>
    <w:rsid w:val="005A7BB3"/>
    <w:pPr>
      <w:spacing w:line="261" w:lineRule="atLeast"/>
    </w:pPr>
    <w:rPr>
      <w:rFonts w:ascii="Adobe Garamond Pro" w:eastAsia="Calibri" w:hAnsi="Adobe Garamond Pro"/>
      <w:color w:val="auto"/>
      <w:sz w:val="22"/>
    </w:rPr>
  </w:style>
  <w:style w:type="character" w:customStyle="1" w:styleId="datestory">
    <w:name w:val="datestory"/>
    <w:rsid w:val="005A7BB3"/>
  </w:style>
  <w:style w:type="character" w:customStyle="1" w:styleId="goohl1">
    <w:name w:val="goohl1"/>
    <w:rsid w:val="005A7BB3"/>
  </w:style>
  <w:style w:type="paragraph" w:customStyle="1" w:styleId="CardUpSize-Light">
    <w:name w:val="CardUpSize - Light"/>
    <w:basedOn w:val="Normal"/>
    <w:link w:val="CardUpSize-LightChar"/>
    <w:qFormat/>
    <w:rsid w:val="005A7BB3"/>
    <w:pPr>
      <w:spacing w:after="0" w:line="240" w:lineRule="auto"/>
    </w:pPr>
    <w:rPr>
      <w:rFonts w:ascii="Georgia" w:hAnsi="Georgia"/>
      <w:u w:val="single"/>
    </w:rPr>
  </w:style>
  <w:style w:type="character" w:customStyle="1" w:styleId="CardUpSize-LightChar">
    <w:name w:val="CardUpSize - Light Char"/>
    <w:link w:val="CardUpSize-Light"/>
    <w:locked/>
    <w:rsid w:val="005A7BB3"/>
    <w:rPr>
      <w:rFonts w:ascii="Georgia" w:hAnsi="Georgia" w:cs="Calibri"/>
      <w:u w:val="single"/>
    </w:rPr>
  </w:style>
  <w:style w:type="paragraph" w:customStyle="1" w:styleId="CiteCardUpSize-Heavy">
    <w:name w:val="Cite // CardUpSize - Heavy"/>
    <w:basedOn w:val="Normal"/>
    <w:link w:val="CiteCardUpSize-HeavyChar"/>
    <w:qFormat/>
    <w:rsid w:val="005A7BB3"/>
    <w:pPr>
      <w:spacing w:after="0" w:line="240" w:lineRule="auto"/>
      <w:jc w:val="both"/>
    </w:pPr>
    <w:rPr>
      <w:rFonts w:ascii="Georgia" w:hAnsi="Georgia"/>
      <w:b/>
      <w:u w:val="single"/>
    </w:rPr>
  </w:style>
  <w:style w:type="character" w:customStyle="1" w:styleId="CiteCardUpSize-HeavyChar">
    <w:name w:val="Cite // CardUpSize - Heavy Char"/>
    <w:link w:val="CiteCardUpSize-Heavy"/>
    <w:rsid w:val="005A7BB3"/>
    <w:rPr>
      <w:rFonts w:ascii="Georgia" w:hAnsi="Georgia" w:cs="Calibri"/>
      <w:b/>
      <w:u w:val="single"/>
    </w:rPr>
  </w:style>
  <w:style w:type="character" w:customStyle="1" w:styleId="citeschar10">
    <w:name w:val="citeschar1"/>
    <w:basedOn w:val="DefaultParagraphFont"/>
    <w:rsid w:val="005A7BB3"/>
  </w:style>
  <w:style w:type="character" w:customStyle="1" w:styleId="cardunderlinedchar1">
    <w:name w:val="cardunderlinedchar"/>
    <w:basedOn w:val="DefaultParagraphFont"/>
    <w:rsid w:val="005A7BB3"/>
  </w:style>
  <w:style w:type="character" w:customStyle="1" w:styleId="Style1CharCharChar">
    <w:name w:val="Style1 Char Char Char"/>
    <w:rsid w:val="005A7BB3"/>
    <w:rPr>
      <w:rFonts w:ascii="Times New Roman" w:eastAsia="Times New Roman" w:hAnsi="Times New Roman" w:cs="Arial"/>
      <w:bCs/>
      <w:sz w:val="12"/>
      <w:szCs w:val="18"/>
    </w:rPr>
  </w:style>
  <w:style w:type="character" w:customStyle="1" w:styleId="SmalltextCharCharCharChar0">
    <w:name w:val="Small text Char Char Char Char"/>
    <w:link w:val="SmalltextCharCharChar0"/>
    <w:rsid w:val="005A7BB3"/>
    <w:rPr>
      <w:sz w:val="16"/>
      <w:szCs w:val="24"/>
    </w:rPr>
  </w:style>
  <w:style w:type="paragraph" w:customStyle="1" w:styleId="SmalltextCharCharChar0">
    <w:name w:val="Small text Char Char Char"/>
    <w:basedOn w:val="Normal"/>
    <w:link w:val="SmalltextCharCharCharChar0"/>
    <w:qFormat/>
    <w:rsid w:val="005A7BB3"/>
    <w:pPr>
      <w:spacing w:after="0" w:line="240" w:lineRule="auto"/>
    </w:pPr>
    <w:rPr>
      <w:rFonts w:asciiTheme="minorHAnsi" w:hAnsiTheme="minorHAnsi" w:cstheme="minorBidi"/>
      <w:sz w:val="16"/>
      <w:szCs w:val="24"/>
    </w:rPr>
  </w:style>
  <w:style w:type="paragraph" w:customStyle="1" w:styleId="Textbody">
    <w:name w:val="Text body"/>
    <w:basedOn w:val="Standard"/>
    <w:uiPriority w:val="99"/>
    <w:qFormat/>
    <w:rsid w:val="005A7BB3"/>
    <w:pPr>
      <w:spacing w:after="120"/>
    </w:pPr>
    <w:rPr>
      <w:rFonts w:cs="Tahoma"/>
      <w:lang w:eastAsia="en-US" w:bidi="ar-SA"/>
    </w:rPr>
  </w:style>
  <w:style w:type="character" w:customStyle="1" w:styleId="provider">
    <w:name w:val="provider"/>
    <w:basedOn w:val="DefaultParagraphFont"/>
    <w:rsid w:val="005A7BB3"/>
  </w:style>
  <w:style w:type="character" w:customStyle="1" w:styleId="vitstorybyline">
    <w:name w:val="vitstorybyline"/>
    <w:rsid w:val="005A7BB3"/>
  </w:style>
  <w:style w:type="character" w:customStyle="1" w:styleId="yahoobuzzbadge-form">
    <w:name w:val="yahoobuzzbadge-form"/>
    <w:rsid w:val="005A7BB3"/>
  </w:style>
  <w:style w:type="character" w:customStyle="1" w:styleId="tickerlinx">
    <w:name w:val="tickerlinx"/>
    <w:rsid w:val="005A7BB3"/>
  </w:style>
  <w:style w:type="paragraph" w:customStyle="1" w:styleId="NFAPWPheader">
    <w:name w:val="NFAP WP header"/>
    <w:basedOn w:val="Default"/>
    <w:next w:val="Default"/>
    <w:uiPriority w:val="99"/>
    <w:qFormat/>
    <w:rsid w:val="005A7BB3"/>
    <w:rPr>
      <w:rFonts w:ascii="HNKAOE+Arial" w:eastAsia="Malgun Gothic" w:hAnsi="HNKAOE+Arial"/>
      <w:color w:val="auto"/>
      <w:sz w:val="22"/>
      <w:lang w:eastAsia="zh-CN"/>
    </w:rPr>
  </w:style>
  <w:style w:type="character" w:customStyle="1" w:styleId="post-timestamp">
    <w:name w:val="post-timestamp"/>
    <w:rsid w:val="005A7BB3"/>
  </w:style>
  <w:style w:type="character" w:customStyle="1" w:styleId="month">
    <w:name w:val="month"/>
    <w:rsid w:val="005A7BB3"/>
  </w:style>
  <w:style w:type="paragraph" w:customStyle="1" w:styleId="CiteCharChar">
    <w:name w:val="Cite Char Char"/>
    <w:basedOn w:val="Normal"/>
    <w:next w:val="Normal"/>
    <w:link w:val="CiteCharCharChar"/>
    <w:qFormat/>
    <w:rsid w:val="005A7BB3"/>
    <w:pPr>
      <w:widowControl w:val="0"/>
      <w:spacing w:after="0" w:line="240" w:lineRule="auto"/>
      <w:jc w:val="both"/>
    </w:pPr>
    <w:rPr>
      <w:rFonts w:ascii="Garamond" w:eastAsia="Calibri" w:hAnsi="Garamond"/>
      <w:b/>
      <w:szCs w:val="20"/>
      <w:u w:val="thick"/>
    </w:rPr>
  </w:style>
  <w:style w:type="character" w:customStyle="1" w:styleId="CiteCharCharChar">
    <w:name w:val="Cite Char Char Char"/>
    <w:link w:val="CiteCharChar"/>
    <w:rsid w:val="005A7BB3"/>
    <w:rPr>
      <w:rFonts w:ascii="Garamond" w:eastAsia="Calibri" w:hAnsi="Garamond" w:cs="Calibri"/>
      <w:b/>
      <w:szCs w:val="20"/>
      <w:u w:val="thick"/>
    </w:rPr>
  </w:style>
  <w:style w:type="character" w:customStyle="1" w:styleId="texttitlebigred">
    <w:name w:val="texttitlebigred"/>
    <w:rsid w:val="005A7BB3"/>
  </w:style>
  <w:style w:type="character" w:customStyle="1" w:styleId="subtitles">
    <w:name w:val="subtitles"/>
    <w:rsid w:val="005A7BB3"/>
  </w:style>
  <w:style w:type="paragraph" w:customStyle="1" w:styleId="CiteCardCharChar">
    <w:name w:val="Cite_Card Char Char"/>
    <w:autoRedefine/>
    <w:uiPriority w:val="99"/>
    <w:qFormat/>
    <w:rsid w:val="005A7BB3"/>
    <w:pPr>
      <w:spacing w:after="0" w:line="240" w:lineRule="auto"/>
    </w:pPr>
    <w:rPr>
      <w:rFonts w:ascii="Times New Roman" w:eastAsia="Times New Roman" w:hAnsi="Times New Roman" w:cs="Arial"/>
      <w:bCs/>
      <w:sz w:val="20"/>
      <w:szCs w:val="20"/>
    </w:rPr>
  </w:style>
  <w:style w:type="character" w:customStyle="1" w:styleId="CiteCardCharCharCharChar">
    <w:name w:val="Cite_Card Char Char Char Char"/>
    <w:link w:val="CiteCardCharCharChar"/>
    <w:rsid w:val="005A7BB3"/>
    <w:rPr>
      <w:rFonts w:cs="Arial"/>
      <w:bCs/>
    </w:rPr>
  </w:style>
  <w:style w:type="paragraph" w:customStyle="1" w:styleId="CiteCardCharCharChar">
    <w:name w:val="Cite_Card Char Char Char"/>
    <w:link w:val="CiteCardCharCharCharChar"/>
    <w:qFormat/>
    <w:rsid w:val="005A7BB3"/>
    <w:pPr>
      <w:spacing w:after="0" w:line="240" w:lineRule="auto"/>
    </w:pPr>
    <w:rPr>
      <w:rFonts w:cs="Arial"/>
      <w:bCs/>
    </w:rPr>
  </w:style>
  <w:style w:type="character" w:customStyle="1" w:styleId="CiteCardChar1">
    <w:name w:val="Cite_Card Char1"/>
    <w:rsid w:val="005A7BB3"/>
    <w:rPr>
      <w:rFonts w:cs="Arial"/>
      <w:bCs/>
      <w:lang w:val="en-US" w:eastAsia="en-US" w:bidi="ar-SA"/>
    </w:rPr>
  </w:style>
  <w:style w:type="character" w:customStyle="1" w:styleId="DebateHeaderChar">
    <w:name w:val="Debate Header Char"/>
    <w:link w:val="DebateHeader"/>
    <w:uiPriority w:val="99"/>
    <w:rsid w:val="005A7BB3"/>
    <w:rPr>
      <w:rFonts w:ascii="Arial" w:eastAsia="Times New Roman" w:hAnsi="Arial" w:cs="Calibri"/>
      <w:b/>
      <w:sz w:val="32"/>
      <w:szCs w:val="32"/>
      <w:u w:val="single"/>
    </w:rPr>
  </w:style>
  <w:style w:type="character" w:customStyle="1" w:styleId="paramv">
    <w:name w:val="paramv"/>
    <w:rsid w:val="005A7BB3"/>
  </w:style>
  <w:style w:type="paragraph" w:customStyle="1" w:styleId="TagCite1">
    <w:name w:val="Tag &amp; Cite"/>
    <w:basedOn w:val="Normal"/>
    <w:link w:val="TagCiteChar2"/>
    <w:qFormat/>
    <w:rsid w:val="005A7BB3"/>
    <w:pPr>
      <w:spacing w:after="0" w:line="240" w:lineRule="auto"/>
      <w:jc w:val="both"/>
    </w:pPr>
    <w:rPr>
      <w:rFonts w:ascii="Arial Narrow" w:hAnsi="Arial Narrow"/>
      <w:b/>
    </w:rPr>
  </w:style>
  <w:style w:type="character" w:customStyle="1" w:styleId="TagCiteChar2">
    <w:name w:val="Tag &amp; Cite Char"/>
    <w:link w:val="TagCite1"/>
    <w:rsid w:val="005A7BB3"/>
    <w:rPr>
      <w:rFonts w:ascii="Arial Narrow" w:hAnsi="Arial Narrow" w:cs="Calibri"/>
      <w:b/>
    </w:rPr>
  </w:style>
  <w:style w:type="paragraph" w:customStyle="1" w:styleId="HighlightedText">
    <w:name w:val="Highlighted Text"/>
    <w:basedOn w:val="Normal"/>
    <w:link w:val="HighlightedTextChar"/>
    <w:qFormat/>
    <w:rsid w:val="005A7BB3"/>
    <w:pPr>
      <w:spacing w:after="0" w:line="240" w:lineRule="auto"/>
      <w:jc w:val="both"/>
    </w:pPr>
    <w:rPr>
      <w:rFonts w:ascii="Arial Narrow" w:hAnsi="Arial Narrow"/>
      <w:u w:val="thick"/>
    </w:rPr>
  </w:style>
  <w:style w:type="character" w:customStyle="1" w:styleId="HighlightedTextChar">
    <w:name w:val="Highlighted Text Char"/>
    <w:link w:val="HighlightedText"/>
    <w:rsid w:val="005A7BB3"/>
    <w:rPr>
      <w:rFonts w:ascii="Arial Narrow" w:hAnsi="Arial Narrow" w:cs="Calibri"/>
      <w:u w:val="thick"/>
    </w:rPr>
  </w:style>
  <w:style w:type="paragraph" w:customStyle="1" w:styleId="Unhighlighted">
    <w:name w:val="Unhighlighted"/>
    <w:basedOn w:val="Normal"/>
    <w:link w:val="UnhighlightedChar"/>
    <w:autoRedefine/>
    <w:qFormat/>
    <w:rsid w:val="005A7BB3"/>
    <w:pPr>
      <w:spacing w:after="0" w:line="240" w:lineRule="auto"/>
    </w:pPr>
    <w:rPr>
      <w:rFonts w:ascii="Georgia" w:hAnsi="Georgia"/>
      <w:sz w:val="12"/>
    </w:rPr>
  </w:style>
  <w:style w:type="character" w:customStyle="1" w:styleId="UnhighlightedChar">
    <w:name w:val="Unhighlighted Char"/>
    <w:link w:val="Unhighlighted"/>
    <w:rsid w:val="005A7BB3"/>
    <w:rPr>
      <w:rFonts w:ascii="Georgia" w:hAnsi="Georgia" w:cs="Calibri"/>
      <w:sz w:val="12"/>
    </w:rPr>
  </w:style>
  <w:style w:type="character" w:customStyle="1" w:styleId="symbol">
    <w:name w:val="symbol"/>
    <w:rsid w:val="005A7BB3"/>
  </w:style>
  <w:style w:type="character" w:customStyle="1" w:styleId="data">
    <w:name w:val="data"/>
    <w:rsid w:val="005A7BB3"/>
  </w:style>
  <w:style w:type="character" w:customStyle="1" w:styleId="pub-date">
    <w:name w:val="pub-date"/>
    <w:rsid w:val="005A7BB3"/>
  </w:style>
  <w:style w:type="paragraph" w:customStyle="1" w:styleId="StylecardUnderline">
    <w:name w:val="Style card + Underline"/>
    <w:basedOn w:val="card"/>
    <w:link w:val="StylecardUnderlineChar"/>
    <w:qFormat/>
    <w:rsid w:val="005A7BB3"/>
    <w:pPr>
      <w:ind w:left="360" w:right="360"/>
    </w:pPr>
    <w:rPr>
      <w:rFonts w:cstheme="minorBidi"/>
      <w:szCs w:val="20"/>
      <w:u w:val="thick"/>
    </w:rPr>
  </w:style>
  <w:style w:type="character" w:customStyle="1" w:styleId="StylecardUnderlineChar">
    <w:name w:val="Style card + Underline Char"/>
    <w:link w:val="StylecardUnderline"/>
    <w:rsid w:val="005A7BB3"/>
    <w:rPr>
      <w:szCs w:val="20"/>
      <w:u w:val="thick"/>
    </w:rPr>
  </w:style>
  <w:style w:type="character" w:customStyle="1" w:styleId="AuthorDateF4">
    <w:name w:val="Author Date (F4)"/>
    <w:rsid w:val="005A7BB3"/>
    <w:rPr>
      <w:b/>
      <w:sz w:val="24"/>
      <w:u w:val="thick"/>
    </w:rPr>
  </w:style>
  <w:style w:type="character" w:customStyle="1" w:styleId="BoldUnderlineF6">
    <w:name w:val="Bold Underline (F6)"/>
    <w:rsid w:val="005A7BB3"/>
    <w:rPr>
      <w:u w:val="thick"/>
    </w:rPr>
  </w:style>
  <w:style w:type="paragraph" w:customStyle="1" w:styleId="TagF3">
    <w:name w:val="Tag (F3)"/>
    <w:uiPriority w:val="99"/>
    <w:qFormat/>
    <w:rsid w:val="005A7BB3"/>
    <w:pPr>
      <w:spacing w:after="200" w:line="240" w:lineRule="auto"/>
      <w:ind w:left="288" w:right="288"/>
      <w:contextualSpacing/>
    </w:pPr>
    <w:rPr>
      <w:rFonts w:ascii="Times New Roman" w:eastAsia="Times New Roman" w:hAnsi="Times New Roman" w:cs="Arial"/>
      <w:b/>
      <w:bCs/>
      <w:sz w:val="24"/>
      <w:szCs w:val="20"/>
    </w:rPr>
  </w:style>
  <w:style w:type="character" w:customStyle="1" w:styleId="grouptext">
    <w:name w:val="group_text"/>
    <w:rsid w:val="005A7BB3"/>
  </w:style>
  <w:style w:type="paragraph" w:customStyle="1" w:styleId="style14">
    <w:name w:val="style14"/>
    <w:basedOn w:val="Normal"/>
    <w:uiPriority w:val="99"/>
    <w:qFormat/>
    <w:rsid w:val="005A7BB3"/>
    <w:pPr>
      <w:spacing w:before="100" w:beforeAutospacing="1" w:after="100" w:afterAutospacing="1" w:line="240" w:lineRule="auto"/>
    </w:pPr>
    <w:rPr>
      <w:rFonts w:ascii="Georgia" w:hAnsi="Georgia"/>
    </w:rPr>
  </w:style>
  <w:style w:type="paragraph" w:customStyle="1" w:styleId="CardTagCite1Char">
    <w:name w:val="Card Tag + Cite #1 Char"/>
    <w:basedOn w:val="Normal"/>
    <w:uiPriority w:val="99"/>
    <w:qFormat/>
    <w:rsid w:val="005A7BB3"/>
    <w:pPr>
      <w:spacing w:after="0" w:line="240" w:lineRule="auto"/>
    </w:pPr>
    <w:rPr>
      <w:rFonts w:ascii="Georgia" w:hAnsi="Georgia"/>
      <w:b/>
    </w:rPr>
  </w:style>
  <w:style w:type="character" w:customStyle="1" w:styleId="StyleArial12ptBoldItalic">
    <w:name w:val="Style Arial 12 pt Bold Italic"/>
    <w:rsid w:val="005A7BB3"/>
    <w:rPr>
      <w:rFonts w:ascii="Arial" w:hAnsi="Arial"/>
      <w:b/>
      <w:bCs/>
      <w:i/>
      <w:iCs/>
      <w:sz w:val="24"/>
    </w:rPr>
  </w:style>
  <w:style w:type="character" w:customStyle="1" w:styleId="verdana12grey1">
    <w:name w:val="verdana12grey1"/>
    <w:rsid w:val="005A7BB3"/>
  </w:style>
  <w:style w:type="character" w:customStyle="1" w:styleId="verdana9grey1a">
    <w:name w:val="verdana9grey1a"/>
    <w:rsid w:val="005A7BB3"/>
  </w:style>
  <w:style w:type="character" w:customStyle="1" w:styleId="nn-twttr-share-btn">
    <w:name w:val="nn-twttr-share-btn"/>
    <w:rsid w:val="005A7BB3"/>
  </w:style>
  <w:style w:type="character" w:customStyle="1" w:styleId="comment-count">
    <w:name w:val="comment-count"/>
    <w:rsid w:val="005A7BB3"/>
  </w:style>
  <w:style w:type="character" w:customStyle="1" w:styleId="comment-count-text">
    <w:name w:val="comment-count-text"/>
    <w:rsid w:val="005A7BB3"/>
  </w:style>
  <w:style w:type="paragraph" w:customStyle="1" w:styleId="articlebody">
    <w:name w:val="articlebody"/>
    <w:basedOn w:val="Normal"/>
    <w:uiPriority w:val="99"/>
    <w:qFormat/>
    <w:rsid w:val="005A7BB3"/>
    <w:pPr>
      <w:spacing w:before="100" w:beforeAutospacing="1" w:after="100" w:afterAutospacing="1" w:line="240" w:lineRule="auto"/>
    </w:pPr>
    <w:rPr>
      <w:rFonts w:ascii="Georgia" w:hAnsi="Georgia"/>
    </w:rPr>
  </w:style>
  <w:style w:type="character" w:customStyle="1" w:styleId="lightheader">
    <w:name w:val="lightheader"/>
    <w:rsid w:val="005A7BB3"/>
  </w:style>
  <w:style w:type="paragraph" w:customStyle="1" w:styleId="CiteCardCharCharCharCharCharCharChar">
    <w:name w:val="Cite_Card Char Char Char Char Char Char Char"/>
    <w:link w:val="CiteCardCharCharCharCharCharCharCharChar"/>
    <w:autoRedefine/>
    <w:qFormat/>
    <w:rsid w:val="005A7BB3"/>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5A7BB3"/>
    <w:rPr>
      <w:rFonts w:ascii="Times New Roman" w:eastAsia="Times New Roman" w:hAnsi="Times New Roman" w:cs="Times New Roman"/>
      <w:bCs/>
      <w:lang w:eastAsia="zh-CN"/>
    </w:rPr>
  </w:style>
  <w:style w:type="paragraph" w:customStyle="1" w:styleId="foldie">
    <w:name w:val="foldie"/>
    <w:basedOn w:val="heading"/>
    <w:uiPriority w:val="99"/>
    <w:qFormat/>
    <w:rsid w:val="005A7BB3"/>
    <w:pPr>
      <w:spacing w:before="6480" w:beforeAutospacing="0" w:after="160" w:afterAutospacing="0"/>
      <w:jc w:val="center"/>
      <w:outlineLvl w:val="0"/>
    </w:pPr>
    <w:rPr>
      <w:rFonts w:ascii="Arial Black" w:hAnsi="Arial Black" w:cs="Courier New"/>
      <w:b/>
      <w:sz w:val="36"/>
      <w:szCs w:val="22"/>
      <w:u w:val="single"/>
    </w:rPr>
  </w:style>
  <w:style w:type="character" w:customStyle="1" w:styleId="CiteCardCharCharCharCharChar">
    <w:name w:val="Cite_Card Char Char Char Char Char"/>
    <w:rsid w:val="005A7BB3"/>
    <w:rPr>
      <w:rFonts w:cs="Arial"/>
      <w:bCs/>
      <w:lang w:val="en-US" w:eastAsia="en-US" w:bidi="ar-SA"/>
    </w:rPr>
  </w:style>
  <w:style w:type="character" w:customStyle="1" w:styleId="CiteCardCharCharCharCharCharChar">
    <w:name w:val="Cite_Card Char Char Char Char Char Char"/>
    <w:rsid w:val="005A7BB3"/>
    <w:rPr>
      <w:rFonts w:cs="Arial"/>
      <w:bCs/>
      <w:lang w:val="en-US" w:eastAsia="en-US" w:bidi="ar-SA"/>
    </w:rPr>
  </w:style>
  <w:style w:type="paragraph" w:customStyle="1" w:styleId="billtextsection">
    <w:name w:val="bill_text_section"/>
    <w:basedOn w:val="Normal"/>
    <w:uiPriority w:val="99"/>
    <w:qFormat/>
    <w:rsid w:val="005A7BB3"/>
    <w:pPr>
      <w:spacing w:before="100" w:beforeAutospacing="1" w:after="100" w:afterAutospacing="1" w:line="240" w:lineRule="auto"/>
    </w:pPr>
    <w:rPr>
      <w:rFonts w:ascii="Georgia" w:hAnsi="Georgia"/>
    </w:rPr>
  </w:style>
  <w:style w:type="character" w:customStyle="1" w:styleId="yahoobuzzbadge">
    <w:name w:val="yahoobuzzbadge"/>
    <w:rsid w:val="005A7BB3"/>
  </w:style>
  <w:style w:type="paragraph" w:customStyle="1" w:styleId="CiteNormal">
    <w:name w:val="Cite Normal"/>
    <w:basedOn w:val="Normal"/>
    <w:link w:val="CiteNormalChar"/>
    <w:autoRedefine/>
    <w:qFormat/>
    <w:rsid w:val="005A7BB3"/>
    <w:pPr>
      <w:spacing w:after="0" w:line="240" w:lineRule="auto"/>
      <w:jc w:val="both"/>
    </w:pPr>
    <w:rPr>
      <w:rFonts w:ascii="Georgia" w:hAnsi="Georgia"/>
      <w:sz w:val="16"/>
    </w:rPr>
  </w:style>
  <w:style w:type="character" w:customStyle="1" w:styleId="CiteNormalChar">
    <w:name w:val="Cite Normal Char"/>
    <w:link w:val="CiteNormal"/>
    <w:rsid w:val="005A7BB3"/>
    <w:rPr>
      <w:rFonts w:ascii="Georgia" w:hAnsi="Georgia" w:cs="Calibri"/>
      <w:sz w:val="16"/>
    </w:rPr>
  </w:style>
  <w:style w:type="character" w:customStyle="1" w:styleId="StrongEmphasis">
    <w:name w:val="Strong Emphasis"/>
    <w:rsid w:val="005A7BB3"/>
    <w:rPr>
      <w:b/>
      <w:bCs/>
    </w:rPr>
  </w:style>
  <w:style w:type="paragraph" w:customStyle="1" w:styleId="Boldunderline1">
    <w:name w:val="Bold underline"/>
    <w:basedOn w:val="Normal"/>
    <w:link w:val="BoldunderlineChar4"/>
    <w:qFormat/>
    <w:rsid w:val="005A7BB3"/>
    <w:pPr>
      <w:spacing w:after="0" w:line="240" w:lineRule="auto"/>
    </w:pPr>
    <w:rPr>
      <w:rFonts w:ascii="Garamond" w:hAnsi="Garamond"/>
      <w:b/>
      <w:bCs/>
      <w:kern w:val="20"/>
      <w:u w:val="single"/>
    </w:rPr>
  </w:style>
  <w:style w:type="character" w:customStyle="1" w:styleId="BoldunderlineChar4">
    <w:name w:val="Bold underline Char"/>
    <w:link w:val="Boldunderline1"/>
    <w:rsid w:val="005A7BB3"/>
    <w:rPr>
      <w:rFonts w:ascii="Garamond" w:hAnsi="Garamond" w:cs="Calibri"/>
      <w:b/>
      <w:bCs/>
      <w:kern w:val="20"/>
      <w:u w:val="single"/>
    </w:rPr>
  </w:style>
  <w:style w:type="character" w:customStyle="1" w:styleId="article-articlebody">
    <w:name w:val="article-articlebody"/>
    <w:basedOn w:val="DefaultParagraphFont"/>
    <w:rsid w:val="005A7BB3"/>
  </w:style>
  <w:style w:type="character" w:customStyle="1" w:styleId="pageheader0">
    <w:name w:val="pageheader"/>
    <w:basedOn w:val="DefaultParagraphFont"/>
    <w:rsid w:val="005A7BB3"/>
  </w:style>
  <w:style w:type="paragraph" w:customStyle="1" w:styleId="card3">
    <w:name w:val="%card"/>
    <w:basedOn w:val="Normal"/>
    <w:link w:val="cardChar3"/>
    <w:qFormat/>
    <w:rsid w:val="005A7BB3"/>
    <w:pPr>
      <w:spacing w:after="0" w:line="240" w:lineRule="auto"/>
      <w:ind w:left="288" w:right="288"/>
    </w:pPr>
    <w:rPr>
      <w:rFonts w:ascii="Georgia" w:hAnsi="Georgia"/>
    </w:rPr>
  </w:style>
  <w:style w:type="character" w:customStyle="1" w:styleId="cardChar3">
    <w:name w:val="%card Char"/>
    <w:link w:val="card3"/>
    <w:rsid w:val="005A7BB3"/>
    <w:rPr>
      <w:rFonts w:ascii="Georgia" w:hAnsi="Georgia" w:cs="Calibri"/>
    </w:rPr>
  </w:style>
  <w:style w:type="character" w:customStyle="1" w:styleId="AuthorCharChar">
    <w:name w:val="Author Char Char"/>
    <w:rsid w:val="005A7BB3"/>
    <w:rPr>
      <w:rFonts w:ascii="Times New Roman" w:hAnsi="Times New Roman"/>
      <w:b/>
      <w:sz w:val="22"/>
      <w:szCs w:val="22"/>
    </w:rPr>
  </w:style>
  <w:style w:type="paragraph" w:customStyle="1" w:styleId="p1">
    <w:name w:val="p1"/>
    <w:basedOn w:val="Normal"/>
    <w:uiPriority w:val="99"/>
    <w:qFormat/>
    <w:rsid w:val="005A7BB3"/>
    <w:pPr>
      <w:widowControl w:val="0"/>
      <w:tabs>
        <w:tab w:val="left" w:pos="232"/>
      </w:tabs>
      <w:autoSpaceDE w:val="0"/>
      <w:autoSpaceDN w:val="0"/>
      <w:adjustRightInd w:val="0"/>
      <w:spacing w:after="0" w:line="240" w:lineRule="auto"/>
      <w:ind w:firstLine="232"/>
      <w:jc w:val="both"/>
    </w:pPr>
    <w:rPr>
      <w:rFonts w:ascii="Georgia" w:hAnsi="Georgia"/>
    </w:rPr>
  </w:style>
  <w:style w:type="paragraph" w:customStyle="1" w:styleId="UnunderlinedText">
    <w:name w:val="Ununderlined Text"/>
    <w:basedOn w:val="Normal"/>
    <w:link w:val="UnunderlinedTextChar"/>
    <w:autoRedefine/>
    <w:qFormat/>
    <w:rsid w:val="005A7BB3"/>
    <w:pPr>
      <w:spacing w:after="0" w:line="240" w:lineRule="auto"/>
    </w:pPr>
    <w:rPr>
      <w:rFonts w:ascii="Georgia" w:hAnsi="Georgia"/>
      <w:sz w:val="12"/>
    </w:rPr>
  </w:style>
  <w:style w:type="character" w:customStyle="1" w:styleId="UnunderlinedTextChar">
    <w:name w:val="Ununderlined Text Char"/>
    <w:link w:val="UnunderlinedText"/>
    <w:rsid w:val="005A7BB3"/>
    <w:rPr>
      <w:rFonts w:ascii="Georgia" w:hAnsi="Georgia" w:cs="Calibri"/>
      <w:sz w:val="12"/>
    </w:rPr>
  </w:style>
  <w:style w:type="paragraph" w:customStyle="1" w:styleId="Regular">
    <w:name w:val="Regular"/>
    <w:link w:val="RegularChar"/>
    <w:qFormat/>
    <w:rsid w:val="005A7BB3"/>
    <w:pPr>
      <w:spacing w:after="0" w:line="240" w:lineRule="auto"/>
    </w:pPr>
    <w:rPr>
      <w:rFonts w:ascii="Garamond" w:eastAsia="Times New Roman" w:hAnsi="Garamond" w:cs="Arial"/>
      <w:bCs/>
      <w:kern w:val="20"/>
      <w:sz w:val="20"/>
      <w:szCs w:val="32"/>
    </w:rPr>
  </w:style>
  <w:style w:type="character" w:customStyle="1" w:styleId="RegularChar">
    <w:name w:val="Regular Char"/>
    <w:link w:val="Regular"/>
    <w:rsid w:val="005A7BB3"/>
    <w:rPr>
      <w:rFonts w:ascii="Garamond" w:eastAsia="Times New Roman" w:hAnsi="Garamond" w:cs="Arial"/>
      <w:bCs/>
      <w:kern w:val="20"/>
      <w:sz w:val="20"/>
      <w:szCs w:val="32"/>
    </w:rPr>
  </w:style>
  <w:style w:type="character" w:customStyle="1" w:styleId="smallchar2">
    <w:name w:val="smallchar"/>
    <w:basedOn w:val="DefaultParagraphFont"/>
    <w:rsid w:val="005A7BB3"/>
  </w:style>
  <w:style w:type="character" w:customStyle="1" w:styleId="Shortcite">
    <w:name w:val="Shortcite"/>
    <w:rsid w:val="005A7BB3"/>
    <w:rPr>
      <w:rFonts w:ascii="Times New Roman" w:hAnsi="Times New Roman"/>
      <w:b/>
      <w:bCs/>
      <w:sz w:val="20"/>
    </w:rPr>
  </w:style>
  <w:style w:type="character" w:customStyle="1" w:styleId="address">
    <w:name w:val="address"/>
    <w:rsid w:val="005A7BB3"/>
    <w:rPr>
      <w:rFonts w:cs="Times New Roman"/>
    </w:rPr>
  </w:style>
  <w:style w:type="character" w:customStyle="1" w:styleId="NormalizationChar">
    <w:name w:val="Normalization Char"/>
    <w:rsid w:val="005A7BB3"/>
    <w:rPr>
      <w:noProof w:val="0"/>
      <w:sz w:val="18"/>
      <w:szCs w:val="24"/>
      <w:lang w:val="en-US" w:eastAsia="en-US" w:bidi="ar-SA"/>
    </w:rPr>
  </w:style>
  <w:style w:type="character" w:customStyle="1" w:styleId="ReallyfuckingsmallCharCharCharChar">
    <w:name w:val="Really fucking small Char Char Char Char"/>
    <w:link w:val="ReallyfuckingsmallCharCharChar"/>
    <w:rsid w:val="005A7BB3"/>
    <w:rPr>
      <w:sz w:val="10"/>
      <w:szCs w:val="24"/>
    </w:rPr>
  </w:style>
  <w:style w:type="paragraph" w:customStyle="1" w:styleId="ReallyfuckingsmallCharCharChar">
    <w:name w:val="Really fucking small Char Char Char"/>
    <w:basedOn w:val="Normal"/>
    <w:link w:val="ReallyfuckingsmallCharCharCharChar"/>
    <w:qFormat/>
    <w:rsid w:val="005A7BB3"/>
    <w:pPr>
      <w:spacing w:after="0" w:line="240" w:lineRule="auto"/>
    </w:pPr>
    <w:rPr>
      <w:rFonts w:asciiTheme="minorHAnsi" w:hAnsiTheme="minorHAnsi" w:cstheme="minorBidi"/>
      <w:sz w:val="10"/>
      <w:szCs w:val="24"/>
    </w:rPr>
  </w:style>
  <w:style w:type="character" w:customStyle="1" w:styleId="Shrinker">
    <w:name w:val="Shrinker"/>
    <w:rsid w:val="005A7BB3"/>
    <w:rPr>
      <w:rFonts w:ascii="Times New Roman" w:hAnsi="Times New Roman"/>
      <w:sz w:val="10"/>
      <w:szCs w:val="13"/>
    </w:rPr>
  </w:style>
  <w:style w:type="paragraph" w:customStyle="1" w:styleId="CardDownx1">
    <w:name w:val="CardDown x1"/>
    <w:basedOn w:val="Header"/>
    <w:link w:val="CardDownx1Char"/>
    <w:qFormat/>
    <w:rsid w:val="005A7BB3"/>
    <w:pPr>
      <w:tabs>
        <w:tab w:val="clear" w:pos="4680"/>
        <w:tab w:val="clear" w:pos="9360"/>
        <w:tab w:val="center" w:pos="4320"/>
        <w:tab w:val="right" w:pos="8640"/>
      </w:tabs>
    </w:pPr>
    <w:rPr>
      <w:rFonts w:ascii="Georgia" w:hAnsi="Georgia"/>
      <w:sz w:val="16"/>
    </w:rPr>
  </w:style>
  <w:style w:type="character" w:customStyle="1" w:styleId="CardDownx1Char">
    <w:name w:val="CardDown x1 Char"/>
    <w:link w:val="CardDownx1"/>
    <w:rsid w:val="005A7BB3"/>
    <w:rPr>
      <w:rFonts w:ascii="Georgia" w:hAnsi="Georgia" w:cs="Calibri"/>
      <w:sz w:val="16"/>
    </w:rPr>
  </w:style>
  <w:style w:type="paragraph" w:customStyle="1" w:styleId="CardDownx15">
    <w:name w:val="CardDown x1.5"/>
    <w:basedOn w:val="Header"/>
    <w:uiPriority w:val="99"/>
    <w:qFormat/>
    <w:rsid w:val="005A7BB3"/>
    <w:pPr>
      <w:tabs>
        <w:tab w:val="clear" w:pos="4680"/>
        <w:tab w:val="clear" w:pos="9360"/>
        <w:tab w:val="center" w:pos="4320"/>
        <w:tab w:val="right" w:pos="8640"/>
      </w:tabs>
    </w:pPr>
    <w:rPr>
      <w:rFonts w:ascii="Georgia" w:hAnsi="Georgia"/>
      <w:sz w:val="14"/>
    </w:rPr>
  </w:style>
  <w:style w:type="character" w:customStyle="1" w:styleId="heading2char0">
    <w:name w:val="heading2char"/>
    <w:basedOn w:val="DefaultParagraphFont"/>
    <w:rsid w:val="005A7BB3"/>
  </w:style>
  <w:style w:type="character" w:customStyle="1" w:styleId="heading3char1">
    <w:name w:val="heading3char1"/>
    <w:basedOn w:val="DefaultParagraphFont"/>
    <w:rsid w:val="005A7BB3"/>
  </w:style>
  <w:style w:type="character" w:customStyle="1" w:styleId="underlinea">
    <w:name w:val="underlinea"/>
    <w:basedOn w:val="DefaultParagraphFont"/>
    <w:rsid w:val="005A7BB3"/>
  </w:style>
  <w:style w:type="character" w:customStyle="1" w:styleId="StyleUnderlineChar9pt2">
    <w:name w:val="Style Underline Char + 9 pt2"/>
    <w:rsid w:val="005A7BB3"/>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5A7BB3"/>
    <w:rPr>
      <w:rFonts w:ascii="Times New Roman" w:hAnsi="Times New Roman" w:cs="Times New Roman" w:hint="default"/>
      <w:b/>
      <w:bCs/>
      <w:sz w:val="20"/>
      <w:u w:val="single"/>
      <w:lang w:val="en-US" w:eastAsia="en-US" w:bidi="ar-SA"/>
    </w:rPr>
  </w:style>
  <w:style w:type="paragraph" w:customStyle="1" w:styleId="CiteTag">
    <w:name w:val="Cite/Tag"/>
    <w:basedOn w:val="Normal"/>
    <w:uiPriority w:val="99"/>
    <w:qFormat/>
    <w:rsid w:val="005A7BB3"/>
    <w:pPr>
      <w:spacing w:after="0" w:line="240" w:lineRule="auto"/>
    </w:pPr>
    <w:rPr>
      <w:rFonts w:ascii="Georgia" w:hAnsi="Georgia"/>
      <w:b/>
      <w:lang w:bidi="en-US"/>
    </w:rPr>
  </w:style>
  <w:style w:type="paragraph" w:customStyle="1" w:styleId="Heading5SizeDown">
    <w:name w:val="Heading 5 Size Down"/>
    <w:basedOn w:val="Normal"/>
    <w:autoRedefine/>
    <w:uiPriority w:val="99"/>
    <w:qFormat/>
    <w:rsid w:val="005A7BB3"/>
    <w:pPr>
      <w:tabs>
        <w:tab w:val="left" w:pos="1440"/>
      </w:tabs>
      <w:spacing w:after="0" w:line="240" w:lineRule="auto"/>
      <w:jc w:val="both"/>
    </w:pPr>
    <w:rPr>
      <w:rFonts w:ascii="Georgia" w:hAnsi="Georgia"/>
      <w:szCs w:val="16"/>
    </w:rPr>
  </w:style>
  <w:style w:type="paragraph" w:customStyle="1" w:styleId="StyleStyleArialNarrow9ptLeft-075ArialNarrow">
    <w:name w:val="Style Style Arial Narrow 9 pt Left:  -0.75&quot; + Arial Narrow"/>
    <w:basedOn w:val="Normal"/>
    <w:link w:val="StyleStyleArialNarrow9ptLeft-075ArialNarrowChar"/>
    <w:qFormat/>
    <w:rsid w:val="005A7BB3"/>
    <w:pPr>
      <w:spacing w:after="0" w:line="240" w:lineRule="auto"/>
      <w:ind w:left="-1080" w:right="1728"/>
    </w:pPr>
    <w:rPr>
      <w:rFonts w:ascii="Arial Narrow" w:hAnsi="Arial Narrow"/>
      <w:sz w:val="18"/>
      <w:szCs w:val="20"/>
    </w:rPr>
  </w:style>
  <w:style w:type="character" w:customStyle="1" w:styleId="StyleStyleArialNarrow9ptLeft-075ArialNarrowChar">
    <w:name w:val="Style Style Arial Narrow 9 pt Left:  -0.75&quot; + Arial Narrow Char"/>
    <w:link w:val="StyleStyleArialNarrow9ptLeft-075ArialNarrow"/>
    <w:rsid w:val="005A7BB3"/>
    <w:rPr>
      <w:rFonts w:ascii="Arial Narrow" w:hAnsi="Arial Narrow" w:cs="Calibri"/>
      <w:sz w:val="18"/>
      <w:szCs w:val="20"/>
    </w:rPr>
  </w:style>
  <w:style w:type="paragraph" w:customStyle="1" w:styleId="ecxmsonormal">
    <w:name w:val="ecxmsonormal"/>
    <w:basedOn w:val="Normal"/>
    <w:uiPriority w:val="99"/>
    <w:qFormat/>
    <w:rsid w:val="005A7BB3"/>
    <w:pPr>
      <w:spacing w:before="100" w:beforeAutospacing="1" w:after="100" w:afterAutospacing="1" w:line="240" w:lineRule="auto"/>
    </w:pPr>
    <w:rPr>
      <w:rFonts w:ascii="Georgia" w:hAnsi="Georgia"/>
    </w:rPr>
  </w:style>
  <w:style w:type="character" w:customStyle="1" w:styleId="FontStyle232">
    <w:name w:val="Font Style232"/>
    <w:uiPriority w:val="99"/>
    <w:rsid w:val="005A7BB3"/>
    <w:rPr>
      <w:rFonts w:ascii="Times New Roman" w:hAnsi="Times New Roman" w:cs="Times New Roman" w:hint="default"/>
      <w:b/>
      <w:bCs/>
      <w:sz w:val="14"/>
      <w:szCs w:val="14"/>
    </w:rPr>
  </w:style>
  <w:style w:type="paragraph" w:customStyle="1" w:styleId="DebateUnderlineBold">
    <w:name w:val="Debate Underline Bold"/>
    <w:basedOn w:val="Nothing"/>
    <w:uiPriority w:val="99"/>
    <w:qFormat/>
    <w:rsid w:val="005A7BB3"/>
    <w:pPr>
      <w:spacing w:after="160" w:line="259" w:lineRule="auto"/>
    </w:pPr>
    <w:rPr>
      <w:rFonts w:eastAsiaTheme="minorHAnsi" w:cs="Calibri"/>
      <w:b/>
      <w:sz w:val="22"/>
      <w:szCs w:val="24"/>
      <w:u w:val="thick"/>
    </w:rPr>
  </w:style>
  <w:style w:type="character" w:customStyle="1" w:styleId="erasure">
    <w:name w:val="erasure"/>
    <w:rsid w:val="005A7BB3"/>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5A7BB3"/>
    <w:pPr>
      <w:spacing w:after="0" w:line="240" w:lineRule="auto"/>
      <w:ind w:left="-1080"/>
    </w:pPr>
    <w:rPr>
      <w:rFonts w:ascii="Arial Narrow" w:hAnsi="Arial Narrow"/>
      <w:b/>
      <w:bCs/>
      <w:szCs w:val="20"/>
    </w:rPr>
  </w:style>
  <w:style w:type="character" w:customStyle="1" w:styleId="StyleArialNarrow12ptBoldLeft-075Char">
    <w:name w:val="Style Arial Narrow 12 pt Bold Left:  -0.75&quot; Char"/>
    <w:link w:val="StyleArialNarrow12ptBoldLeft-075"/>
    <w:rsid w:val="005A7BB3"/>
    <w:rPr>
      <w:rFonts w:ascii="Arial Narrow" w:hAnsi="Arial Narrow" w:cs="Calibri"/>
      <w:b/>
      <w:bCs/>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5A7BB3"/>
    <w:pPr>
      <w:spacing w:after="0" w:line="240" w:lineRule="auto"/>
      <w:ind w:left="-1080" w:right="1728"/>
    </w:pPr>
    <w:rPr>
      <w:rFonts w:ascii="Arial Narrow"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5A7BB3"/>
    <w:rPr>
      <w:rFonts w:ascii="Arial Narrow" w:hAnsi="Arial Narrow" w:cs="Calibri"/>
      <w:szCs w:val="20"/>
      <w:u w:val="thick"/>
      <w:bdr w:val="single" w:sz="4" w:space="0" w:color="auto"/>
    </w:rPr>
  </w:style>
  <w:style w:type="character" w:customStyle="1" w:styleId="MicroTextCharChar">
    <w:name w:val="MicroText Char Char"/>
    <w:rsid w:val="005A7BB3"/>
    <w:rPr>
      <w:rFonts w:ascii="Arial Narrow" w:eastAsia="Times New Roman" w:hAnsi="Arial Narrow"/>
      <w:sz w:val="12"/>
      <w:szCs w:val="24"/>
    </w:rPr>
  </w:style>
  <w:style w:type="paragraph" w:customStyle="1" w:styleId="CiteCharCharCharChar">
    <w:name w:val="Cite Char Char Char Char"/>
    <w:basedOn w:val="Normal"/>
    <w:next w:val="Normal"/>
    <w:uiPriority w:val="99"/>
    <w:qFormat/>
    <w:rsid w:val="005A7BB3"/>
    <w:pPr>
      <w:spacing w:after="0" w:line="240" w:lineRule="auto"/>
      <w:ind w:left="576"/>
    </w:pPr>
    <w:rPr>
      <w:rFonts w:ascii="Arial Narrow" w:hAnsi="Arial Narrow"/>
    </w:rPr>
  </w:style>
  <w:style w:type="paragraph" w:customStyle="1" w:styleId="UnderliningCharChar1CharChar">
    <w:name w:val="Underlining Char Char1 Char Char"/>
    <w:basedOn w:val="Normal"/>
    <w:next w:val="Normal"/>
    <w:link w:val="UnderliningCharChar1CharCharChar"/>
    <w:qFormat/>
    <w:rsid w:val="005A7BB3"/>
    <w:pPr>
      <w:spacing w:after="0" w:line="240" w:lineRule="auto"/>
    </w:pPr>
    <w:rPr>
      <w:rFonts w:ascii="Arial Narrow" w:hAnsi="Arial Narrow"/>
      <w:u w:val="thick"/>
    </w:rPr>
  </w:style>
  <w:style w:type="character" w:customStyle="1" w:styleId="UnderliningCharChar1CharCharChar">
    <w:name w:val="Underlining Char Char1 Char Char Char"/>
    <w:link w:val="UnderliningCharChar1CharChar"/>
    <w:rsid w:val="005A7BB3"/>
    <w:rPr>
      <w:rFonts w:ascii="Arial Narrow" w:hAnsi="Arial Narrow" w:cs="Calibri"/>
      <w:u w:val="thick"/>
    </w:rPr>
  </w:style>
  <w:style w:type="paragraph" w:customStyle="1" w:styleId="CiteCharCharCharCharChar">
    <w:name w:val="Cite Char Char Char Char Char"/>
    <w:basedOn w:val="Normal"/>
    <w:next w:val="Normal"/>
    <w:link w:val="CiteCharCharCharCharCharChar"/>
    <w:qFormat/>
    <w:rsid w:val="005A7BB3"/>
    <w:pPr>
      <w:spacing w:after="0" w:line="240" w:lineRule="auto"/>
      <w:ind w:left="576"/>
    </w:pPr>
    <w:rPr>
      <w:rFonts w:asciiTheme="minorHAnsi" w:hAnsiTheme="minorHAnsi" w:cstheme="minorBidi"/>
      <w:b/>
      <w:szCs w:val="24"/>
      <w:u w:val="single"/>
    </w:rPr>
  </w:style>
  <w:style w:type="character" w:customStyle="1" w:styleId="UnderliningCharCharChar">
    <w:name w:val="Underlining Char Char Char"/>
    <w:rsid w:val="005A7BB3"/>
    <w:rPr>
      <w:rFonts w:ascii="Arial Narrow" w:eastAsia="Times New Roman" w:hAnsi="Arial Narrow" w:cs="Times New Roman"/>
      <w:sz w:val="20"/>
      <w:szCs w:val="24"/>
      <w:u w:val="thick"/>
    </w:rPr>
  </w:style>
  <w:style w:type="paragraph" w:customStyle="1" w:styleId="Style120">
    <w:name w:val="Style 12"/>
    <w:uiPriority w:val="99"/>
    <w:qFormat/>
    <w:rsid w:val="005A7BB3"/>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0">
    <w:name w:val="Style 7"/>
    <w:uiPriority w:val="99"/>
    <w:qFormat/>
    <w:rsid w:val="005A7BB3"/>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
    <w:name w:val="Style 9"/>
    <w:uiPriority w:val="99"/>
    <w:qFormat/>
    <w:rsid w:val="005A7BB3"/>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5A7BB3"/>
  </w:style>
  <w:style w:type="paragraph" w:customStyle="1" w:styleId="Emphasis3">
    <w:name w:val="Emphasis3"/>
    <w:uiPriority w:val="99"/>
    <w:qFormat/>
    <w:rsid w:val="005A7BB3"/>
    <w:pPr>
      <w:spacing w:after="0" w:line="240" w:lineRule="auto"/>
    </w:pPr>
    <w:rPr>
      <w:rFonts w:ascii="Times New Roman" w:eastAsia="Times New Roman" w:hAnsi="Times New Roman" w:cs="Times New Roman"/>
      <w:bCs/>
      <w:sz w:val="24"/>
      <w:szCs w:val="27"/>
      <w:u w:val="thick"/>
    </w:rPr>
  </w:style>
  <w:style w:type="character" w:customStyle="1" w:styleId="Title2">
    <w:name w:val="Title2"/>
    <w:basedOn w:val="DefaultParagraphFont"/>
    <w:rsid w:val="005A7BB3"/>
  </w:style>
  <w:style w:type="paragraph" w:customStyle="1" w:styleId="formfldssel">
    <w:name w:val="formfldssel"/>
    <w:basedOn w:val="Normal"/>
    <w:uiPriority w:val="99"/>
    <w:qFormat/>
    <w:rsid w:val="005A7BB3"/>
    <w:pPr>
      <w:spacing w:before="100" w:beforeAutospacing="1" w:after="100" w:afterAutospacing="1" w:line="240" w:lineRule="auto"/>
    </w:pPr>
    <w:rPr>
      <w:rFonts w:ascii="Georgia" w:eastAsia="Arial Unicode MS" w:hAnsi="Georgia"/>
      <w:color w:val="000000"/>
      <w:szCs w:val="20"/>
    </w:rPr>
  </w:style>
  <w:style w:type="paragraph" w:customStyle="1" w:styleId="hpleftlk">
    <w:name w:val="hpleftlk"/>
    <w:basedOn w:val="Normal"/>
    <w:uiPriority w:val="99"/>
    <w:qFormat/>
    <w:rsid w:val="005A7BB3"/>
    <w:pPr>
      <w:spacing w:before="100" w:beforeAutospacing="1" w:after="100" w:afterAutospacing="1" w:line="240" w:lineRule="auto"/>
    </w:pPr>
    <w:rPr>
      <w:rFonts w:ascii="Verdana" w:eastAsia="Arial Unicode MS" w:hAnsi="Verdana" w:cs="Arial Unicode MS"/>
      <w:color w:val="000000"/>
      <w:sz w:val="16"/>
      <w:szCs w:val="16"/>
    </w:rPr>
  </w:style>
  <w:style w:type="paragraph" w:customStyle="1" w:styleId="lblu">
    <w:name w:val="lblu"/>
    <w:basedOn w:val="Normal"/>
    <w:uiPriority w:val="99"/>
    <w:qFormat/>
    <w:rsid w:val="005A7BB3"/>
    <w:pPr>
      <w:spacing w:before="100" w:beforeAutospacing="1" w:after="100" w:afterAutospacing="1" w:line="240" w:lineRule="auto"/>
    </w:pPr>
    <w:rPr>
      <w:rFonts w:ascii="Georgia" w:eastAsia="Arial Unicode MS" w:hAnsi="Georgia"/>
      <w:b/>
      <w:bCs/>
      <w:szCs w:val="20"/>
    </w:rPr>
  </w:style>
  <w:style w:type="character" w:customStyle="1" w:styleId="pmterms2">
    <w:name w:val="pmterms2"/>
    <w:basedOn w:val="DefaultParagraphFont"/>
    <w:rsid w:val="005A7BB3"/>
  </w:style>
  <w:style w:type="character" w:customStyle="1" w:styleId="StyleCardTextUnderline3Char">
    <w:name w:val="Style Card Text + Underline3 Char"/>
    <w:link w:val="StyleCardTextUnderline3"/>
    <w:rsid w:val="005A7BB3"/>
    <w:rPr>
      <w:rFonts w:eastAsia="SimSun"/>
      <w:szCs w:val="24"/>
      <w:u w:val="thick"/>
      <w:lang w:eastAsia="zh-CN"/>
    </w:rPr>
  </w:style>
  <w:style w:type="character" w:customStyle="1" w:styleId="BoldandUnderlineChar1Char2CharChar">
    <w:name w:val="Bold and Underline Char1 Char2 Char Char"/>
    <w:rsid w:val="005A7BB3"/>
    <w:rPr>
      <w:b/>
      <w:noProof w:val="0"/>
      <w:szCs w:val="24"/>
      <w:u w:val="single"/>
      <w:lang w:val="en-US" w:eastAsia="en-US" w:bidi="ar-SA"/>
    </w:rPr>
  </w:style>
  <w:style w:type="character" w:customStyle="1" w:styleId="UnderlineChar1Char1">
    <w:name w:val="Underline Char1 Char1"/>
    <w:rsid w:val="005A7BB3"/>
    <w:rPr>
      <w:noProof w:val="0"/>
      <w:szCs w:val="24"/>
      <w:u w:val="single"/>
      <w:lang w:val="en-US" w:eastAsia="en-US" w:bidi="ar-SA"/>
    </w:rPr>
  </w:style>
  <w:style w:type="paragraph" w:customStyle="1" w:styleId="Underlinestyle1">
    <w:name w:val="Underlinestyle"/>
    <w:basedOn w:val="Normal"/>
    <w:uiPriority w:val="99"/>
    <w:qFormat/>
    <w:rsid w:val="005A7BB3"/>
    <w:pPr>
      <w:tabs>
        <w:tab w:val="left" w:pos="720"/>
      </w:tabs>
      <w:spacing w:after="0" w:line="240" w:lineRule="auto"/>
      <w:ind w:left="720"/>
    </w:pPr>
    <w:rPr>
      <w:rFonts w:ascii="Georgia" w:hAnsi="Georgia"/>
      <w:szCs w:val="20"/>
      <w:u w:val="single"/>
    </w:rPr>
  </w:style>
  <w:style w:type="character" w:customStyle="1" w:styleId="featurecontentgray1">
    <w:name w:val="featurecontentgray1"/>
    <w:rsid w:val="005A7BB3"/>
    <w:rPr>
      <w:rFonts w:ascii="Arial" w:hAnsi="Arial" w:cs="Arial" w:hint="default"/>
      <w:color w:val="666666"/>
    </w:rPr>
  </w:style>
  <w:style w:type="character" w:customStyle="1" w:styleId="CardCharCharChar0">
    <w:name w:val="Card Char Char Char"/>
    <w:rsid w:val="005A7BB3"/>
    <w:rPr>
      <w:rFonts w:ascii="Book Antiqua" w:hAnsi="Book Antiqua"/>
      <w:szCs w:val="24"/>
      <w:lang w:val="en-US" w:eastAsia="en-US" w:bidi="ar-SA"/>
    </w:rPr>
  </w:style>
  <w:style w:type="character" w:customStyle="1" w:styleId="big1">
    <w:name w:val="big1"/>
    <w:rsid w:val="005A7BB3"/>
    <w:rPr>
      <w:sz w:val="28"/>
      <w:szCs w:val="28"/>
    </w:rPr>
  </w:style>
  <w:style w:type="character" w:customStyle="1" w:styleId="articletitle1">
    <w:name w:val="articletitle1"/>
    <w:rsid w:val="005A7BB3"/>
    <w:rPr>
      <w:b/>
      <w:bCs/>
      <w:color w:val="990000"/>
    </w:rPr>
  </w:style>
  <w:style w:type="character" w:customStyle="1" w:styleId="prodgeneral">
    <w:name w:val="prodgeneral"/>
    <w:basedOn w:val="DefaultParagraphFont"/>
    <w:rsid w:val="005A7BB3"/>
  </w:style>
  <w:style w:type="character" w:customStyle="1" w:styleId="Style10pt">
    <w:name w:val="Style 10 pt"/>
    <w:rsid w:val="005A7BB3"/>
    <w:rPr>
      <w:sz w:val="20"/>
    </w:rPr>
  </w:style>
  <w:style w:type="character" w:customStyle="1" w:styleId="StyleUnderlineChar0">
    <w:name w:val="Style Underline + Char"/>
    <w:rsid w:val="005A7BB3"/>
    <w:rPr>
      <w:rFonts w:eastAsia="SimSun" w:cs="Arial"/>
      <w:b/>
      <w:bCs/>
      <w:iCs/>
      <w:caps/>
      <w:sz w:val="24"/>
      <w:szCs w:val="24"/>
      <w:u w:val="single"/>
      <w:lang w:val="en-US" w:eastAsia="en-US" w:bidi="ar-SA"/>
    </w:rPr>
  </w:style>
  <w:style w:type="character" w:customStyle="1" w:styleId="highlightChar">
    <w:name w:val="highlight Char"/>
    <w:rsid w:val="005A7BB3"/>
    <w:rPr>
      <w:sz w:val="24"/>
      <w:szCs w:val="24"/>
      <w:u w:val="single"/>
      <w:lang w:val="en-US" w:eastAsia="en-US" w:bidi="ar-SA"/>
    </w:rPr>
  </w:style>
  <w:style w:type="character" w:customStyle="1" w:styleId="StyleciteChar">
    <w:name w:val="Style cite + Char"/>
    <w:rsid w:val="005A7BB3"/>
    <w:rPr>
      <w:sz w:val="24"/>
      <w:szCs w:val="24"/>
      <w:lang w:val="en-US" w:eastAsia="en-US" w:bidi="ar-SA"/>
    </w:rPr>
  </w:style>
  <w:style w:type="paragraph" w:customStyle="1" w:styleId="OffensiveLanguage">
    <w:name w:val="Offensive Language"/>
    <w:basedOn w:val="Normal"/>
    <w:next w:val="Normal"/>
    <w:uiPriority w:val="99"/>
    <w:qFormat/>
    <w:rsid w:val="005A7BB3"/>
    <w:pPr>
      <w:spacing w:after="0" w:line="240" w:lineRule="auto"/>
    </w:pPr>
    <w:rPr>
      <w:rFonts w:ascii="Arial Narrow" w:eastAsia="Calibri" w:hAnsi="Arial Narrow"/>
      <w:strike/>
      <w:u w:val="single"/>
    </w:rPr>
  </w:style>
  <w:style w:type="character" w:customStyle="1" w:styleId="OffensiveLanguageChar">
    <w:name w:val="Offensive Language Char"/>
    <w:rsid w:val="005A7BB3"/>
    <w:rPr>
      <w:rFonts w:ascii="Arial Narrow" w:hAnsi="Arial Narrow"/>
      <w:strike/>
      <w:szCs w:val="24"/>
      <w:u w:val="single"/>
      <w:lang w:val="en-US" w:eastAsia="en-US" w:bidi="ar-SA"/>
    </w:rPr>
  </w:style>
  <w:style w:type="paragraph" w:customStyle="1" w:styleId="clearformatting0">
    <w:name w:val="clear formatting"/>
    <w:basedOn w:val="Normal"/>
    <w:uiPriority w:val="99"/>
    <w:qFormat/>
    <w:rsid w:val="005A7BB3"/>
    <w:pPr>
      <w:spacing w:after="0" w:line="240" w:lineRule="auto"/>
    </w:pPr>
    <w:rPr>
      <w:rFonts w:ascii="Georgia" w:eastAsia="Calibri" w:hAnsi="Georgia"/>
    </w:rPr>
  </w:style>
  <w:style w:type="paragraph" w:customStyle="1" w:styleId="Style18">
    <w:name w:val="Style 18"/>
    <w:uiPriority w:val="99"/>
    <w:qFormat/>
    <w:rsid w:val="005A7BB3"/>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paragraph" w:customStyle="1" w:styleId="formfld">
    <w:name w:val="formfld"/>
    <w:basedOn w:val="Normal"/>
    <w:uiPriority w:val="99"/>
    <w:qFormat/>
    <w:rsid w:val="005A7BB3"/>
    <w:pPr>
      <w:spacing w:before="100" w:beforeAutospacing="1" w:after="100" w:afterAutospacing="1" w:line="240" w:lineRule="auto"/>
    </w:pPr>
    <w:rPr>
      <w:rFonts w:ascii="Georgia" w:eastAsia="Arial Unicode MS" w:hAnsi="Georgia"/>
      <w:szCs w:val="20"/>
    </w:rPr>
  </w:style>
  <w:style w:type="character" w:customStyle="1" w:styleId="yellowfadeinnerspan">
    <w:name w:val="yellowfadeinnerspan"/>
    <w:rsid w:val="005A7BB3"/>
  </w:style>
  <w:style w:type="paragraph" w:customStyle="1" w:styleId="txgreen">
    <w:name w:val="txgreen"/>
    <w:basedOn w:val="Normal"/>
    <w:uiPriority w:val="99"/>
    <w:qFormat/>
    <w:rsid w:val="005A7BB3"/>
    <w:pPr>
      <w:spacing w:before="100" w:beforeAutospacing="1" w:after="100" w:afterAutospacing="1" w:line="240" w:lineRule="auto"/>
    </w:pPr>
    <w:rPr>
      <w:rFonts w:ascii="Georgia" w:hAnsi="Georgia"/>
    </w:rPr>
  </w:style>
  <w:style w:type="character" w:customStyle="1" w:styleId="wikicreatelink">
    <w:name w:val="wikicreatelink"/>
    <w:basedOn w:val="DefaultParagraphFont"/>
    <w:rsid w:val="005A7BB3"/>
  </w:style>
  <w:style w:type="character" w:customStyle="1" w:styleId="facebook-share-count">
    <w:name w:val="facebook-share-count"/>
    <w:basedOn w:val="DefaultParagraphFont"/>
    <w:rsid w:val="005A7BB3"/>
  </w:style>
  <w:style w:type="character" w:customStyle="1" w:styleId="tickerwrap">
    <w:name w:val="ticker_wrap"/>
    <w:basedOn w:val="DefaultParagraphFont"/>
    <w:rsid w:val="005A7BB3"/>
  </w:style>
  <w:style w:type="paragraph" w:customStyle="1" w:styleId="rtecenter">
    <w:name w:val="rtecenter"/>
    <w:basedOn w:val="Normal"/>
    <w:uiPriority w:val="99"/>
    <w:qFormat/>
    <w:rsid w:val="005A7BB3"/>
    <w:pPr>
      <w:spacing w:before="100" w:beforeAutospacing="1" w:after="100" w:afterAutospacing="1" w:line="240" w:lineRule="auto"/>
    </w:pPr>
    <w:rPr>
      <w:rFonts w:ascii="Georgia" w:hAnsi="Georgia"/>
    </w:rPr>
  </w:style>
  <w:style w:type="character" w:customStyle="1" w:styleId="smallcaps0">
    <w:name w:val="small_caps"/>
    <w:basedOn w:val="DefaultParagraphFont"/>
    <w:rsid w:val="005A7BB3"/>
  </w:style>
  <w:style w:type="character" w:customStyle="1" w:styleId="Bold12">
    <w:name w:val="Bold12"/>
    <w:aliases w:val="Body text + 10.5 pt16"/>
    <w:uiPriority w:val="1"/>
    <w:qFormat/>
    <w:rsid w:val="005A7BB3"/>
    <w:rPr>
      <w:rFonts w:ascii="Times New Roman" w:hAnsi="Times New Roman"/>
      <w:b/>
      <w:sz w:val="24"/>
    </w:rPr>
  </w:style>
  <w:style w:type="character" w:customStyle="1" w:styleId="NotBold10Final">
    <w:name w:val="NotBold10Final"/>
    <w:uiPriority w:val="1"/>
    <w:qFormat/>
    <w:rsid w:val="005A7BB3"/>
    <w:rPr>
      <w:rFonts w:ascii="Times New Roman" w:hAnsi="Times New Roman"/>
      <w:b w:val="0"/>
      <w:i w:val="0"/>
      <w:sz w:val="20"/>
    </w:rPr>
  </w:style>
  <w:style w:type="character" w:customStyle="1" w:styleId="slug-elocation">
    <w:name w:val="slug-elocation"/>
    <w:basedOn w:val="DefaultParagraphFont"/>
    <w:rsid w:val="005A7BB3"/>
  </w:style>
  <w:style w:type="character" w:customStyle="1" w:styleId="fu-autorenangabe-fu-beschreibung">
    <w:name w:val="fu-autorenangabe-fu-beschreibung"/>
    <w:rsid w:val="005A7BB3"/>
  </w:style>
  <w:style w:type="paragraph" w:customStyle="1" w:styleId="introshadow">
    <w:name w:val="intro_shadow"/>
    <w:basedOn w:val="Normal"/>
    <w:uiPriority w:val="99"/>
    <w:qFormat/>
    <w:rsid w:val="005A7BB3"/>
    <w:pPr>
      <w:spacing w:before="100" w:beforeAutospacing="1" w:after="100" w:afterAutospacing="1" w:line="240" w:lineRule="auto"/>
    </w:pPr>
    <w:rPr>
      <w:rFonts w:ascii="Georgia" w:hAnsi="Georgia"/>
    </w:rPr>
  </w:style>
  <w:style w:type="paragraph" w:customStyle="1" w:styleId="articleintro">
    <w:name w:val="articleintro"/>
    <w:basedOn w:val="Normal"/>
    <w:uiPriority w:val="99"/>
    <w:qFormat/>
    <w:rsid w:val="005A7BB3"/>
    <w:pPr>
      <w:spacing w:before="100" w:beforeAutospacing="1" w:after="100" w:afterAutospacing="1" w:line="240" w:lineRule="auto"/>
    </w:pPr>
    <w:rPr>
      <w:rFonts w:ascii="Georgia" w:hAnsi="Georgia"/>
    </w:rPr>
  </w:style>
  <w:style w:type="character" w:customStyle="1" w:styleId="datestamp">
    <w:name w:val="datestamp"/>
    <w:basedOn w:val="DefaultParagraphFont"/>
    <w:rsid w:val="005A7BB3"/>
  </w:style>
  <w:style w:type="character" w:customStyle="1" w:styleId="commentscontainer">
    <w:name w:val="comments_container"/>
    <w:basedOn w:val="DefaultParagraphFont"/>
    <w:rsid w:val="005A7BB3"/>
  </w:style>
  <w:style w:type="paragraph" w:customStyle="1" w:styleId="Caption4">
    <w:name w:val="Caption4"/>
    <w:basedOn w:val="Normal"/>
    <w:uiPriority w:val="99"/>
    <w:qFormat/>
    <w:rsid w:val="005A7BB3"/>
    <w:pPr>
      <w:spacing w:before="100" w:beforeAutospacing="1" w:after="100" w:afterAutospacing="1" w:line="240" w:lineRule="auto"/>
    </w:pPr>
    <w:rPr>
      <w:rFonts w:ascii="Georgia" w:hAnsi="Georgia"/>
    </w:rPr>
  </w:style>
  <w:style w:type="paragraph" w:customStyle="1" w:styleId="publishedon">
    <w:name w:val="published_on"/>
    <w:basedOn w:val="Normal"/>
    <w:uiPriority w:val="99"/>
    <w:qFormat/>
    <w:rsid w:val="005A7BB3"/>
    <w:pPr>
      <w:spacing w:before="100" w:beforeAutospacing="1" w:after="100" w:afterAutospacing="1" w:line="240" w:lineRule="auto"/>
    </w:pPr>
    <w:rPr>
      <w:rFonts w:ascii="Georgia" w:hAnsi="Georgia"/>
    </w:rPr>
  </w:style>
  <w:style w:type="character" w:customStyle="1" w:styleId="itemdatecreated">
    <w:name w:val="itemdatecreated"/>
    <w:basedOn w:val="DefaultParagraphFont"/>
    <w:rsid w:val="005A7BB3"/>
  </w:style>
  <w:style w:type="character" w:customStyle="1" w:styleId="itemauthor">
    <w:name w:val="itemauthor"/>
    <w:basedOn w:val="DefaultParagraphFont"/>
    <w:rsid w:val="005A7BB3"/>
  </w:style>
  <w:style w:type="character" w:customStyle="1" w:styleId="hparticlefooter">
    <w:name w:val="hparticlefooter"/>
    <w:basedOn w:val="DefaultParagraphFont"/>
    <w:rsid w:val="005A7BB3"/>
  </w:style>
  <w:style w:type="paragraph" w:customStyle="1" w:styleId="Stylecardtext8pt">
    <w:name w:val="Style card text + 8 pt"/>
    <w:basedOn w:val="Normal"/>
    <w:uiPriority w:val="99"/>
    <w:qFormat/>
    <w:rsid w:val="005A7BB3"/>
    <w:pPr>
      <w:spacing w:after="0" w:line="240" w:lineRule="auto"/>
      <w:ind w:right="288"/>
    </w:pPr>
    <w:rPr>
      <w:rFonts w:ascii="Georgia" w:hAnsi="Georgia"/>
      <w:sz w:val="16"/>
    </w:rPr>
  </w:style>
  <w:style w:type="paragraph" w:customStyle="1" w:styleId="Stylecardtext5pt">
    <w:name w:val="Style card text + 5 pt"/>
    <w:basedOn w:val="Normal"/>
    <w:uiPriority w:val="99"/>
    <w:qFormat/>
    <w:rsid w:val="005A7BB3"/>
    <w:pPr>
      <w:spacing w:after="0" w:line="240" w:lineRule="auto"/>
      <w:ind w:right="288"/>
    </w:pPr>
    <w:rPr>
      <w:rFonts w:ascii="Georgia" w:hAnsi="Georgia"/>
      <w:sz w:val="10"/>
    </w:rPr>
  </w:style>
  <w:style w:type="table" w:customStyle="1" w:styleId="TableGrid2">
    <w:name w:val="Table Grid2"/>
    <w:basedOn w:val="TableNormal"/>
    <w:next w:val="TableGrid"/>
    <w:rsid w:val="005A7B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5A7BB3"/>
  </w:style>
  <w:style w:type="character" w:customStyle="1" w:styleId="CardFormatChar">
    <w:name w:val="Card Format Char"/>
    <w:basedOn w:val="DefaultParagraphFont"/>
    <w:link w:val="CardFormat"/>
    <w:uiPriority w:val="99"/>
    <w:rsid w:val="005A7BB3"/>
    <w:rPr>
      <w:rFonts w:ascii="Bookman Old Style" w:eastAsia="Times New Roman" w:hAnsi="Bookman Old Style" w:cs="Arial"/>
      <w:szCs w:val="18"/>
    </w:rPr>
  </w:style>
  <w:style w:type="character" w:customStyle="1" w:styleId="BlockCharCharCharCharChar">
    <w:name w:val="Block Char Char Char Char Char"/>
    <w:aliases w:val="Block Char Char Char Char Char Char Char Char,Block Char Char Char Char Char Char Char1"/>
    <w:basedOn w:val="DefaultParagraphFont"/>
    <w:rsid w:val="005A7BB3"/>
    <w:rPr>
      <w:rFonts w:cs="Arial"/>
      <w:b/>
      <w:bCs/>
      <w:smallCaps/>
      <w:color w:val="000000"/>
      <w:kern w:val="32"/>
      <w:position w:val="16"/>
      <w:sz w:val="40"/>
      <w:szCs w:val="32"/>
      <w:lang w:val="en-US" w:eastAsia="en-US" w:bidi="ar-SA"/>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5A7BB3"/>
    <w:pPr>
      <w:keepLines w:val="0"/>
      <w:pBdr>
        <w:bottom w:val="single" w:sz="4" w:space="1" w:color="auto"/>
      </w:pBdr>
      <w:spacing w:before="0" w:after="240"/>
    </w:pPr>
    <w:rPr>
      <w:rFonts w:ascii="Century Gothic" w:eastAsia="Times New Roman" w:hAnsi="Century Gothic" w:cs="Arial"/>
      <w:b w:val="0"/>
      <w:color w:val="000000"/>
      <w:spacing w:val="-20"/>
      <w:sz w:val="36"/>
    </w:rPr>
  </w:style>
  <w:style w:type="character" w:customStyle="1" w:styleId="BlockTitleUsedToBeDoubleUnderlinedandBoldFYICharChar">
    <w:name w:val="Block Title (Used To Be Double Underlined and Bold FYI) Char Char"/>
    <w:basedOn w:val="DefaultParagraphFont"/>
    <w:link w:val="BlockTitleUsedToBeDoubleUnderlinedandBoldFYI"/>
    <w:rsid w:val="005A7BB3"/>
    <w:rPr>
      <w:rFonts w:ascii="Century Gothic" w:eastAsia="Times New Roman" w:hAnsi="Century Gothic" w:cs="Arial"/>
      <w:color w:val="000000"/>
      <w:spacing w:val="-20"/>
      <w:sz w:val="36"/>
      <w:szCs w:val="32"/>
    </w:rPr>
  </w:style>
  <w:style w:type="paragraph" w:customStyle="1" w:styleId="CiteEmphasis">
    <w:name w:val="Cite/Emphasis"/>
    <w:basedOn w:val="Normal"/>
    <w:link w:val="CiteEmphasisChar"/>
    <w:qFormat/>
    <w:rsid w:val="005A7BB3"/>
    <w:pPr>
      <w:spacing w:after="0" w:line="240" w:lineRule="auto"/>
    </w:pPr>
    <w:rPr>
      <w:rFonts w:ascii="Georgia" w:hAnsi="Georgia"/>
      <w:b/>
      <w:color w:val="000000"/>
      <w:szCs w:val="24"/>
      <w:u w:val="single"/>
    </w:rPr>
  </w:style>
  <w:style w:type="character" w:customStyle="1" w:styleId="CiteEmphasisChar">
    <w:name w:val="Cite/Emphasis Char"/>
    <w:basedOn w:val="DefaultParagraphFont"/>
    <w:link w:val="CiteEmphasis"/>
    <w:rsid w:val="005A7BB3"/>
    <w:rPr>
      <w:rFonts w:ascii="Georgia" w:hAnsi="Georgia" w:cs="Calibri"/>
      <w:b/>
      <w:color w:val="000000"/>
      <w:szCs w:val="24"/>
      <w:u w:val="single"/>
    </w:rPr>
  </w:style>
  <w:style w:type="character" w:customStyle="1" w:styleId="ReadText">
    <w:name w:val="Read Text"/>
    <w:basedOn w:val="DefaultParagraphFont"/>
    <w:rsid w:val="005A7BB3"/>
    <w:rPr>
      <w:rFonts w:ascii="Times New Roman" w:hAnsi="Times New Roman"/>
      <w:b/>
      <w:bCs/>
      <w:sz w:val="24"/>
      <w:u w:val="single"/>
    </w:rPr>
  </w:style>
  <w:style w:type="paragraph" w:customStyle="1" w:styleId="Styleunread8pt">
    <w:name w:val="Style unread + 8 pt"/>
    <w:basedOn w:val="Normal"/>
    <w:link w:val="Styleunread8ptChar"/>
    <w:qFormat/>
    <w:rsid w:val="005A7BB3"/>
    <w:pPr>
      <w:spacing w:after="0" w:line="240" w:lineRule="auto"/>
    </w:pPr>
    <w:rPr>
      <w:rFonts w:ascii="Georgia" w:hAnsi="Georgia"/>
      <w:color w:val="000000"/>
      <w:sz w:val="16"/>
      <w:szCs w:val="24"/>
    </w:rPr>
  </w:style>
  <w:style w:type="character" w:customStyle="1" w:styleId="Styleunread8ptChar">
    <w:name w:val="Style unread + 8 pt Char"/>
    <w:basedOn w:val="DefaultParagraphFont"/>
    <w:link w:val="Styleunread8pt"/>
    <w:rsid w:val="005A7BB3"/>
    <w:rPr>
      <w:rFonts w:ascii="Georgia" w:hAnsi="Georgia" w:cs="Calibri"/>
      <w:color w:val="000000"/>
      <w:sz w:val="16"/>
      <w:szCs w:val="24"/>
    </w:rPr>
  </w:style>
  <w:style w:type="character" w:customStyle="1" w:styleId="main">
    <w:name w:val="main"/>
    <w:basedOn w:val="DefaultParagraphFont"/>
    <w:rsid w:val="005A7BB3"/>
  </w:style>
  <w:style w:type="character" w:customStyle="1" w:styleId="textunderlineCharChar">
    <w:name w:val="text underline Char Char"/>
    <w:basedOn w:val="DefaultParagraphFont"/>
    <w:rsid w:val="005A7BB3"/>
    <w:rPr>
      <w:rFonts w:ascii="Garamond" w:hAnsi="Garamond" w:cs="Calibri"/>
      <w:color w:val="000000"/>
      <w:u w:val="single"/>
    </w:rPr>
  </w:style>
  <w:style w:type="character" w:customStyle="1" w:styleId="textboldChar">
    <w:name w:val="text bold Char"/>
    <w:basedOn w:val="DefaultParagraphFont"/>
    <w:rsid w:val="005A7BB3"/>
    <w:rPr>
      <w:rFonts w:ascii="Times New Roman" w:hAnsi="Times New Roman" w:cs="Calibri"/>
      <w:b/>
      <w:color w:val="000000"/>
      <w:sz w:val="24"/>
      <w:szCs w:val="24"/>
      <w:u w:val="thick"/>
    </w:rPr>
  </w:style>
  <w:style w:type="paragraph" w:customStyle="1" w:styleId="ekprop-p">
    <w:name w:val="ekprop-p"/>
    <w:basedOn w:val="Normal"/>
    <w:uiPriority w:val="99"/>
    <w:qFormat/>
    <w:rsid w:val="005A7BB3"/>
    <w:pPr>
      <w:spacing w:before="100" w:beforeAutospacing="1" w:after="100" w:afterAutospacing="1" w:line="240" w:lineRule="auto"/>
    </w:pPr>
    <w:rPr>
      <w:rFonts w:ascii="Georgia" w:hAnsi="Georgia"/>
      <w:color w:val="58585B"/>
      <w:sz w:val="16"/>
      <w:szCs w:val="16"/>
    </w:rPr>
  </w:style>
  <w:style w:type="paragraph" w:customStyle="1" w:styleId="ShrinkCharChar">
    <w:name w:val="Shrink Char Char"/>
    <w:link w:val="ShrinkCharCharChar"/>
    <w:qFormat/>
    <w:rsid w:val="005A7BB3"/>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5A7BB3"/>
    <w:rPr>
      <w:rFonts w:ascii="Times New Roman" w:eastAsia="Times New Roman" w:hAnsi="Times New Roman" w:cs="Times New Roman"/>
      <w:color w:val="000000"/>
      <w:sz w:val="12"/>
      <w:szCs w:val="24"/>
    </w:rPr>
  </w:style>
  <w:style w:type="paragraph" w:customStyle="1" w:styleId="SmalltextChar0">
    <w:name w:val="Smalltext Char"/>
    <w:basedOn w:val="Normal"/>
    <w:link w:val="SmalltextCharChar"/>
    <w:qFormat/>
    <w:rsid w:val="005A7BB3"/>
    <w:pPr>
      <w:spacing w:after="0" w:line="240" w:lineRule="auto"/>
    </w:pPr>
    <w:rPr>
      <w:rFonts w:ascii="Georgia" w:hAnsi="Georgia"/>
      <w:color w:val="000000"/>
      <w:sz w:val="16"/>
      <w:szCs w:val="24"/>
    </w:rPr>
  </w:style>
  <w:style w:type="character" w:customStyle="1" w:styleId="SmalltextCharChar">
    <w:name w:val="Smalltext Char Char"/>
    <w:basedOn w:val="DefaultParagraphFont"/>
    <w:link w:val="SmalltextChar0"/>
    <w:rsid w:val="005A7BB3"/>
    <w:rPr>
      <w:rFonts w:ascii="Georgia" w:hAnsi="Georgia" w:cs="Calibri"/>
      <w:color w:val="000000"/>
      <w:sz w:val="16"/>
      <w:szCs w:val="24"/>
    </w:rPr>
  </w:style>
  <w:style w:type="character" w:customStyle="1" w:styleId="FullCiteCharChar">
    <w:name w:val="Full Cite Char Char"/>
    <w:basedOn w:val="DefaultParagraphFont"/>
    <w:rsid w:val="005A7BB3"/>
    <w:rPr>
      <w:rFonts w:ascii="Georgia" w:hAnsi="Georgia" w:cs="Calibri"/>
      <w:color w:val="000000"/>
      <w:sz w:val="20"/>
      <w:szCs w:val="24"/>
    </w:rPr>
  </w:style>
  <w:style w:type="character" w:customStyle="1" w:styleId="submitted-wrapper">
    <w:name w:val="submitted-wrapper"/>
    <w:basedOn w:val="DefaultParagraphFont"/>
    <w:rsid w:val="005A7BB3"/>
  </w:style>
  <w:style w:type="paragraph" w:customStyle="1" w:styleId="Shrink6">
    <w:name w:val="Shrink 6"/>
    <w:basedOn w:val="Normal"/>
    <w:uiPriority w:val="99"/>
    <w:qFormat/>
    <w:rsid w:val="005A7BB3"/>
    <w:pPr>
      <w:spacing w:after="0" w:line="240" w:lineRule="auto"/>
    </w:pPr>
    <w:rPr>
      <w:rFonts w:ascii="Georgia" w:eastAsia="Calibri" w:hAnsi="Georgia"/>
      <w:sz w:val="12"/>
    </w:rPr>
  </w:style>
  <w:style w:type="paragraph" w:customStyle="1" w:styleId="Spacer">
    <w:name w:val="Spacer"/>
    <w:basedOn w:val="Heading1"/>
    <w:link w:val="SpacerChar"/>
    <w:autoRedefine/>
    <w:uiPriority w:val="4"/>
    <w:qFormat/>
    <w:rsid w:val="005A7BB3"/>
    <w:pPr>
      <w:pBdr>
        <w:top w:val="none" w:sz="0" w:space="0" w:color="auto"/>
        <w:left w:val="none" w:sz="0" w:space="0" w:color="auto"/>
        <w:bottom w:val="none" w:sz="0" w:space="0" w:color="auto"/>
        <w:right w:val="none" w:sz="0" w:space="0" w:color="auto"/>
      </w:pBdr>
    </w:pPr>
    <w:rPr>
      <w:rFonts w:ascii="Georgia" w:hAnsi="Georgia"/>
      <w:sz w:val="24"/>
    </w:rPr>
  </w:style>
  <w:style w:type="character" w:customStyle="1" w:styleId="SpacerChar">
    <w:name w:val="Spacer Char"/>
    <w:basedOn w:val="DefaultParagraphFont"/>
    <w:link w:val="Spacer"/>
    <w:uiPriority w:val="4"/>
    <w:rsid w:val="005A7BB3"/>
    <w:rPr>
      <w:rFonts w:ascii="Georgia" w:eastAsiaTheme="majorEastAsia" w:hAnsi="Georgia" w:cstheme="majorBidi"/>
      <w:b/>
      <w:sz w:val="24"/>
      <w:szCs w:val="32"/>
    </w:rPr>
  </w:style>
  <w:style w:type="paragraph" w:customStyle="1" w:styleId="CardFormatCharCharCharCharCharChar">
    <w:name w:val="Card Format Char Char Char Char Char Char"/>
    <w:basedOn w:val="Normal"/>
    <w:uiPriority w:val="99"/>
    <w:qFormat/>
    <w:rsid w:val="005A7BB3"/>
    <w:pPr>
      <w:widowControl w:val="0"/>
      <w:autoSpaceDE w:val="0"/>
      <w:autoSpaceDN w:val="0"/>
      <w:adjustRightInd w:val="0"/>
      <w:spacing w:after="0" w:line="240" w:lineRule="auto"/>
    </w:pPr>
    <w:rPr>
      <w:rFonts w:ascii="Georgia" w:eastAsia="Times New Roman" w:hAnsi="Georgia"/>
      <w:color w:val="000000"/>
      <w:sz w:val="18"/>
      <w:szCs w:val="18"/>
    </w:rPr>
  </w:style>
  <w:style w:type="paragraph" w:customStyle="1" w:styleId="DebateTag">
    <w:name w:val="Debate Tag"/>
    <w:basedOn w:val="Heading5"/>
    <w:uiPriority w:val="99"/>
    <w:qFormat/>
    <w:rsid w:val="005A7BB3"/>
    <w:pPr>
      <w:keepNext w:val="0"/>
      <w:keepLines w:val="0"/>
      <w:spacing w:before="0" w:line="240" w:lineRule="auto"/>
      <w:outlineLvl w:val="9"/>
    </w:pPr>
    <w:rPr>
      <w:rFonts w:ascii="Garamond" w:eastAsia="Times New Roman" w:hAnsi="Garamond" w:cs="Calibri"/>
      <w:b/>
      <w:color w:val="000000"/>
      <w:szCs w:val="24"/>
    </w:rPr>
  </w:style>
  <w:style w:type="character" w:customStyle="1" w:styleId="caption40">
    <w:name w:val="caption4"/>
    <w:basedOn w:val="DefaultParagraphFont"/>
    <w:rsid w:val="005A7BB3"/>
  </w:style>
  <w:style w:type="character" w:customStyle="1" w:styleId="honorific-prefix">
    <w:name w:val="honorific-prefix"/>
    <w:basedOn w:val="DefaultParagraphFont"/>
    <w:rsid w:val="005A7BB3"/>
  </w:style>
  <w:style w:type="character" w:customStyle="1" w:styleId="given-name">
    <w:name w:val="given-name"/>
    <w:basedOn w:val="DefaultParagraphFont"/>
    <w:rsid w:val="005A7BB3"/>
  </w:style>
  <w:style w:type="character" w:customStyle="1" w:styleId="family-name">
    <w:name w:val="family-name"/>
    <w:basedOn w:val="DefaultParagraphFont"/>
    <w:rsid w:val="005A7BB3"/>
  </w:style>
  <w:style w:type="character" w:customStyle="1" w:styleId="chead">
    <w:name w:val="chead"/>
    <w:basedOn w:val="DefaultParagraphFont"/>
    <w:rsid w:val="005A7BB3"/>
  </w:style>
  <w:style w:type="paragraph" w:customStyle="1" w:styleId="endarticle">
    <w:name w:val="endarticle"/>
    <w:basedOn w:val="Normal"/>
    <w:uiPriority w:val="99"/>
    <w:qFormat/>
    <w:rsid w:val="005A7BB3"/>
    <w:pPr>
      <w:spacing w:before="100" w:beforeAutospacing="1" w:after="100" w:afterAutospacing="1" w:line="240" w:lineRule="auto"/>
    </w:pPr>
    <w:rPr>
      <w:rFonts w:ascii="Georgia" w:eastAsia="Times New Roman" w:hAnsi="Georgia"/>
      <w:szCs w:val="24"/>
    </w:rPr>
  </w:style>
  <w:style w:type="paragraph" w:customStyle="1" w:styleId="a-body-text">
    <w:name w:val="a-body-text"/>
    <w:basedOn w:val="Normal"/>
    <w:uiPriority w:val="99"/>
    <w:qFormat/>
    <w:rsid w:val="005A7BB3"/>
    <w:pPr>
      <w:spacing w:before="100" w:beforeAutospacing="1" w:after="100" w:afterAutospacing="1" w:line="240" w:lineRule="auto"/>
    </w:pPr>
    <w:rPr>
      <w:rFonts w:ascii="Georgia" w:eastAsia="Times New Roman" w:hAnsi="Georgia"/>
      <w:szCs w:val="24"/>
    </w:rPr>
  </w:style>
  <w:style w:type="paragraph" w:customStyle="1" w:styleId="obgpara">
    <w:name w:val="obg_para"/>
    <w:basedOn w:val="Normal"/>
    <w:uiPriority w:val="99"/>
    <w:qFormat/>
    <w:rsid w:val="005A7BB3"/>
    <w:pPr>
      <w:spacing w:before="100" w:beforeAutospacing="1" w:after="100" w:afterAutospacing="1" w:line="240" w:lineRule="auto"/>
    </w:pPr>
    <w:rPr>
      <w:rFonts w:ascii="Georgia" w:eastAsia="Times New Roman" w:hAnsi="Georgia"/>
      <w:szCs w:val="24"/>
    </w:rPr>
  </w:style>
  <w:style w:type="character" w:customStyle="1" w:styleId="obgcapsstart">
    <w:name w:val="obg_caps_start"/>
    <w:basedOn w:val="DefaultParagraphFont"/>
    <w:rsid w:val="005A7BB3"/>
  </w:style>
  <w:style w:type="character" w:customStyle="1" w:styleId="the-author">
    <w:name w:val="the-author"/>
    <w:basedOn w:val="DefaultParagraphFont"/>
    <w:rsid w:val="005A7BB3"/>
  </w:style>
  <w:style w:type="character" w:customStyle="1" w:styleId="top-publish">
    <w:name w:val="top-publish"/>
    <w:basedOn w:val="DefaultParagraphFont"/>
    <w:rsid w:val="005A7BB3"/>
  </w:style>
  <w:style w:type="character" w:customStyle="1" w:styleId="byline-italic">
    <w:name w:val="byline-italic"/>
    <w:basedOn w:val="DefaultParagraphFont"/>
    <w:rsid w:val="005A7BB3"/>
  </w:style>
  <w:style w:type="character" w:customStyle="1" w:styleId="rednegchange">
    <w:name w:val="red_neg_change"/>
    <w:basedOn w:val="DefaultParagraphFont"/>
    <w:rsid w:val="005A7BB3"/>
  </w:style>
  <w:style w:type="character" w:customStyle="1" w:styleId="wsodqchgshow">
    <w:name w:val="wsodq_chgshow"/>
    <w:basedOn w:val="DefaultParagraphFont"/>
    <w:rsid w:val="005A7BB3"/>
  </w:style>
  <w:style w:type="character" w:customStyle="1" w:styleId="cnbcsbhdcomp">
    <w:name w:val="cnbc_sbhd_comp"/>
    <w:basedOn w:val="DefaultParagraphFont"/>
    <w:rsid w:val="005A7BB3"/>
  </w:style>
  <w:style w:type="character" w:customStyle="1" w:styleId="published">
    <w:name w:val="published"/>
    <w:basedOn w:val="DefaultParagraphFont"/>
    <w:rsid w:val="005A7BB3"/>
  </w:style>
  <w:style w:type="character" w:customStyle="1" w:styleId="listpipe">
    <w:name w:val="listpipe"/>
    <w:basedOn w:val="DefaultParagraphFont"/>
    <w:rsid w:val="005A7BB3"/>
  </w:style>
  <w:style w:type="character" w:customStyle="1" w:styleId="CardUnderlinedCharChar0">
    <w:name w:val="Card Underlined Char Char"/>
    <w:rsid w:val="005A7BB3"/>
    <w:rPr>
      <w:rFonts w:ascii="Arial Narrow" w:hAnsi="Arial Narrow"/>
      <w:sz w:val="22"/>
      <w:szCs w:val="24"/>
      <w:u w:val="single"/>
      <w:lang w:val="en-US" w:eastAsia="en-US" w:bidi="ar-SA"/>
    </w:rPr>
  </w:style>
  <w:style w:type="character" w:customStyle="1" w:styleId="gd">
    <w:name w:val="gd"/>
    <w:basedOn w:val="DefaultParagraphFont"/>
    <w:rsid w:val="005A7BB3"/>
  </w:style>
  <w:style w:type="character" w:customStyle="1" w:styleId="g3">
    <w:name w:val="g3"/>
    <w:basedOn w:val="DefaultParagraphFont"/>
    <w:rsid w:val="005A7BB3"/>
  </w:style>
  <w:style w:type="character" w:customStyle="1" w:styleId="hb">
    <w:name w:val="hb"/>
    <w:basedOn w:val="DefaultParagraphFont"/>
    <w:rsid w:val="005A7BB3"/>
  </w:style>
  <w:style w:type="character" w:customStyle="1" w:styleId="g2">
    <w:name w:val="g2"/>
    <w:basedOn w:val="DefaultParagraphFont"/>
    <w:rsid w:val="005A7BB3"/>
  </w:style>
  <w:style w:type="character" w:customStyle="1" w:styleId="nameplatehead">
    <w:name w:val="nameplatehead"/>
    <w:basedOn w:val="DefaultParagraphFont"/>
    <w:rsid w:val="005A7BB3"/>
  </w:style>
  <w:style w:type="character" w:customStyle="1" w:styleId="nameplatelink">
    <w:name w:val="nameplatelink"/>
    <w:basedOn w:val="DefaultParagraphFont"/>
    <w:rsid w:val="005A7BB3"/>
  </w:style>
  <w:style w:type="paragraph" w:customStyle="1" w:styleId="calibre8">
    <w:name w:val="calibre8"/>
    <w:basedOn w:val="Normal"/>
    <w:uiPriority w:val="99"/>
    <w:qFormat/>
    <w:rsid w:val="005A7BB3"/>
    <w:pPr>
      <w:spacing w:before="30" w:after="30" w:line="240" w:lineRule="auto"/>
      <w:jc w:val="both"/>
    </w:pPr>
    <w:rPr>
      <w:rFonts w:ascii="Georgia" w:eastAsia="Times New Roman" w:hAnsi="Georgia"/>
      <w:sz w:val="17"/>
      <w:szCs w:val="17"/>
    </w:rPr>
  </w:style>
  <w:style w:type="paragraph" w:customStyle="1" w:styleId="para">
    <w:name w:val="para"/>
    <w:basedOn w:val="Normal"/>
    <w:uiPriority w:val="99"/>
    <w:qFormat/>
    <w:rsid w:val="005A7BB3"/>
    <w:pPr>
      <w:spacing w:before="30" w:after="30" w:line="240" w:lineRule="auto"/>
      <w:ind w:firstLine="240"/>
      <w:jc w:val="both"/>
    </w:pPr>
    <w:rPr>
      <w:rFonts w:ascii="Georgia" w:eastAsia="Times New Roman" w:hAnsi="Georgia"/>
      <w:sz w:val="17"/>
      <w:szCs w:val="17"/>
    </w:rPr>
  </w:style>
  <w:style w:type="paragraph" w:customStyle="1" w:styleId="paragraph">
    <w:name w:val="paragraph"/>
    <w:basedOn w:val="Normal"/>
    <w:uiPriority w:val="99"/>
    <w:qFormat/>
    <w:rsid w:val="005A7BB3"/>
    <w:pPr>
      <w:spacing w:before="100" w:beforeAutospacing="1" w:after="100" w:afterAutospacing="1" w:line="240" w:lineRule="auto"/>
    </w:pPr>
    <w:rPr>
      <w:rFonts w:ascii="Georgia" w:eastAsia="Times New Roman" w:hAnsi="Georgia"/>
      <w:szCs w:val="24"/>
    </w:rPr>
  </w:style>
  <w:style w:type="character" w:customStyle="1" w:styleId="m340327140930436083gmail-styleunderline">
    <w:name w:val="m_340327140930436083gmail-styleunderline"/>
    <w:basedOn w:val="DefaultParagraphFont"/>
    <w:rsid w:val="005A7BB3"/>
  </w:style>
  <w:style w:type="paragraph" w:customStyle="1" w:styleId="BodyTextIndent21">
    <w:name w:val="Body Text Indent 21"/>
    <w:basedOn w:val="Normal"/>
    <w:next w:val="BodyTextIndent2"/>
    <w:unhideWhenUsed/>
    <w:qFormat/>
    <w:rsid w:val="005A7BB3"/>
    <w:pPr>
      <w:spacing w:after="120" w:line="480" w:lineRule="auto"/>
      <w:ind w:left="360"/>
    </w:pPr>
    <w:rPr>
      <w:rFonts w:ascii="Times New Roman" w:hAnsi="Times New Roman" w:cs="Times New Roman"/>
    </w:rPr>
  </w:style>
  <w:style w:type="character" w:customStyle="1" w:styleId="BodyTextIndent2Char2">
    <w:name w:val="Body Text Indent 2 Char2"/>
    <w:basedOn w:val="DefaultParagraphFont"/>
    <w:uiPriority w:val="99"/>
    <w:semiHidden/>
    <w:rsid w:val="005A7BB3"/>
    <w:rPr>
      <w:rFonts w:ascii="Georgia" w:hAnsi="Georgia"/>
    </w:rPr>
  </w:style>
  <w:style w:type="paragraph" w:customStyle="1" w:styleId="analytic0">
    <w:name w:val="analytic"/>
    <w:basedOn w:val="Normal"/>
    <w:link w:val="analyticChar0"/>
    <w:uiPriority w:val="4"/>
    <w:qFormat/>
    <w:rsid w:val="005A7BB3"/>
    <w:pPr>
      <w:spacing w:after="0" w:line="240" w:lineRule="auto"/>
    </w:pPr>
    <w:rPr>
      <w:rFonts w:ascii="Georgia" w:hAnsi="Georgia"/>
      <w:b/>
      <w:sz w:val="27"/>
    </w:rPr>
  </w:style>
  <w:style w:type="character" w:customStyle="1" w:styleId="analyticChar0">
    <w:name w:val="analytic Char"/>
    <w:basedOn w:val="DefaultParagraphFont"/>
    <w:link w:val="analytic0"/>
    <w:uiPriority w:val="4"/>
    <w:rsid w:val="005A7BB3"/>
    <w:rPr>
      <w:rFonts w:ascii="Georgia" w:hAnsi="Georgia" w:cs="Calibri"/>
      <w:b/>
      <w:sz w:val="27"/>
    </w:rPr>
  </w:style>
  <w:style w:type="character" w:customStyle="1" w:styleId="5yl5">
    <w:name w:val="_5yl5"/>
    <w:basedOn w:val="DefaultParagraphFont"/>
    <w:rsid w:val="005A7BB3"/>
  </w:style>
  <w:style w:type="character" w:customStyle="1" w:styleId="balancedheadline">
    <w:name w:val="balancedheadline"/>
    <w:basedOn w:val="DefaultParagraphFont"/>
    <w:rsid w:val="005A7BB3"/>
  </w:style>
  <w:style w:type="paragraph" w:customStyle="1" w:styleId="css-xhhu0i">
    <w:name w:val="css-xhhu0i"/>
    <w:basedOn w:val="Normal"/>
    <w:qFormat/>
    <w:rsid w:val="005A7B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llowname">
    <w:name w:val="fellow__name"/>
    <w:basedOn w:val="Normal"/>
    <w:qFormat/>
    <w:rsid w:val="005A7B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word2">
    <w:name w:val="hword2"/>
    <w:basedOn w:val="Normal"/>
    <w:qFormat/>
    <w:rsid w:val="005A7BB3"/>
    <w:pPr>
      <w:spacing w:before="100" w:beforeAutospacing="1" w:after="100" w:afterAutospacing="1" w:line="240" w:lineRule="auto"/>
    </w:pPr>
    <w:rPr>
      <w:rFonts w:ascii="Georgia" w:eastAsia="Times New Roman" w:hAnsi="Georgia"/>
      <w:sz w:val="24"/>
      <w:szCs w:val="24"/>
    </w:rPr>
  </w:style>
  <w:style w:type="paragraph" w:customStyle="1" w:styleId="sense">
    <w:name w:val="sense"/>
    <w:basedOn w:val="Normal"/>
    <w:qFormat/>
    <w:rsid w:val="005A7BB3"/>
    <w:pPr>
      <w:spacing w:before="100" w:beforeAutospacing="1" w:after="100" w:afterAutospacing="1" w:line="240" w:lineRule="auto"/>
    </w:pPr>
    <w:rPr>
      <w:rFonts w:ascii="Georgia" w:eastAsia="Times New Roman" w:hAnsi="Georgia"/>
      <w:sz w:val="24"/>
      <w:szCs w:val="24"/>
    </w:rPr>
  </w:style>
  <w:style w:type="character" w:customStyle="1" w:styleId="dttext">
    <w:name w:val="dttext"/>
    <w:basedOn w:val="DefaultParagraphFont"/>
    <w:rsid w:val="005A7BB3"/>
  </w:style>
  <w:style w:type="character" w:customStyle="1" w:styleId="UnresolvedMention10">
    <w:name w:val="Unresolved Mention10"/>
    <w:basedOn w:val="DefaultParagraphFont"/>
    <w:uiPriority w:val="99"/>
    <w:semiHidden/>
    <w:unhideWhenUsed/>
    <w:rsid w:val="005A7BB3"/>
    <w:rPr>
      <w:color w:val="605E5C"/>
      <w:shd w:val="clear" w:color="auto" w:fill="E1DFDD"/>
    </w:rPr>
  </w:style>
  <w:style w:type="character" w:customStyle="1" w:styleId="UnresolvedMention100">
    <w:name w:val="Unresolved Mention100"/>
    <w:basedOn w:val="DefaultParagraphFont"/>
    <w:uiPriority w:val="99"/>
    <w:semiHidden/>
    <w:unhideWhenUsed/>
    <w:rsid w:val="005A7BB3"/>
    <w:rPr>
      <w:color w:val="605E5C"/>
      <w:shd w:val="clear" w:color="auto" w:fill="E1DFDD"/>
    </w:rPr>
  </w:style>
  <w:style w:type="character" w:customStyle="1" w:styleId="UnresolvedMention1000">
    <w:name w:val="Unresolved Mention1000"/>
    <w:basedOn w:val="DefaultParagraphFont"/>
    <w:uiPriority w:val="99"/>
    <w:semiHidden/>
    <w:unhideWhenUsed/>
    <w:rsid w:val="005A7BB3"/>
    <w:rPr>
      <w:color w:val="605E5C"/>
      <w:shd w:val="clear" w:color="auto" w:fill="E1DFDD"/>
    </w:rPr>
  </w:style>
  <w:style w:type="character" w:customStyle="1" w:styleId="UnresolvedMention10000">
    <w:name w:val="Unresolved Mention10000"/>
    <w:basedOn w:val="DefaultParagraphFont"/>
    <w:uiPriority w:val="99"/>
    <w:semiHidden/>
    <w:unhideWhenUsed/>
    <w:rsid w:val="005A7BB3"/>
    <w:rPr>
      <w:color w:val="605E5C"/>
      <w:shd w:val="clear" w:color="auto" w:fill="E1DFDD"/>
    </w:rPr>
  </w:style>
  <w:style w:type="character" w:customStyle="1" w:styleId="UnresolvedMention100000">
    <w:name w:val="Unresolved Mention100000"/>
    <w:basedOn w:val="DefaultParagraphFont"/>
    <w:uiPriority w:val="99"/>
    <w:semiHidden/>
    <w:unhideWhenUsed/>
    <w:rsid w:val="005A7BB3"/>
    <w:rPr>
      <w:color w:val="605E5C"/>
      <w:shd w:val="clear" w:color="auto" w:fill="E1DFDD"/>
    </w:rPr>
  </w:style>
  <w:style w:type="character" w:customStyle="1" w:styleId="UnresolvedMention1000000">
    <w:name w:val="Unresolved Mention1000000"/>
    <w:basedOn w:val="DefaultParagraphFont"/>
    <w:uiPriority w:val="99"/>
    <w:semiHidden/>
    <w:unhideWhenUsed/>
    <w:rsid w:val="005A7BB3"/>
    <w:rPr>
      <w:color w:val="605E5C"/>
      <w:shd w:val="clear" w:color="auto" w:fill="E1DFDD"/>
    </w:rPr>
  </w:style>
  <w:style w:type="character" w:customStyle="1" w:styleId="UnresolvedMention10000000">
    <w:name w:val="Unresolved Mention10000000"/>
    <w:basedOn w:val="DefaultParagraphFont"/>
    <w:uiPriority w:val="99"/>
    <w:semiHidden/>
    <w:unhideWhenUsed/>
    <w:rsid w:val="005A7BB3"/>
    <w:rPr>
      <w:color w:val="605E5C"/>
      <w:shd w:val="clear" w:color="auto" w:fill="E1DFDD"/>
    </w:rPr>
  </w:style>
  <w:style w:type="character" w:customStyle="1" w:styleId="UnresolvedMention100000000">
    <w:name w:val="Unresolved Mention100000000"/>
    <w:basedOn w:val="DefaultParagraphFont"/>
    <w:uiPriority w:val="99"/>
    <w:semiHidden/>
    <w:unhideWhenUsed/>
    <w:rsid w:val="005A7BB3"/>
    <w:rPr>
      <w:color w:val="605E5C"/>
      <w:shd w:val="clear" w:color="auto" w:fill="E1DFDD"/>
    </w:rPr>
  </w:style>
  <w:style w:type="character" w:customStyle="1" w:styleId="UnresolvedMention1000000000">
    <w:name w:val="Unresolved Mention1000000000"/>
    <w:basedOn w:val="DefaultParagraphFont"/>
    <w:uiPriority w:val="99"/>
    <w:semiHidden/>
    <w:unhideWhenUsed/>
    <w:rsid w:val="005A7BB3"/>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5A7BB3"/>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5A7BB3"/>
    <w:rPr>
      <w:color w:val="605E5C"/>
      <w:shd w:val="clear" w:color="auto" w:fill="E1DFDD"/>
    </w:rPr>
  </w:style>
  <w:style w:type="paragraph" w:customStyle="1" w:styleId="nonindented">
    <w:name w:val="nonindented"/>
    <w:basedOn w:val="Normal"/>
    <w:rsid w:val="005A7B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ond">
    <w:name w:val="Second"/>
    <w:basedOn w:val="Normal"/>
    <w:qFormat/>
    <w:rsid w:val="005A7BB3"/>
    <w:rPr>
      <w:rFonts w:eastAsia="Calibri" w:cs="Times New Roman"/>
      <w:b/>
      <w:caps/>
      <w:szCs w:val="20"/>
    </w:rPr>
  </w:style>
  <w:style w:type="character" w:customStyle="1" w:styleId="QuoteChar2">
    <w:name w:val="Quote Char2"/>
    <w:basedOn w:val="DefaultParagraphFont"/>
    <w:uiPriority w:val="29"/>
    <w:rsid w:val="005A7BB3"/>
    <w:rPr>
      <w:rFonts w:ascii="Calibri" w:eastAsiaTheme="minorEastAsia" w:hAnsi="Calibri" w:cs="Calibri"/>
      <w:i/>
      <w:iCs/>
      <w:color w:val="404040" w:themeColor="text1" w:themeTint="BF"/>
      <w:szCs w:val="24"/>
    </w:rPr>
  </w:style>
  <w:style w:type="character" w:customStyle="1" w:styleId="Boxes">
    <w:name w:val="Boxes"/>
    <w:basedOn w:val="Emphasis"/>
    <w:qFormat/>
    <w:rsid w:val="005A7BB3"/>
    <w:rPr>
      <w:rFonts w:ascii="Calibri" w:hAnsi="Calibri" w:cs="Calibri"/>
      <w:b/>
      <w:i w:val="0"/>
      <w:iCs/>
      <w:sz w:val="22"/>
      <w:u w:val="single"/>
      <w:bdr w:val="single" w:sz="8" w:space="0" w:color="auto"/>
    </w:rPr>
  </w:style>
  <w:style w:type="paragraph" w:customStyle="1" w:styleId="ReallySmall">
    <w:name w:val="Really Small"/>
    <w:basedOn w:val="Normal"/>
    <w:link w:val="ReallySmallChar"/>
    <w:qFormat/>
    <w:rsid w:val="005A7BB3"/>
    <w:rPr>
      <w:rFonts w:eastAsia="Times New Roman"/>
      <w:sz w:val="16"/>
      <w:szCs w:val="20"/>
    </w:rPr>
  </w:style>
  <w:style w:type="character" w:customStyle="1" w:styleId="ReallySmallChar">
    <w:name w:val="Really Small Char"/>
    <w:basedOn w:val="DefaultParagraphFont"/>
    <w:link w:val="ReallySmall"/>
    <w:rsid w:val="005A7BB3"/>
    <w:rPr>
      <w:rFonts w:ascii="Calibri" w:eastAsia="Times New Roman" w:hAnsi="Calibri" w:cs="Calibri"/>
      <w:sz w:val="16"/>
      <w:szCs w:val="20"/>
    </w:rPr>
  </w:style>
  <w:style w:type="character" w:customStyle="1" w:styleId="gl">
    <w:name w:val="gl"/>
    <w:basedOn w:val="DefaultParagraphFont"/>
    <w:rsid w:val="005A7BB3"/>
  </w:style>
  <w:style w:type="paragraph" w:customStyle="1" w:styleId="nonhighlighted">
    <w:name w:val="non highlighted"/>
    <w:basedOn w:val="Normal"/>
    <w:link w:val="nonhighlightedChar"/>
    <w:uiPriority w:val="4"/>
    <w:qFormat/>
    <w:rsid w:val="005A7BB3"/>
    <w:rPr>
      <w:sz w:val="16"/>
      <w:szCs w:val="16"/>
    </w:rPr>
  </w:style>
  <w:style w:type="character" w:customStyle="1" w:styleId="nonhighlightedChar">
    <w:name w:val="non highlighted Char"/>
    <w:basedOn w:val="DefaultParagraphFont"/>
    <w:link w:val="nonhighlighted"/>
    <w:uiPriority w:val="4"/>
    <w:rsid w:val="005A7BB3"/>
    <w:rPr>
      <w:rFonts w:ascii="Calibri" w:hAnsi="Calibri" w:cs="Calibri"/>
      <w:sz w:val="16"/>
      <w:szCs w:val="16"/>
    </w:rPr>
  </w:style>
  <w:style w:type="paragraph" w:customStyle="1" w:styleId="undertagmc">
    <w:name w:val="undertag mc"/>
    <w:basedOn w:val="Normal"/>
    <w:link w:val="undertagmcChar"/>
    <w:uiPriority w:val="4"/>
    <w:qFormat/>
    <w:rsid w:val="005A7BB3"/>
    <w:rPr>
      <w:b/>
      <w:bCs/>
      <w:color w:val="7030A0"/>
      <w:sz w:val="16"/>
      <w:szCs w:val="16"/>
    </w:rPr>
  </w:style>
  <w:style w:type="character" w:customStyle="1" w:styleId="undertagmcChar">
    <w:name w:val="undertag mc Char"/>
    <w:basedOn w:val="DefaultParagraphFont"/>
    <w:link w:val="undertagmc"/>
    <w:uiPriority w:val="4"/>
    <w:rsid w:val="005A7BB3"/>
    <w:rPr>
      <w:rFonts w:ascii="Calibri" w:hAnsi="Calibri" w:cs="Calibri"/>
      <w:b/>
      <w:bCs/>
      <w:color w:val="7030A0"/>
      <w:sz w:val="16"/>
      <w:szCs w:val="16"/>
    </w:rPr>
  </w:style>
  <w:style w:type="character" w:customStyle="1" w:styleId="eop">
    <w:name w:val="eop"/>
    <w:basedOn w:val="DefaultParagraphFont"/>
    <w:rsid w:val="005A7BB3"/>
  </w:style>
  <w:style w:type="paragraph" w:customStyle="1" w:styleId="cardbody0">
    <w:name w:val="cardbody"/>
    <w:basedOn w:val="Normal"/>
    <w:rsid w:val="005A7BB3"/>
    <w:pPr>
      <w:spacing w:before="100" w:beforeAutospacing="1" w:after="100" w:afterAutospacing="1"/>
    </w:pPr>
    <w:rPr>
      <w:rFonts w:ascii="Times New Roman" w:eastAsia="Times New Roman" w:hAnsi="Times New Roman" w:cs="Times New Roman"/>
      <w:sz w:val="24"/>
    </w:rPr>
  </w:style>
  <w:style w:type="character" w:customStyle="1" w:styleId="bx-placeholdertext">
    <w:name w:val="bx-placeholdertext"/>
    <w:basedOn w:val="DefaultParagraphFont"/>
    <w:rsid w:val="005A7BB3"/>
  </w:style>
  <w:style w:type="paragraph" w:customStyle="1" w:styleId="basewrap-sc-turhj">
    <w:name w:val="basewrap-sc-turhj"/>
    <w:basedOn w:val="Normal"/>
    <w:rsid w:val="005A7BB3"/>
    <w:pPr>
      <w:spacing w:before="100" w:beforeAutospacing="1" w:after="100" w:afterAutospacing="1"/>
    </w:pPr>
    <w:rPr>
      <w:rFonts w:ascii="Gulim" w:eastAsia="Gulim" w:hAnsi="Gulim" w:cs="Gulim"/>
      <w:sz w:val="24"/>
      <w:lang w:eastAsia="ko-KR"/>
    </w:rPr>
  </w:style>
  <w:style w:type="paragraph" w:customStyle="1" w:styleId="analytics0">
    <w:name w:val="analytics!"/>
    <w:basedOn w:val="Normal"/>
    <w:uiPriority w:val="4"/>
    <w:qFormat/>
    <w:rsid w:val="005A7BB3"/>
    <w:rPr>
      <w:b/>
      <w:bCs/>
      <w:color w:val="7030A0"/>
    </w:rPr>
  </w:style>
  <w:style w:type="paragraph" w:customStyle="1" w:styleId="topic-list-item">
    <w:name w:val="topic-list-item"/>
    <w:basedOn w:val="Normal"/>
    <w:rsid w:val="005A7BB3"/>
    <w:pPr>
      <w:spacing w:before="100" w:beforeAutospacing="1" w:after="100" w:afterAutospacing="1"/>
    </w:pPr>
    <w:rPr>
      <w:rFonts w:ascii="Times New Roman" w:eastAsia="Times New Roman" w:hAnsi="Times New Roman" w:cs="Times New Roman"/>
      <w:sz w:val="24"/>
    </w:rPr>
  </w:style>
  <w:style w:type="paragraph" w:customStyle="1" w:styleId="muitypographyroot-0-1-260">
    <w:name w:val="muitypographyroot-0-1-260"/>
    <w:basedOn w:val="Normal"/>
    <w:rsid w:val="005A7BB3"/>
    <w:pPr>
      <w:spacing w:before="100" w:beforeAutospacing="1" w:after="100" w:afterAutospacing="1"/>
    </w:pPr>
    <w:rPr>
      <w:rFonts w:ascii="Times New Roman" w:eastAsia="Times New Roman" w:hAnsi="Times New Roman" w:cs="Times New Roman"/>
      <w:sz w:val="24"/>
    </w:rPr>
  </w:style>
  <w:style w:type="character" w:customStyle="1" w:styleId="muibuttonlabel-0-1-293">
    <w:name w:val="muibuttonlabel-0-1-293"/>
    <w:basedOn w:val="DefaultParagraphFont"/>
    <w:rsid w:val="005A7BB3"/>
  </w:style>
  <w:style w:type="character" w:customStyle="1" w:styleId="muitouchrippleroot-0-1-332">
    <w:name w:val="muitouchrippleroot-0-1-332"/>
    <w:basedOn w:val="DefaultParagraphFont"/>
    <w:rsid w:val="005A7BB3"/>
  </w:style>
  <w:style w:type="character" w:customStyle="1" w:styleId="muitypographyroot-0-1-2601">
    <w:name w:val="muitypographyroot-0-1-2601"/>
    <w:basedOn w:val="DefaultParagraphFont"/>
    <w:rsid w:val="005A7BB3"/>
  </w:style>
  <w:style w:type="character" w:customStyle="1" w:styleId="nobr">
    <w:name w:val="nobr"/>
    <w:basedOn w:val="DefaultParagraphFont"/>
    <w:rsid w:val="005A7BB3"/>
  </w:style>
  <w:style w:type="paragraph" w:customStyle="1" w:styleId="facebook">
    <w:name w:val="facebook"/>
    <w:basedOn w:val="Normal"/>
    <w:rsid w:val="005A7BB3"/>
    <w:pPr>
      <w:spacing w:before="100" w:beforeAutospacing="1" w:after="100" w:afterAutospacing="1"/>
    </w:pPr>
    <w:rPr>
      <w:rFonts w:ascii="Times New Roman" w:eastAsia="Times New Roman" w:hAnsi="Times New Roman" w:cs="Times New Roman"/>
      <w:sz w:val="24"/>
    </w:rPr>
  </w:style>
  <w:style w:type="paragraph" w:customStyle="1" w:styleId="twitter">
    <w:name w:val="twitter"/>
    <w:basedOn w:val="Normal"/>
    <w:rsid w:val="005A7BB3"/>
    <w:pPr>
      <w:spacing w:before="100" w:beforeAutospacing="1" w:after="100" w:afterAutospacing="1"/>
    </w:pPr>
    <w:rPr>
      <w:rFonts w:ascii="Times New Roman" w:eastAsia="Times New Roman" w:hAnsi="Times New Roman" w:cs="Times New Roman"/>
      <w:sz w:val="24"/>
    </w:rPr>
  </w:style>
  <w:style w:type="paragraph" w:customStyle="1" w:styleId="instagram">
    <w:name w:val="instagram"/>
    <w:basedOn w:val="Normal"/>
    <w:rsid w:val="005A7BB3"/>
    <w:pPr>
      <w:spacing w:before="100" w:beforeAutospacing="1" w:after="100" w:afterAutospacing="1"/>
    </w:pPr>
    <w:rPr>
      <w:rFonts w:ascii="Times New Roman" w:eastAsia="Times New Roman" w:hAnsi="Times New Roman" w:cs="Times New Roman"/>
      <w:sz w:val="24"/>
    </w:rPr>
  </w:style>
  <w:style w:type="paragraph" w:customStyle="1" w:styleId="linkedin">
    <w:name w:val="linkedin"/>
    <w:basedOn w:val="Normal"/>
    <w:rsid w:val="005A7BB3"/>
    <w:pPr>
      <w:spacing w:before="100" w:beforeAutospacing="1" w:after="100" w:afterAutospacing="1"/>
    </w:pPr>
    <w:rPr>
      <w:rFonts w:ascii="Times New Roman" w:eastAsia="Times New Roman" w:hAnsi="Times New Roman" w:cs="Times New Roman"/>
      <w:sz w:val="24"/>
    </w:rPr>
  </w:style>
  <w:style w:type="paragraph" w:customStyle="1" w:styleId="role">
    <w:name w:val="role"/>
    <w:basedOn w:val="Normal"/>
    <w:rsid w:val="005A7BB3"/>
    <w:pPr>
      <w:spacing w:before="100" w:beforeAutospacing="1" w:after="100" w:afterAutospacing="1"/>
    </w:pPr>
    <w:rPr>
      <w:rFonts w:ascii="Times New Roman" w:eastAsia="Times New Roman" w:hAnsi="Times New Roman" w:cs="Times New Roman"/>
      <w:sz w:val="24"/>
    </w:rPr>
  </w:style>
  <w:style w:type="paragraph" w:customStyle="1" w:styleId="po-hr-cndek">
    <w:name w:val="po-hr-cn__dek"/>
    <w:basedOn w:val="Normal"/>
    <w:rsid w:val="005A7BB3"/>
    <w:pPr>
      <w:spacing w:before="100" w:beforeAutospacing="1" w:after="100" w:afterAutospacing="1"/>
    </w:pPr>
    <w:rPr>
      <w:rFonts w:ascii="Times New Roman" w:eastAsia="Times New Roman" w:hAnsi="Times New Roman" w:cs="Times New Roman"/>
      <w:sz w:val="24"/>
    </w:rPr>
  </w:style>
  <w:style w:type="paragraph" w:customStyle="1" w:styleId="po-hr-imdescription">
    <w:name w:val="po-hr-im__description"/>
    <w:basedOn w:val="Normal"/>
    <w:rsid w:val="005A7BB3"/>
    <w:pPr>
      <w:spacing w:before="100" w:beforeAutospacing="1" w:after="100" w:afterAutospacing="1"/>
    </w:pPr>
    <w:rPr>
      <w:rFonts w:ascii="Times New Roman" w:eastAsia="Times New Roman" w:hAnsi="Times New Roman" w:cs="Times New Roman"/>
      <w:sz w:val="24"/>
    </w:rPr>
  </w:style>
  <w:style w:type="paragraph" w:customStyle="1" w:styleId="ABlock">
    <w:name w:val="ABlock"/>
    <w:basedOn w:val="Heading3"/>
    <w:next w:val="Heading4"/>
    <w:autoRedefine/>
    <w:qFormat/>
    <w:rsid w:val="005A7BB3"/>
    <w:pPr>
      <w:ind w:left="720" w:firstLine="720"/>
    </w:pPr>
  </w:style>
  <w:style w:type="character" w:customStyle="1" w:styleId="m-3901264837072891119gmail-style13ptbold">
    <w:name w:val="m_-3901264837072891119gmail-style13ptbold"/>
    <w:basedOn w:val="DefaultParagraphFont"/>
    <w:rsid w:val="005A7BB3"/>
  </w:style>
  <w:style w:type="character" w:customStyle="1" w:styleId="m-3901264837072891119gmail-styleunderline">
    <w:name w:val="m_-3901264837072891119gmail-styleunderline"/>
    <w:basedOn w:val="DefaultParagraphFont"/>
    <w:rsid w:val="005A7BB3"/>
  </w:style>
  <w:style w:type="character" w:customStyle="1" w:styleId="StyleThickunderline1">
    <w:name w:val="Style Thick underline1"/>
    <w:basedOn w:val="DefaultParagraphFont"/>
    <w:rsid w:val="005A7BB3"/>
    <w:rPr>
      <w:u w:val="single"/>
    </w:rPr>
  </w:style>
  <w:style w:type="paragraph" w:customStyle="1" w:styleId="p18">
    <w:name w:val="p18"/>
    <w:basedOn w:val="Normal"/>
    <w:rsid w:val="005A7BB3"/>
    <w:pPr>
      <w:spacing w:before="100" w:beforeAutospacing="1" w:after="100" w:afterAutospacing="1"/>
    </w:pPr>
    <w:rPr>
      <w:rFonts w:eastAsia="Times New Roman"/>
      <w:sz w:val="24"/>
    </w:rPr>
  </w:style>
  <w:style w:type="paragraph" w:customStyle="1" w:styleId="p10">
    <w:name w:val="p10"/>
    <w:basedOn w:val="Normal"/>
    <w:uiPriority w:val="99"/>
    <w:qFormat/>
    <w:rsid w:val="005A7BB3"/>
    <w:pPr>
      <w:spacing w:before="100" w:beforeAutospacing="1" w:after="100" w:afterAutospacing="1"/>
    </w:pPr>
    <w:rPr>
      <w:rFonts w:eastAsia="Times New Roman"/>
      <w:sz w:val="24"/>
    </w:rPr>
  </w:style>
  <w:style w:type="paragraph" w:customStyle="1" w:styleId="p20">
    <w:name w:val="p20"/>
    <w:basedOn w:val="Normal"/>
    <w:rsid w:val="005A7BB3"/>
    <w:pPr>
      <w:spacing w:before="100" w:beforeAutospacing="1" w:after="100" w:afterAutospacing="1"/>
    </w:pPr>
    <w:rPr>
      <w:rFonts w:eastAsia="Times New Roman"/>
      <w:sz w:val="24"/>
    </w:rPr>
  </w:style>
  <w:style w:type="character" w:customStyle="1" w:styleId="c-messagesender">
    <w:name w:val="c-message__sender"/>
    <w:basedOn w:val="DefaultParagraphFont"/>
    <w:rsid w:val="005A7BB3"/>
  </w:style>
  <w:style w:type="character" w:customStyle="1" w:styleId="c-timestamplabel">
    <w:name w:val="c-timestamp__label"/>
    <w:basedOn w:val="DefaultParagraphFont"/>
    <w:rsid w:val="005A7BB3"/>
  </w:style>
  <w:style w:type="character" w:customStyle="1" w:styleId="c-messageeditedlabel">
    <w:name w:val="c-message__edited_label"/>
    <w:basedOn w:val="DefaultParagraphFont"/>
    <w:rsid w:val="005A7BB3"/>
  </w:style>
  <w:style w:type="paragraph" w:customStyle="1" w:styleId="muitypography-root-346">
    <w:name w:val="muitypography-root-346"/>
    <w:basedOn w:val="Normal"/>
    <w:rsid w:val="005A7BB3"/>
    <w:pPr>
      <w:spacing w:before="100" w:beforeAutospacing="1" w:after="100" w:afterAutospacing="1"/>
    </w:pPr>
    <w:rPr>
      <w:rFonts w:ascii="Times New Roman" w:eastAsia="Times New Roman" w:hAnsi="Times New Roman" w:cs="Times New Roman"/>
      <w:sz w:val="24"/>
    </w:rPr>
  </w:style>
  <w:style w:type="paragraph" w:customStyle="1" w:styleId="articlebody-text">
    <w:name w:val="article__body-text"/>
    <w:basedOn w:val="Normal"/>
    <w:rsid w:val="005A7BB3"/>
    <w:pPr>
      <w:spacing w:before="100" w:beforeAutospacing="1" w:after="100" w:afterAutospacing="1"/>
    </w:pPr>
    <w:rPr>
      <w:rFonts w:ascii="Times New Roman" w:eastAsia="Times New Roman" w:hAnsi="Times New Roman" w:cs="Times New Roman"/>
      <w:sz w:val="24"/>
    </w:rPr>
  </w:style>
  <w:style w:type="character" w:customStyle="1" w:styleId="articleheadline0">
    <w:name w:val="article__headline"/>
    <w:basedOn w:val="DefaultParagraphFont"/>
    <w:rsid w:val="005A7BB3"/>
  </w:style>
  <w:style w:type="paragraph" w:customStyle="1" w:styleId="withoutcaption">
    <w:name w:val="withoutcaption"/>
    <w:basedOn w:val="Normal"/>
    <w:rsid w:val="005A7BB3"/>
    <w:pPr>
      <w:spacing w:before="100" w:beforeAutospacing="1" w:after="100" w:afterAutospacing="1"/>
    </w:pPr>
    <w:rPr>
      <w:rFonts w:ascii="Times New Roman" w:eastAsia="Times New Roman" w:hAnsi="Times New Roman" w:cs="Times New Roman"/>
      <w:sz w:val="24"/>
    </w:rPr>
  </w:style>
  <w:style w:type="character" w:customStyle="1" w:styleId="newscaption">
    <w:name w:val="newscaption"/>
    <w:basedOn w:val="DefaultParagraphFont"/>
    <w:rsid w:val="005A7BB3"/>
  </w:style>
  <w:style w:type="paragraph" w:customStyle="1" w:styleId="pullquote">
    <w:name w:val="pullquote"/>
    <w:basedOn w:val="Normal"/>
    <w:rsid w:val="005A7BB3"/>
    <w:pPr>
      <w:spacing w:before="100" w:beforeAutospacing="1" w:after="100" w:afterAutospacing="1"/>
    </w:pPr>
    <w:rPr>
      <w:rFonts w:ascii="Times New Roman" w:eastAsia="Times New Roman" w:hAnsi="Times New Roman" w:cs="Times New Roman"/>
      <w:sz w:val="24"/>
    </w:rPr>
  </w:style>
  <w:style w:type="character" w:customStyle="1" w:styleId="nenh5bclitmmlhqori6r">
    <w:name w:val="nenh5bclitmmlhq_ori6r"/>
    <w:basedOn w:val="DefaultParagraphFont"/>
    <w:rsid w:val="005A7BB3"/>
  </w:style>
  <w:style w:type="character" w:customStyle="1" w:styleId="3vdg7tz3nbnbjk7gdr2y2">
    <w:name w:val="_3vdg7tz3nbnbjk7gdr2y2_"/>
    <w:basedOn w:val="DefaultParagraphFont"/>
    <w:rsid w:val="005A7BB3"/>
  </w:style>
  <w:style w:type="character" w:customStyle="1" w:styleId="2ml6cep2ydeajtymouc70a">
    <w:name w:val="_2ml6cep2ydeajtymouc70a"/>
    <w:basedOn w:val="DefaultParagraphFont"/>
    <w:rsid w:val="005A7BB3"/>
  </w:style>
  <w:style w:type="character" w:customStyle="1" w:styleId="disqus-v2count">
    <w:name w:val="disqus-v2__count"/>
    <w:basedOn w:val="DefaultParagraphFont"/>
    <w:rsid w:val="005A7BB3"/>
  </w:style>
  <w:style w:type="paragraph" w:customStyle="1" w:styleId="recirc-opinionlist-item">
    <w:name w:val="recirc-opinion__list-item"/>
    <w:basedOn w:val="Normal"/>
    <w:rsid w:val="005A7BB3"/>
    <w:pPr>
      <w:spacing w:before="100" w:beforeAutospacing="1" w:after="100" w:afterAutospacing="1"/>
    </w:pPr>
    <w:rPr>
      <w:rFonts w:ascii="Times New Roman" w:eastAsia="Times New Roman" w:hAnsi="Times New Roman" w:cs="Times New Roman"/>
      <w:sz w:val="24"/>
    </w:rPr>
  </w:style>
  <w:style w:type="paragraph" w:styleId="HTMLAddress">
    <w:name w:val="HTML Address"/>
    <w:basedOn w:val="Normal"/>
    <w:link w:val="HTMLAddressChar"/>
    <w:uiPriority w:val="99"/>
    <w:unhideWhenUsed/>
    <w:rsid w:val="005A7BB3"/>
    <w:rPr>
      <w:rFonts w:ascii="Times New Roman" w:eastAsia="Times New Roman" w:hAnsi="Times New Roman" w:cs="Times New Roman"/>
      <w:i/>
      <w:iCs/>
      <w:sz w:val="24"/>
    </w:rPr>
  </w:style>
  <w:style w:type="character" w:customStyle="1" w:styleId="HTMLAddressChar">
    <w:name w:val="HTML Address Char"/>
    <w:basedOn w:val="DefaultParagraphFont"/>
    <w:link w:val="HTMLAddress"/>
    <w:uiPriority w:val="99"/>
    <w:rsid w:val="005A7BB3"/>
    <w:rPr>
      <w:rFonts w:ascii="Times New Roman" w:eastAsia="Times New Roman" w:hAnsi="Times New Roman" w:cs="Times New Roman"/>
      <w:i/>
      <w:iCs/>
      <w:sz w:val="24"/>
    </w:rPr>
  </w:style>
  <w:style w:type="character" w:customStyle="1" w:styleId="lede-small-image-v2credit">
    <w:name w:val="lede-small-image-v2__credit"/>
    <w:basedOn w:val="DefaultParagraphFont"/>
    <w:rsid w:val="005A7BB3"/>
  </w:style>
  <w:style w:type="character" w:customStyle="1" w:styleId="link600907a1">
    <w:name w:val="link__600907a1"/>
    <w:basedOn w:val="DefaultParagraphFont"/>
    <w:rsid w:val="005A7BB3"/>
  </w:style>
  <w:style w:type="character" w:customStyle="1" w:styleId="pricechangea4e5ebde">
    <w:name w:val="pricechange__a4e5ebde"/>
    <w:basedOn w:val="DefaultParagraphFont"/>
    <w:rsid w:val="005A7BB3"/>
  </w:style>
  <w:style w:type="character" w:customStyle="1" w:styleId="percentchange4644dd7b">
    <w:name w:val="percentchange__4644dd7b"/>
    <w:basedOn w:val="DefaultParagraphFont"/>
    <w:rsid w:val="005A7BB3"/>
  </w:style>
  <w:style w:type="paragraph" w:customStyle="1" w:styleId="news-rsf-contact-author">
    <w:name w:val="news-rsf-contact-author"/>
    <w:basedOn w:val="Normal"/>
    <w:rsid w:val="005A7BB3"/>
    <w:pPr>
      <w:spacing w:before="100" w:beforeAutospacing="1" w:after="100" w:afterAutospacing="1"/>
    </w:pPr>
    <w:rPr>
      <w:rFonts w:ascii="Times New Roman" w:eastAsia="Times New Roman" w:hAnsi="Times New Roman" w:cs="Times New Roman"/>
      <w:sz w:val="24"/>
    </w:rPr>
  </w:style>
  <w:style w:type="paragraph" w:customStyle="1" w:styleId="news-rsf-contact-editor">
    <w:name w:val="news-rsf-contact-editor"/>
    <w:basedOn w:val="Normal"/>
    <w:rsid w:val="005A7BB3"/>
    <w:pPr>
      <w:spacing w:before="100" w:beforeAutospacing="1" w:after="100" w:afterAutospacing="1"/>
    </w:pPr>
    <w:rPr>
      <w:rFonts w:ascii="Times New Roman" w:eastAsia="Times New Roman" w:hAnsi="Times New Roman" w:cs="Times New Roman"/>
      <w:sz w:val="24"/>
    </w:rPr>
  </w:style>
  <w:style w:type="paragraph" w:customStyle="1" w:styleId="more-ontitle">
    <w:name w:val="more-on__title"/>
    <w:basedOn w:val="Normal"/>
    <w:rsid w:val="005A7BB3"/>
    <w:pPr>
      <w:spacing w:before="100" w:beforeAutospacing="1" w:after="100" w:afterAutospacing="1"/>
    </w:pPr>
    <w:rPr>
      <w:rFonts w:ascii="Times New Roman" w:eastAsia="Times New Roman" w:hAnsi="Times New Roman" w:cs="Times New Roman"/>
      <w:sz w:val="24"/>
    </w:rPr>
  </w:style>
  <w:style w:type="paragraph" w:customStyle="1" w:styleId="more-oncontent">
    <w:name w:val="more-on__content"/>
    <w:basedOn w:val="Normal"/>
    <w:rsid w:val="005A7BB3"/>
    <w:pPr>
      <w:spacing w:before="100" w:beforeAutospacing="1" w:after="100" w:afterAutospacing="1"/>
    </w:pPr>
    <w:rPr>
      <w:rFonts w:ascii="Times New Roman" w:eastAsia="Times New Roman" w:hAnsi="Times New Roman" w:cs="Times New Roman"/>
      <w:sz w:val="24"/>
    </w:rPr>
  </w:style>
  <w:style w:type="paragraph" w:customStyle="1" w:styleId="font--body">
    <w:name w:val="font--body"/>
    <w:basedOn w:val="Normal"/>
    <w:uiPriority w:val="99"/>
    <w:qFormat/>
    <w:rsid w:val="005A7BB3"/>
    <w:pPr>
      <w:spacing w:before="100" w:beforeAutospacing="1" w:after="100" w:afterAutospacing="1"/>
    </w:pPr>
    <w:rPr>
      <w:rFonts w:ascii="Times New Roman" w:eastAsia="Times New Roman" w:hAnsi="Times New Roman" w:cs="Times New Roman"/>
      <w:sz w:val="24"/>
    </w:rPr>
  </w:style>
  <w:style w:type="character" w:customStyle="1" w:styleId="lead-in-text-callout">
    <w:name w:val="lead-in-text-callout"/>
    <w:basedOn w:val="DefaultParagraphFont"/>
    <w:rsid w:val="005A7BB3"/>
  </w:style>
  <w:style w:type="paragraph" w:customStyle="1" w:styleId="cm-rail-header">
    <w:name w:val="cm-rail-header"/>
    <w:basedOn w:val="Normal"/>
    <w:rsid w:val="005A7BB3"/>
    <w:pPr>
      <w:spacing w:before="100" w:beforeAutospacing="1" w:after="100" w:afterAutospacing="1"/>
    </w:pPr>
    <w:rPr>
      <w:rFonts w:ascii="Times New Roman" w:eastAsia="Times New Roman" w:hAnsi="Times New Roman" w:cs="Times New Roman"/>
      <w:sz w:val="24"/>
    </w:rPr>
  </w:style>
  <w:style w:type="character" w:customStyle="1" w:styleId="cm-rail-subscribe">
    <w:name w:val="cm-rail-subscribe"/>
    <w:basedOn w:val="DefaultParagraphFont"/>
    <w:rsid w:val="005A7BB3"/>
  </w:style>
  <w:style w:type="paragraph" w:customStyle="1" w:styleId="recirc-most-popularitem">
    <w:name w:val="recirc-most-popular__item"/>
    <w:basedOn w:val="Normal"/>
    <w:rsid w:val="005A7BB3"/>
    <w:pPr>
      <w:spacing w:before="100" w:beforeAutospacing="1" w:after="100" w:afterAutospacing="1"/>
    </w:pPr>
    <w:rPr>
      <w:rFonts w:ascii="Times New Roman" w:eastAsia="Times New Roman" w:hAnsi="Times New Roman" w:cs="Times New Roman"/>
      <w:sz w:val="24"/>
    </w:rPr>
  </w:style>
  <w:style w:type="character" w:customStyle="1" w:styleId="responsive-asset">
    <w:name w:val="responsive-asset"/>
    <w:basedOn w:val="DefaultParagraphFont"/>
    <w:rsid w:val="005A7BB3"/>
  </w:style>
  <w:style w:type="character" w:customStyle="1" w:styleId="sc-cstams">
    <w:name w:val="sc-cstams"/>
    <w:basedOn w:val="DefaultParagraphFont"/>
    <w:rsid w:val="005A7BB3"/>
  </w:style>
  <w:style w:type="paragraph" w:customStyle="1" w:styleId="sc-dsxyet">
    <w:name w:val="sc-dsxyet"/>
    <w:basedOn w:val="Normal"/>
    <w:rsid w:val="005A7BB3"/>
    <w:pPr>
      <w:spacing w:before="100" w:beforeAutospacing="1" w:after="100" w:afterAutospacing="1"/>
    </w:pPr>
    <w:rPr>
      <w:rFonts w:ascii="Times New Roman" w:eastAsia="Times New Roman" w:hAnsi="Times New Roman" w:cs="Times New Roman"/>
      <w:sz w:val="24"/>
    </w:rPr>
  </w:style>
  <w:style w:type="character" w:customStyle="1" w:styleId="sc-dabvwg">
    <w:name w:val="sc-dabvwg"/>
    <w:basedOn w:val="DefaultParagraphFont"/>
    <w:rsid w:val="005A7BB3"/>
  </w:style>
  <w:style w:type="character" w:customStyle="1" w:styleId="hide-mobile">
    <w:name w:val="hide-mobile"/>
    <w:basedOn w:val="DefaultParagraphFont"/>
    <w:rsid w:val="005A7BB3"/>
  </w:style>
  <w:style w:type="character" w:customStyle="1" w:styleId="in-contentdek">
    <w:name w:val="in-content__dek"/>
    <w:basedOn w:val="DefaultParagraphFont"/>
    <w:rsid w:val="005A7BB3"/>
  </w:style>
  <w:style w:type="character" w:customStyle="1" w:styleId="numbers">
    <w:name w:val="numbers"/>
    <w:basedOn w:val="DefaultParagraphFont"/>
    <w:rsid w:val="005A7BB3"/>
  </w:style>
  <w:style w:type="character" w:customStyle="1" w:styleId="pull-double">
    <w:name w:val="pull-double"/>
    <w:basedOn w:val="DefaultParagraphFont"/>
    <w:rsid w:val="005A7BB3"/>
  </w:style>
  <w:style w:type="character" w:customStyle="1" w:styleId="pull-quote-sidebar">
    <w:name w:val="pull-quote-sidebar"/>
    <w:basedOn w:val="DefaultParagraphFont"/>
    <w:rsid w:val="005A7BB3"/>
  </w:style>
  <w:style w:type="character" w:customStyle="1" w:styleId="articlecaption">
    <w:name w:val="article__caption"/>
    <w:basedOn w:val="DefaultParagraphFont"/>
    <w:rsid w:val="005A7BB3"/>
  </w:style>
  <w:style w:type="character" w:customStyle="1" w:styleId="ezstring-field">
    <w:name w:val="ezstring-field"/>
    <w:basedOn w:val="DefaultParagraphFont"/>
    <w:rsid w:val="005A7BB3"/>
  </w:style>
  <w:style w:type="paragraph" w:customStyle="1" w:styleId="o-articlebodytext">
    <w:name w:val="o-articlebody__text"/>
    <w:basedOn w:val="Normal"/>
    <w:rsid w:val="005A7BB3"/>
    <w:pPr>
      <w:spacing w:before="100" w:beforeAutospacing="1" w:after="100" w:afterAutospacing="1"/>
    </w:pPr>
    <w:rPr>
      <w:rFonts w:ascii="Times New Roman" w:eastAsia="Times New Roman" w:hAnsi="Times New Roman" w:cs="Times New Roman"/>
      <w:sz w:val="24"/>
    </w:rPr>
  </w:style>
  <w:style w:type="paragraph" w:customStyle="1" w:styleId="m-headlineteasesubhead">
    <w:name w:val="m-headlinetease__subhead"/>
    <w:basedOn w:val="Normal"/>
    <w:rsid w:val="005A7BB3"/>
    <w:pPr>
      <w:spacing w:before="100" w:beforeAutospacing="1" w:after="100" w:afterAutospacing="1"/>
    </w:pPr>
    <w:rPr>
      <w:rFonts w:ascii="Times New Roman" w:eastAsia="Times New Roman" w:hAnsi="Times New Roman" w:cs="Times New Roman"/>
      <w:sz w:val="24"/>
    </w:rPr>
  </w:style>
  <w:style w:type="character" w:customStyle="1" w:styleId="jw-volume-update">
    <w:name w:val="jw-volume-update"/>
    <w:basedOn w:val="DefaultParagraphFont"/>
    <w:rsid w:val="005A7BB3"/>
  </w:style>
  <w:style w:type="paragraph" w:customStyle="1" w:styleId="a-body2">
    <w:name w:val="a-body2"/>
    <w:basedOn w:val="Normal"/>
    <w:rsid w:val="005A7BB3"/>
    <w:pPr>
      <w:spacing w:before="100" w:beforeAutospacing="1" w:after="100" w:afterAutospacing="1"/>
    </w:pPr>
    <w:rPr>
      <w:rFonts w:ascii="Times New Roman" w:eastAsia="Times New Roman" w:hAnsi="Times New Roman" w:cs="Times New Roman"/>
      <w:sz w:val="24"/>
    </w:rPr>
  </w:style>
  <w:style w:type="character" w:customStyle="1" w:styleId="wsj-article-credit">
    <w:name w:val="wsj-article-credit"/>
    <w:basedOn w:val="DefaultParagraphFont"/>
    <w:rsid w:val="005A7BB3"/>
  </w:style>
  <w:style w:type="character" w:customStyle="1" w:styleId="wsj-article-credit-tag">
    <w:name w:val="wsj-article-credit-tag"/>
    <w:basedOn w:val="DefaultParagraphFont"/>
    <w:rsid w:val="005A7BB3"/>
  </w:style>
  <w:style w:type="paragraph" w:customStyle="1" w:styleId="promo-category">
    <w:name w:val="promo-category"/>
    <w:basedOn w:val="Normal"/>
    <w:rsid w:val="005A7BB3"/>
    <w:pPr>
      <w:spacing w:before="100" w:beforeAutospacing="1" w:after="100" w:afterAutospacing="1"/>
    </w:pPr>
    <w:rPr>
      <w:rFonts w:ascii="Times New Roman" w:eastAsia="Times New Roman" w:hAnsi="Times New Roman" w:cs="Times New Roman"/>
      <w:sz w:val="24"/>
    </w:rPr>
  </w:style>
  <w:style w:type="paragraph" w:customStyle="1" w:styleId="promo-title">
    <w:name w:val="promo-title"/>
    <w:basedOn w:val="Normal"/>
    <w:rsid w:val="005A7BB3"/>
    <w:pPr>
      <w:spacing w:before="100" w:beforeAutospacing="1" w:after="100" w:afterAutospacing="1"/>
    </w:pPr>
    <w:rPr>
      <w:rFonts w:ascii="Times New Roman" w:eastAsia="Times New Roman" w:hAnsi="Times New Roman" w:cs="Times New Roman"/>
      <w:sz w:val="24"/>
    </w:rPr>
  </w:style>
  <w:style w:type="paragraph" w:customStyle="1" w:styleId="promo-timestamp">
    <w:name w:val="promo-timestamp"/>
    <w:basedOn w:val="Normal"/>
    <w:rsid w:val="005A7BB3"/>
    <w:pPr>
      <w:spacing w:before="100" w:beforeAutospacing="1" w:after="100" w:afterAutospacing="1"/>
    </w:pPr>
    <w:rPr>
      <w:rFonts w:ascii="Times New Roman" w:eastAsia="Times New Roman" w:hAnsi="Times New Roman" w:cs="Times New Roman"/>
      <w:sz w:val="24"/>
    </w:rPr>
  </w:style>
  <w:style w:type="character" w:customStyle="1" w:styleId="pull-quote">
    <w:name w:val="pull-quote"/>
    <w:basedOn w:val="DefaultParagraphFont"/>
    <w:rsid w:val="005A7BB3"/>
  </w:style>
  <w:style w:type="character" w:customStyle="1" w:styleId="sr-only">
    <w:name w:val="sr-only"/>
    <w:basedOn w:val="DefaultParagraphFont"/>
    <w:rsid w:val="005A7BB3"/>
  </w:style>
  <w:style w:type="paragraph" w:customStyle="1" w:styleId="twitter-text">
    <w:name w:val="twitter-text"/>
    <w:basedOn w:val="Normal"/>
    <w:rsid w:val="005A7BB3"/>
    <w:pPr>
      <w:spacing w:before="100" w:beforeAutospacing="1" w:after="100" w:afterAutospacing="1"/>
    </w:pPr>
    <w:rPr>
      <w:rFonts w:ascii="Times New Roman" w:eastAsia="Times New Roman" w:hAnsi="Times New Roman" w:cs="Times New Roman"/>
      <w:sz w:val="24"/>
    </w:rPr>
  </w:style>
  <w:style w:type="paragraph" w:customStyle="1" w:styleId="css-axufdj">
    <w:name w:val="css-axufdj"/>
    <w:basedOn w:val="Normal"/>
    <w:uiPriority w:val="99"/>
    <w:qFormat/>
    <w:rsid w:val="005A7BB3"/>
    <w:pPr>
      <w:spacing w:before="100" w:beforeAutospacing="1" w:after="100" w:afterAutospacing="1"/>
    </w:pPr>
    <w:rPr>
      <w:rFonts w:ascii="Times New Roman" w:eastAsia="Times New Roman" w:hAnsi="Times New Roman" w:cs="Times New Roman"/>
      <w:sz w:val="24"/>
    </w:rPr>
  </w:style>
  <w:style w:type="character" w:customStyle="1" w:styleId="css-1ly73wi">
    <w:name w:val="css-1ly73wi"/>
    <w:basedOn w:val="DefaultParagraphFont"/>
    <w:rsid w:val="005A7BB3"/>
  </w:style>
  <w:style w:type="character" w:customStyle="1" w:styleId="css-16f3y1r">
    <w:name w:val="css-16f3y1r"/>
    <w:basedOn w:val="DefaultParagraphFont"/>
    <w:rsid w:val="005A7BB3"/>
  </w:style>
  <w:style w:type="character" w:customStyle="1" w:styleId="css-cnj6d5">
    <w:name w:val="css-cnj6d5"/>
    <w:basedOn w:val="DefaultParagraphFont"/>
    <w:rsid w:val="005A7BB3"/>
  </w:style>
  <w:style w:type="character" w:customStyle="1" w:styleId="css-xokhaa">
    <w:name w:val="css-xokhaa"/>
    <w:basedOn w:val="DefaultParagraphFont"/>
    <w:rsid w:val="005A7BB3"/>
  </w:style>
  <w:style w:type="character" w:customStyle="1" w:styleId="css-1uk1gs8">
    <w:name w:val="css-1uk1gs8"/>
    <w:basedOn w:val="DefaultParagraphFont"/>
    <w:rsid w:val="005A7BB3"/>
  </w:style>
  <w:style w:type="paragraph" w:customStyle="1" w:styleId="nova-e-listitem">
    <w:name w:val="nova-e-list__item"/>
    <w:basedOn w:val="Normal"/>
    <w:rsid w:val="005A7BB3"/>
    <w:pPr>
      <w:spacing w:before="100" w:beforeAutospacing="1" w:after="100" w:afterAutospacing="1"/>
    </w:pPr>
    <w:rPr>
      <w:rFonts w:ascii="Times New Roman" w:eastAsia="Times New Roman" w:hAnsi="Times New Roman" w:cs="Times New Roman"/>
      <w:sz w:val="24"/>
    </w:rPr>
  </w:style>
  <w:style w:type="character" w:customStyle="1" w:styleId="u-tcgraydark">
    <w:name w:val="u-tcgraydark"/>
    <w:basedOn w:val="DefaultParagraphFont"/>
    <w:rsid w:val="005A7BB3"/>
  </w:style>
  <w:style w:type="paragraph" w:customStyle="1" w:styleId="drop-cap">
    <w:name w:val="drop-cap"/>
    <w:basedOn w:val="Normal"/>
    <w:rsid w:val="005A7BB3"/>
    <w:pPr>
      <w:spacing w:before="100" w:beforeAutospacing="1" w:after="100" w:afterAutospacing="1"/>
    </w:pPr>
    <w:rPr>
      <w:rFonts w:ascii="Times New Roman" w:eastAsia="Times New Roman" w:hAnsi="Times New Roman" w:cs="Times New Roman"/>
      <w:sz w:val="24"/>
    </w:rPr>
  </w:style>
  <w:style w:type="character" w:customStyle="1" w:styleId="rollover-people">
    <w:name w:val="rollover-people"/>
    <w:basedOn w:val="DefaultParagraphFont"/>
    <w:rsid w:val="005A7BB3"/>
  </w:style>
  <w:style w:type="character" w:customStyle="1" w:styleId="hed-heading">
    <w:name w:val="hed-heading"/>
    <w:basedOn w:val="DefaultParagraphFont"/>
    <w:rsid w:val="005A7BB3"/>
  </w:style>
  <w:style w:type="character" w:customStyle="1" w:styleId="fontstyle01">
    <w:name w:val="fontstyle01"/>
    <w:basedOn w:val="DefaultParagraphFont"/>
    <w:rsid w:val="005A7BB3"/>
    <w:rPr>
      <w:rFonts w:ascii="Palatino-Roman" w:hAnsi="Palatino-Roman" w:hint="default"/>
      <w:b w:val="0"/>
      <w:bCs w:val="0"/>
      <w:i w:val="0"/>
      <w:iCs w:val="0"/>
      <w:color w:val="242021"/>
      <w:sz w:val="20"/>
      <w:szCs w:val="20"/>
    </w:rPr>
  </w:style>
  <w:style w:type="character" w:customStyle="1" w:styleId="fontstyle21">
    <w:name w:val="fontstyle21"/>
    <w:basedOn w:val="DefaultParagraphFont"/>
    <w:rsid w:val="005A7BB3"/>
    <w:rPr>
      <w:rFonts w:ascii="TradeGothicLTStd" w:hAnsi="TradeGothicLTStd" w:hint="default"/>
      <w:b w:val="0"/>
      <w:bCs w:val="0"/>
      <w:i w:val="0"/>
      <w:iCs w:val="0"/>
      <w:color w:val="242021"/>
      <w:sz w:val="16"/>
      <w:szCs w:val="16"/>
    </w:rPr>
  </w:style>
  <w:style w:type="character" w:customStyle="1" w:styleId="fontstyle31">
    <w:name w:val="fontstyle31"/>
    <w:basedOn w:val="DefaultParagraphFont"/>
    <w:rsid w:val="005A7BB3"/>
    <w:rPr>
      <w:rFonts w:ascii="TradeGothicLTStd-BdCn20" w:hAnsi="TradeGothicLTStd-BdCn20" w:hint="default"/>
      <w:b/>
      <w:bCs/>
      <w:i w:val="0"/>
      <w:iCs w:val="0"/>
      <w:color w:val="242021"/>
      <w:sz w:val="18"/>
      <w:szCs w:val="18"/>
    </w:rPr>
  </w:style>
  <w:style w:type="character" w:customStyle="1" w:styleId="fontstyle41">
    <w:name w:val="fontstyle41"/>
    <w:basedOn w:val="DefaultParagraphFont"/>
    <w:rsid w:val="005A7BB3"/>
    <w:rPr>
      <w:rFonts w:ascii="TradeGothicLTStd-BdCn20" w:hAnsi="TradeGothicLTStd-BdCn20" w:hint="default"/>
      <w:b/>
      <w:bCs/>
      <w:i w:val="0"/>
      <w:iCs w:val="0"/>
      <w:color w:val="242021"/>
      <w:sz w:val="18"/>
      <w:szCs w:val="18"/>
    </w:rPr>
  </w:style>
  <w:style w:type="character" w:customStyle="1" w:styleId="fontstyle51">
    <w:name w:val="fontstyle51"/>
    <w:basedOn w:val="DefaultParagraphFont"/>
    <w:rsid w:val="005A7BB3"/>
    <w:rPr>
      <w:rFonts w:ascii="TradeGothicLTStd-BdCn20" w:hAnsi="TradeGothicLTStd-BdCn20" w:hint="default"/>
      <w:b/>
      <w:bCs/>
      <w:i w:val="0"/>
      <w:iCs w:val="0"/>
      <w:color w:val="242021"/>
      <w:sz w:val="18"/>
      <w:szCs w:val="18"/>
    </w:rPr>
  </w:style>
  <w:style w:type="character" w:customStyle="1" w:styleId="fontstyle110">
    <w:name w:val="fontstyle11"/>
    <w:basedOn w:val="DefaultParagraphFont"/>
    <w:rsid w:val="005A7BB3"/>
    <w:rPr>
      <w:rFonts w:ascii="Palatino-Roman" w:hAnsi="Palatino-Roman" w:hint="default"/>
      <w:b w:val="0"/>
      <w:bCs w:val="0"/>
      <w:i w:val="0"/>
      <w:iCs w:val="0"/>
      <w:color w:val="242021"/>
      <w:sz w:val="20"/>
      <w:szCs w:val="20"/>
    </w:rPr>
  </w:style>
  <w:style w:type="character" w:customStyle="1" w:styleId="CutChar">
    <w:name w:val="Cut Char"/>
    <w:basedOn w:val="DefaultParagraphFont"/>
    <w:uiPriority w:val="4"/>
    <w:locked/>
    <w:rsid w:val="005A7BB3"/>
    <w:rPr>
      <w:rFonts w:ascii="Calibri" w:eastAsia="Times New Roman" w:hAnsi="Calibri" w:cs="Times New Roman"/>
      <w:szCs w:val="16"/>
    </w:rPr>
  </w:style>
  <w:style w:type="paragraph" w:customStyle="1" w:styleId="slate-paragraph">
    <w:name w:val="slate-paragraph"/>
    <w:basedOn w:val="Normal"/>
    <w:rsid w:val="005A7BB3"/>
    <w:pPr>
      <w:spacing w:before="100" w:beforeAutospacing="1" w:after="100" w:afterAutospacing="1"/>
    </w:pPr>
    <w:rPr>
      <w:rFonts w:eastAsia="Times New Roman"/>
      <w:sz w:val="24"/>
    </w:rPr>
  </w:style>
  <w:style w:type="character" w:customStyle="1" w:styleId="citationref">
    <w:name w:val="citationref"/>
    <w:basedOn w:val="DefaultParagraphFont"/>
    <w:rsid w:val="005A7BB3"/>
  </w:style>
  <w:style w:type="character" w:customStyle="1" w:styleId="internalref">
    <w:name w:val="internalref"/>
    <w:basedOn w:val="DefaultParagraphFont"/>
    <w:rsid w:val="005A7BB3"/>
  </w:style>
  <w:style w:type="character" w:customStyle="1" w:styleId="c-messagebody">
    <w:name w:val="c-message__body"/>
    <w:basedOn w:val="DefaultParagraphFont"/>
    <w:rsid w:val="005A7BB3"/>
  </w:style>
  <w:style w:type="character" w:customStyle="1" w:styleId="m2683382386934003553gmail-styleunderline">
    <w:name w:val="m_2683382386934003553gmail-styleunderline"/>
    <w:basedOn w:val="DefaultParagraphFont"/>
    <w:rsid w:val="005A7BB3"/>
  </w:style>
  <w:style w:type="character" w:customStyle="1" w:styleId="ams">
    <w:name w:val="ams"/>
    <w:basedOn w:val="DefaultParagraphFont"/>
    <w:rsid w:val="005A7BB3"/>
  </w:style>
  <w:style w:type="character" w:customStyle="1" w:styleId="ds2">
    <w:name w:val="ds2"/>
    <w:rsid w:val="005A7BB3"/>
  </w:style>
  <w:style w:type="paragraph" w:customStyle="1" w:styleId="PageTitle0">
    <w:name w:val="Page Title"/>
    <w:basedOn w:val="Normal"/>
    <w:next w:val="Normal"/>
    <w:qFormat/>
    <w:rsid w:val="005A7BB3"/>
    <w:pPr>
      <w:tabs>
        <w:tab w:val="left" w:pos="1440"/>
      </w:tabs>
      <w:jc w:val="center"/>
      <w:outlineLvl w:val="1"/>
    </w:pPr>
    <w:rPr>
      <w:rFonts w:ascii="Times New Roman" w:eastAsia="Calibri" w:hAnsi="Times New Roman" w:cs="Times New Roman"/>
      <w:b/>
      <w:smallCaps/>
      <w:color w:val="000000"/>
      <w:sz w:val="36"/>
      <w:u w:val="single"/>
    </w:rPr>
  </w:style>
  <w:style w:type="character" w:customStyle="1" w:styleId="A15">
    <w:name w:val="A15"/>
    <w:uiPriority w:val="99"/>
    <w:rsid w:val="005A7BB3"/>
    <w:rPr>
      <w:color w:val="000000"/>
      <w:sz w:val="12"/>
      <w:szCs w:val="12"/>
    </w:rPr>
  </w:style>
  <w:style w:type="character" w:customStyle="1" w:styleId="ts-labelpublished">
    <w:name w:val="ts-label_published"/>
    <w:rsid w:val="005A7BB3"/>
  </w:style>
  <w:style w:type="character" w:customStyle="1" w:styleId="ts-label">
    <w:name w:val="ts-label"/>
    <w:rsid w:val="005A7BB3"/>
  </w:style>
  <w:style w:type="paragraph" w:customStyle="1" w:styleId="ReadingText">
    <w:name w:val="Reading Text"/>
    <w:basedOn w:val="NoSpacing"/>
    <w:link w:val="ReadingTextChar"/>
    <w:uiPriority w:val="99"/>
    <w:qFormat/>
    <w:rsid w:val="005A7BB3"/>
    <w:rPr>
      <w:rFonts w:ascii="Times New Roman" w:eastAsia="Calibri" w:hAnsi="Times New Roman" w:cs="Times New Roman"/>
      <w:u w:val="single"/>
    </w:rPr>
  </w:style>
  <w:style w:type="character" w:customStyle="1" w:styleId="ReadingTextChar">
    <w:name w:val="Reading Text Char"/>
    <w:link w:val="ReadingText"/>
    <w:uiPriority w:val="99"/>
    <w:locked/>
    <w:rsid w:val="005A7BB3"/>
    <w:rPr>
      <w:rFonts w:ascii="Times New Roman" w:eastAsia="Calibri" w:hAnsi="Times New Roman" w:cs="Times New Roman"/>
      <w:u w:val="single"/>
    </w:rPr>
  </w:style>
  <w:style w:type="paragraph" w:customStyle="1" w:styleId="AuthorDate2">
    <w:name w:val="Author/Date"/>
    <w:basedOn w:val="Normal"/>
    <w:link w:val="AuthorDateChar1"/>
    <w:qFormat/>
    <w:rsid w:val="005A7BB3"/>
    <w:rPr>
      <w:rFonts w:ascii="Garamond" w:eastAsia="Times New Roman" w:hAnsi="Garamond" w:cs="Times New Roman"/>
      <w:b/>
      <w:sz w:val="24"/>
      <w:u w:val="single"/>
    </w:rPr>
  </w:style>
  <w:style w:type="character" w:customStyle="1" w:styleId="AuthorDateChar1">
    <w:name w:val="Author/Date Char1"/>
    <w:link w:val="AuthorDate2"/>
    <w:rsid w:val="005A7BB3"/>
    <w:rPr>
      <w:rFonts w:ascii="Garamond" w:eastAsia="Times New Roman" w:hAnsi="Garamond" w:cs="Times New Roman"/>
      <w:b/>
      <w:sz w:val="24"/>
      <w:u w:val="single"/>
    </w:rPr>
  </w:style>
  <w:style w:type="character" w:customStyle="1" w:styleId="ReadUnderline">
    <w:name w:val="Read Underline"/>
    <w:rsid w:val="005A7BB3"/>
    <w:rPr>
      <w:rFonts w:ascii="Arial" w:hAnsi="Arial"/>
      <w:b/>
      <w:sz w:val="18"/>
      <w:u w:val="thick"/>
    </w:rPr>
  </w:style>
  <w:style w:type="paragraph" w:customStyle="1" w:styleId="ReduceText">
    <w:name w:val="Reduce Text"/>
    <w:basedOn w:val="Normal"/>
    <w:autoRedefine/>
    <w:rsid w:val="005A7BB3"/>
    <w:pPr>
      <w:ind w:left="1440" w:right="720"/>
    </w:pPr>
    <w:rPr>
      <w:rFonts w:ascii="Times New Roman" w:eastAsia="Times New Roman" w:hAnsi="Times New Roman" w:cs="Times New Roman"/>
      <w:sz w:val="10"/>
    </w:rPr>
  </w:style>
  <w:style w:type="paragraph" w:customStyle="1" w:styleId="analytics1">
    <w:name w:val="analytics"/>
    <w:basedOn w:val="Normal"/>
    <w:link w:val="analyticsChar0"/>
    <w:qFormat/>
    <w:rsid w:val="005A7BB3"/>
    <w:rPr>
      <w:b/>
      <w:color w:val="C00000"/>
      <w:sz w:val="26"/>
    </w:rPr>
  </w:style>
  <w:style w:type="character" w:customStyle="1" w:styleId="analyticsChar0">
    <w:name w:val="analytics Char"/>
    <w:basedOn w:val="DefaultParagraphFont"/>
    <w:link w:val="analytics1"/>
    <w:uiPriority w:val="4"/>
    <w:rsid w:val="005A7BB3"/>
    <w:rPr>
      <w:rFonts w:ascii="Calibri" w:hAnsi="Calibri" w:cs="Calibri"/>
      <w:b/>
      <w:color w:val="C00000"/>
      <w:sz w:val="26"/>
    </w:rPr>
  </w:style>
  <w:style w:type="paragraph" w:customStyle="1" w:styleId="PhoTag">
    <w:name w:val="PhoTag"/>
    <w:basedOn w:val="Normal"/>
    <w:next w:val="Normal"/>
    <w:autoRedefine/>
    <w:qFormat/>
    <w:rsid w:val="005A7BB3"/>
    <w:rPr>
      <w:b/>
    </w:rPr>
  </w:style>
  <w:style w:type="character" w:customStyle="1" w:styleId="boldunderlineChar5">
    <w:name w:val="bold underline Char"/>
    <w:basedOn w:val="DefaultParagraphFont"/>
    <w:rsid w:val="005A7BB3"/>
    <w:rPr>
      <w:rFonts w:ascii="Times New Roman" w:eastAsia="Times New Roman" w:hAnsi="Times New Roman" w:cs="Arial"/>
      <w:b/>
      <w:bCs/>
      <w:sz w:val="24"/>
      <w:szCs w:val="24"/>
      <w:u w:val="single"/>
      <w:lang w:eastAsia="zh-CN"/>
    </w:rPr>
  </w:style>
  <w:style w:type="paragraph" w:customStyle="1" w:styleId="Heading4Cite">
    <w:name w:val="Heading 4 Cite"/>
    <w:basedOn w:val="Normal"/>
    <w:link w:val="Heading4CiteChar"/>
    <w:autoRedefine/>
    <w:qFormat/>
    <w:rsid w:val="005A7BB3"/>
    <w:rPr>
      <w:rFonts w:eastAsia="Calibri"/>
      <w:color w:val="000000"/>
    </w:rPr>
  </w:style>
  <w:style w:type="character" w:customStyle="1" w:styleId="Heading4CiteChar">
    <w:name w:val="Heading 4 Cite Char"/>
    <w:link w:val="Heading4Cite"/>
    <w:rsid w:val="005A7BB3"/>
    <w:rPr>
      <w:rFonts w:ascii="Calibri" w:eastAsia="Calibri" w:hAnsi="Calibri" w:cs="Calibri"/>
      <w:color w:val="000000"/>
    </w:rPr>
  </w:style>
  <w:style w:type="paragraph" w:customStyle="1" w:styleId="UnderlineEmphasis">
    <w:name w:val="Underline + Emphasis"/>
    <w:basedOn w:val="Normal"/>
    <w:next w:val="Normal"/>
    <w:link w:val="UnderlineEmphasisChar"/>
    <w:autoRedefine/>
    <w:qFormat/>
    <w:rsid w:val="005A7BB3"/>
    <w:rPr>
      <w:rFonts w:eastAsia="Calibri"/>
      <w:b/>
      <w:color w:val="000000"/>
      <w:u w:val="single"/>
    </w:rPr>
  </w:style>
  <w:style w:type="character" w:customStyle="1" w:styleId="UnderlineEmphasisChar">
    <w:name w:val="Underline + Emphasis Char"/>
    <w:link w:val="UnderlineEmphasis"/>
    <w:rsid w:val="005A7BB3"/>
    <w:rPr>
      <w:rFonts w:ascii="Calibri" w:eastAsia="Calibri" w:hAnsi="Calibri" w:cs="Calibri"/>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5A7BB3"/>
    <w:pPr>
      <w:keepLines w:val="0"/>
      <w:pageBreakBefore w:val="0"/>
      <w:spacing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qFormat/>
    <w:rsid w:val="005A7BB3"/>
    <w:pPr>
      <w:keepLines w:val="0"/>
      <w:spacing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5A7BB3"/>
    <w:rPr>
      <w:rFonts w:ascii="Calibri" w:eastAsia="Times New Roman" w:hAnsi="Calibri"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5A7BB3"/>
    <w:rPr>
      <w:rFonts w:ascii="Calibri" w:eastAsia="Times New Roman" w:hAnsi="Calibri" w:cs="Times New Roman"/>
      <w:bCs/>
      <w:color w:val="000000"/>
      <w:sz w:val="16"/>
      <w:szCs w:val="28"/>
    </w:rPr>
  </w:style>
  <w:style w:type="paragraph" w:customStyle="1" w:styleId="StyleUnderline9pt2">
    <w:name w:val="Style Underline + 9 pt2"/>
    <w:basedOn w:val="Normal"/>
    <w:link w:val="StyleUnderline9pt2Char"/>
    <w:qFormat/>
    <w:rsid w:val="005A7BB3"/>
    <w:rPr>
      <w:rFonts w:eastAsia="Times New Roman"/>
      <w:color w:val="000000"/>
      <w:sz w:val="20"/>
      <w:szCs w:val="20"/>
      <w:u w:val="single"/>
    </w:rPr>
  </w:style>
  <w:style w:type="character" w:customStyle="1" w:styleId="StyleUnderline9pt2Char">
    <w:name w:val="Style Underline + 9 pt2 Char"/>
    <w:link w:val="StyleUnderline9pt2"/>
    <w:rsid w:val="005A7BB3"/>
    <w:rPr>
      <w:rFonts w:ascii="Calibri" w:eastAsia="Times New Roman" w:hAnsi="Calibri" w:cs="Calibri"/>
      <w:color w:val="000000"/>
      <w:sz w:val="20"/>
      <w:szCs w:val="20"/>
      <w:u w:val="single"/>
    </w:rPr>
  </w:style>
  <w:style w:type="paragraph" w:customStyle="1" w:styleId="TxBr5p1">
    <w:name w:val="TxBr_5p1"/>
    <w:basedOn w:val="Normal"/>
    <w:qFormat/>
    <w:rsid w:val="005A7BB3"/>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qFormat/>
    <w:rsid w:val="005A7BB3"/>
    <w:pPr>
      <w:ind w:left="400"/>
    </w:pPr>
    <w:rPr>
      <w:rFonts w:eastAsia="Calibri"/>
      <w:color w:val="000000"/>
    </w:rPr>
  </w:style>
  <w:style w:type="character" w:customStyle="1" w:styleId="A11">
    <w:name w:val="A11"/>
    <w:uiPriority w:val="99"/>
    <w:rsid w:val="005A7BB3"/>
    <w:rPr>
      <w:rFonts w:ascii="Minion Pro" w:hAnsi="Minion Pro" w:cs="Minion Pro" w:hint="default"/>
      <w:color w:val="211D1E"/>
      <w:sz w:val="12"/>
      <w:szCs w:val="12"/>
    </w:rPr>
  </w:style>
  <w:style w:type="character" w:customStyle="1" w:styleId="A12">
    <w:name w:val="A12"/>
    <w:uiPriority w:val="99"/>
    <w:rsid w:val="005A7BB3"/>
    <w:rPr>
      <w:rFonts w:ascii="Minion Pro" w:hAnsi="Minion Pro" w:cs="Minion Pro" w:hint="default"/>
      <w:color w:val="211D1E"/>
      <w:sz w:val="22"/>
      <w:szCs w:val="22"/>
    </w:rPr>
  </w:style>
  <w:style w:type="character" w:customStyle="1" w:styleId="CitationChar1">
    <w:name w:val="Citation Char1"/>
    <w:aliases w:val="citation Char Char1,citation Char Char Char Char Char Char Char,citation Char Char Char,Heading 3 Char1 Char Char Char Char Char"/>
    <w:basedOn w:val="DefaultParagraphFont"/>
    <w:rsid w:val="005A7BB3"/>
    <w:rPr>
      <w:rFonts w:ascii="Times New Roman" w:eastAsia="Times New Roman" w:hAnsi="Times New Roman" w:cs="Arial"/>
      <w:b/>
      <w:sz w:val="20"/>
      <w:szCs w:val="36"/>
    </w:rPr>
  </w:style>
  <w:style w:type="character" w:customStyle="1" w:styleId="bold-italic-sub-c">
    <w:name w:val="bold-italic-sub-c"/>
    <w:basedOn w:val="DefaultParagraphFont"/>
    <w:rsid w:val="005A7BB3"/>
  </w:style>
  <w:style w:type="character" w:customStyle="1" w:styleId="charoverride-4">
    <w:name w:val="charoverride-4"/>
    <w:basedOn w:val="DefaultParagraphFont"/>
    <w:rsid w:val="005A7BB3"/>
  </w:style>
  <w:style w:type="character" w:customStyle="1" w:styleId="charoverride-3">
    <w:name w:val="charoverride-3"/>
    <w:basedOn w:val="DefaultParagraphFont"/>
    <w:rsid w:val="005A7BB3"/>
  </w:style>
  <w:style w:type="character" w:customStyle="1" w:styleId="BlockTitle2Char">
    <w:name w:val="Block Title2 Char"/>
    <w:link w:val="BlockTitle2"/>
    <w:uiPriority w:val="99"/>
    <w:rsid w:val="005A7BB3"/>
    <w:rPr>
      <w:rFonts w:ascii="Arial" w:eastAsia="Times New Roman" w:hAnsi="Arial" w:cs="Arial"/>
      <w:b/>
      <w:sz w:val="32"/>
      <w:szCs w:val="20"/>
      <w:u w:val="single"/>
    </w:rPr>
  </w:style>
  <w:style w:type="paragraph" w:customStyle="1" w:styleId="tag1">
    <w:name w:val="tag1"/>
    <w:basedOn w:val="Normal"/>
    <w:qFormat/>
    <w:rsid w:val="005A7BB3"/>
    <w:rPr>
      <w:rFonts w:eastAsia="Times New Roman"/>
      <w:b/>
      <w:szCs w:val="20"/>
    </w:rPr>
  </w:style>
  <w:style w:type="paragraph" w:customStyle="1" w:styleId="tagcite2">
    <w:name w:val="tagcite"/>
    <w:basedOn w:val="Normal"/>
    <w:qFormat/>
    <w:rsid w:val="005A7BB3"/>
    <w:rPr>
      <w:rFonts w:eastAsia="Times New Roman"/>
      <w:b/>
    </w:rPr>
  </w:style>
  <w:style w:type="paragraph" w:customStyle="1" w:styleId="SmallFontCharCharChar">
    <w:name w:val="Small Font Char Char Char"/>
    <w:basedOn w:val="Normal"/>
    <w:qFormat/>
    <w:rsid w:val="005A7BB3"/>
    <w:rPr>
      <w:rFonts w:eastAsia="Times New Roman"/>
      <w:sz w:val="12"/>
    </w:rPr>
  </w:style>
  <w:style w:type="character" w:customStyle="1" w:styleId="tag1Char">
    <w:name w:val="tag1 Char"/>
    <w:rsid w:val="005A7BB3"/>
    <w:rPr>
      <w:b/>
      <w:bCs w:val="0"/>
      <w:sz w:val="24"/>
    </w:rPr>
  </w:style>
  <w:style w:type="character" w:customStyle="1" w:styleId="SmallFontCharCharCharChar">
    <w:name w:val="Small Font Char Char Char Char"/>
    <w:rsid w:val="005A7BB3"/>
    <w:rPr>
      <w:rFonts w:ascii="Arial" w:hAnsi="Arial" w:cs="Arial" w:hint="default"/>
      <w:sz w:val="12"/>
      <w:szCs w:val="24"/>
    </w:rPr>
  </w:style>
  <w:style w:type="character" w:customStyle="1" w:styleId="TagCiteChar3">
    <w:name w:val="TagCite Char"/>
    <w:rsid w:val="005A7BB3"/>
    <w:rPr>
      <w:rFonts w:ascii="Garamond" w:hAnsi="Garamond" w:hint="default"/>
      <w:b/>
      <w:bCs w:val="0"/>
      <w:sz w:val="24"/>
      <w:szCs w:val="24"/>
    </w:rPr>
  </w:style>
  <w:style w:type="character" w:customStyle="1" w:styleId="heading2char2charchar10">
    <w:name w:val="heading2char2charchar1"/>
    <w:rsid w:val="005A7BB3"/>
  </w:style>
  <w:style w:type="character" w:customStyle="1" w:styleId="charchar60">
    <w:name w:val="charchar6"/>
    <w:rsid w:val="005A7BB3"/>
  </w:style>
  <w:style w:type="character" w:customStyle="1" w:styleId="searchtermbold">
    <w:name w:val="searchtermbold"/>
    <w:rsid w:val="005A7BB3"/>
  </w:style>
  <w:style w:type="character" w:customStyle="1" w:styleId="regtext">
    <w:name w:val="regtext"/>
    <w:rsid w:val="005A7BB3"/>
  </w:style>
  <w:style w:type="character" w:customStyle="1" w:styleId="bps-topic-ident">
    <w:name w:val="bps-topic-ident"/>
    <w:rsid w:val="005A7BB3"/>
  </w:style>
  <w:style w:type="paragraph" w:customStyle="1" w:styleId="FreeForm">
    <w:name w:val="Free Form"/>
    <w:qFormat/>
    <w:rsid w:val="005A7BB3"/>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ocked/>
    <w:rsid w:val="005A7BB3"/>
    <w:rPr>
      <w:rFonts w:cs="Calibri"/>
      <w:b/>
      <w:u w:val="single"/>
    </w:rPr>
  </w:style>
  <w:style w:type="character" w:customStyle="1" w:styleId="HilightChar">
    <w:name w:val="Hilight Char"/>
    <w:rsid w:val="005A7BB3"/>
    <w:rPr>
      <w:rFonts w:eastAsia="Calibri"/>
      <w:b/>
      <w:noProof w:val="0"/>
      <w:sz w:val="22"/>
      <w:szCs w:val="22"/>
      <w:u w:val="single"/>
      <w:lang w:val="en-US" w:eastAsia="ar-SA" w:bidi="ar-SA"/>
    </w:rPr>
  </w:style>
  <w:style w:type="character" w:customStyle="1" w:styleId="StyleUnderlineCharChar">
    <w:name w:val="Style Underline Char Char"/>
    <w:rsid w:val="005A7BB3"/>
    <w:rPr>
      <w:rFonts w:ascii="Times New Roman" w:eastAsia="Times New Roman" w:hAnsi="Times New Roman" w:cs="Times New Roman"/>
      <w:sz w:val="20"/>
      <w:szCs w:val="20"/>
      <w:u w:val="single"/>
    </w:rPr>
  </w:style>
  <w:style w:type="character" w:customStyle="1" w:styleId="c1">
    <w:name w:val="c1"/>
    <w:rsid w:val="005A7BB3"/>
  </w:style>
  <w:style w:type="paragraph" w:customStyle="1" w:styleId="TagStyle0">
    <w:name w:val="Tag Style"/>
    <w:basedOn w:val="Normal"/>
    <w:qFormat/>
    <w:rsid w:val="005A7BB3"/>
    <w:rPr>
      <w:rFonts w:eastAsia="Times New Roman"/>
      <w:b/>
    </w:rPr>
  </w:style>
  <w:style w:type="paragraph" w:customStyle="1" w:styleId="Hat2">
    <w:name w:val="Hat2"/>
    <w:basedOn w:val="Heading2"/>
    <w:next w:val="Heading2"/>
    <w:autoRedefine/>
    <w:qFormat/>
    <w:rsid w:val="005A7BB3"/>
    <w:pPr>
      <w:keepNext w:val="0"/>
      <w:keepLines w:val="0"/>
      <w:pageBreakBefore w:val="0"/>
      <w:jc w:val="left"/>
    </w:pPr>
    <w:rPr>
      <w:rFonts w:ascii="Arial Narrow" w:eastAsia="Calibri" w:hAnsi="Arial Narrow" w:cs="Times New Roman"/>
      <w:caps/>
      <w:sz w:val="20"/>
      <w:u w:val="none"/>
    </w:rPr>
  </w:style>
  <w:style w:type="paragraph" w:customStyle="1" w:styleId="StyleCardTextUnderline3">
    <w:name w:val="Style Card Text + Underline3"/>
    <w:link w:val="StyleCardTextUnderline3Char"/>
    <w:qFormat/>
    <w:rsid w:val="005A7BB3"/>
    <w:pPr>
      <w:spacing w:after="200" w:line="276" w:lineRule="auto"/>
    </w:pPr>
    <w:rPr>
      <w:rFonts w:eastAsia="SimSun"/>
      <w:szCs w:val="24"/>
      <w:u w:val="thick"/>
      <w:lang w:eastAsia="zh-CN"/>
    </w:rPr>
  </w:style>
  <w:style w:type="character" w:customStyle="1" w:styleId="Underline4">
    <w:name w:val="*Underline*"/>
    <w:rsid w:val="005A7BB3"/>
    <w:rPr>
      <w:rFonts w:ascii="Times New Roman" w:hAnsi="Times New Roman"/>
      <w:b/>
      <w:sz w:val="24"/>
      <w:u w:val="single"/>
    </w:rPr>
  </w:style>
  <w:style w:type="paragraph" w:customStyle="1" w:styleId="TxBr33p1">
    <w:name w:val="TxBr_33p1"/>
    <w:basedOn w:val="Normal"/>
    <w:uiPriority w:val="99"/>
    <w:qFormat/>
    <w:rsid w:val="005A7BB3"/>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5A7BB3"/>
    <w:rPr>
      <w:rFonts w:eastAsia="SimSun"/>
      <w:lang w:eastAsia="zh-CN"/>
    </w:rPr>
  </w:style>
  <w:style w:type="character" w:customStyle="1" w:styleId="Heading51">
    <w:name w:val="Heading 51"/>
    <w:aliases w:val="Heading 5 Char Char Char,Heading 511"/>
    <w:rsid w:val="005A7BB3"/>
    <w:rPr>
      <w:b/>
      <w:bCs/>
      <w:iCs/>
      <w:szCs w:val="26"/>
      <w:lang w:val="en-US" w:eastAsia="en-US" w:bidi="ar-SA"/>
    </w:rPr>
  </w:style>
  <w:style w:type="character" w:customStyle="1" w:styleId="comments-post">
    <w:name w:val="comments-post"/>
    <w:rsid w:val="005A7BB3"/>
  </w:style>
  <w:style w:type="paragraph" w:customStyle="1" w:styleId="Irrelevant6font">
    <w:name w:val="Irrelevant (6 font)"/>
    <w:basedOn w:val="Normal"/>
    <w:link w:val="Irrelevant6fontChar"/>
    <w:qFormat/>
    <w:rsid w:val="005A7BB3"/>
    <w:pPr>
      <w:ind w:left="547" w:right="648"/>
      <w:jc w:val="both"/>
    </w:pPr>
    <w:rPr>
      <w:rFonts w:eastAsia="Calibri"/>
      <w:sz w:val="12"/>
      <w:szCs w:val="12"/>
    </w:rPr>
  </w:style>
  <w:style w:type="character" w:customStyle="1" w:styleId="Irrelevant5fontChar">
    <w:name w:val="Irrelevant (5 font) Char"/>
    <w:rsid w:val="005A7BB3"/>
    <w:rPr>
      <w:sz w:val="10"/>
      <w:szCs w:val="10"/>
      <w:lang w:val="en-US" w:eastAsia="en-US" w:bidi="ar-SA"/>
    </w:rPr>
  </w:style>
  <w:style w:type="character" w:customStyle="1" w:styleId="Hyperlink13">
    <w:name w:val="Hyperlink13"/>
    <w:rsid w:val="005A7BB3"/>
    <w:rPr>
      <w:b w:val="0"/>
      <w:bCs w:val="0"/>
      <w:strike w:val="0"/>
      <w:dstrike w:val="0"/>
      <w:color w:val="008000"/>
      <w:sz w:val="20"/>
      <w:szCs w:val="20"/>
      <w:u w:val="none"/>
      <w:effect w:val="none"/>
    </w:rPr>
  </w:style>
  <w:style w:type="character" w:customStyle="1" w:styleId="standardcontent1">
    <w:name w:val="standardcontent1"/>
    <w:rsid w:val="005A7BB3"/>
    <w:rPr>
      <w:rFonts w:ascii="Arial" w:hAnsi="Arial" w:cs="Arial" w:hint="default"/>
      <w:strike w:val="0"/>
      <w:dstrike w:val="0"/>
      <w:sz w:val="24"/>
      <w:szCs w:val="24"/>
      <w:u w:val="none"/>
      <w:effect w:val="none"/>
    </w:rPr>
  </w:style>
  <w:style w:type="character" w:customStyle="1" w:styleId="Hyperlink4">
    <w:name w:val="Hyperlink4"/>
    <w:rsid w:val="005A7BB3"/>
    <w:rPr>
      <w:color w:val="000066"/>
      <w:u w:val="single"/>
    </w:rPr>
  </w:style>
  <w:style w:type="paragraph" w:customStyle="1" w:styleId="rddateline">
    <w:name w:val="rddateline"/>
    <w:basedOn w:val="Normal"/>
    <w:uiPriority w:val="99"/>
    <w:qFormat/>
    <w:rsid w:val="005A7BB3"/>
    <w:rPr>
      <w:rFonts w:eastAsia="Calibri"/>
      <w:szCs w:val="20"/>
    </w:rPr>
  </w:style>
  <w:style w:type="paragraph" w:customStyle="1" w:styleId="rdheadline">
    <w:name w:val="rdheadline"/>
    <w:basedOn w:val="Normal"/>
    <w:uiPriority w:val="99"/>
    <w:qFormat/>
    <w:rsid w:val="005A7BB3"/>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5A7BB3"/>
    <w:pPr>
      <w:spacing w:after="100" w:afterAutospacing="1"/>
    </w:pPr>
    <w:rPr>
      <w:rFonts w:ascii="Verdana" w:eastAsia="Calibri" w:hAnsi="Verdana"/>
      <w:szCs w:val="20"/>
    </w:rPr>
  </w:style>
  <w:style w:type="character" w:customStyle="1" w:styleId="rddeckline1">
    <w:name w:val="rddeckline1"/>
    <w:rsid w:val="005A7BB3"/>
    <w:rPr>
      <w:rFonts w:ascii="Verdana" w:hAnsi="Verdana" w:hint="default"/>
      <w:b/>
      <w:bCs/>
      <w:sz w:val="22"/>
      <w:szCs w:val="22"/>
    </w:rPr>
  </w:style>
  <w:style w:type="character" w:customStyle="1" w:styleId="contact1">
    <w:name w:val="contact1"/>
    <w:rsid w:val="005A7BB3"/>
    <w:rPr>
      <w:rFonts w:ascii="Tahoma" w:hAnsi="Tahoma" w:cs="Tahoma" w:hint="default"/>
      <w:color w:val="999999"/>
      <w:sz w:val="20"/>
      <w:szCs w:val="20"/>
    </w:rPr>
  </w:style>
  <w:style w:type="character" w:customStyle="1" w:styleId="credits1">
    <w:name w:val="credits1"/>
    <w:rsid w:val="005A7BB3"/>
    <w:rPr>
      <w:rFonts w:ascii="Tahoma" w:hAnsi="Tahoma" w:cs="Tahoma" w:hint="default"/>
      <w:color w:val="999999"/>
      <w:sz w:val="16"/>
      <w:szCs w:val="16"/>
    </w:rPr>
  </w:style>
  <w:style w:type="paragraph" w:customStyle="1" w:styleId="Heading20">
    <w:name w:val="Heading2"/>
    <w:basedOn w:val="Normal"/>
    <w:link w:val="Heading2Char1"/>
    <w:qFormat/>
    <w:rsid w:val="005A7BB3"/>
    <w:pPr>
      <w:jc w:val="center"/>
    </w:pPr>
    <w:rPr>
      <w:rFonts w:eastAsia="Times New Roman"/>
      <w:b/>
      <w:caps/>
    </w:rPr>
  </w:style>
  <w:style w:type="character" w:customStyle="1" w:styleId="Heading2Char1">
    <w:name w:val="Heading2 Char"/>
    <w:link w:val="Heading20"/>
    <w:rsid w:val="005A7BB3"/>
    <w:rPr>
      <w:rFonts w:ascii="Calibri" w:eastAsia="Times New Roman" w:hAnsi="Calibri" w:cs="Calibri"/>
      <w:b/>
      <w:caps/>
    </w:rPr>
  </w:style>
  <w:style w:type="paragraph" w:customStyle="1" w:styleId="Header2">
    <w:name w:val="Header2"/>
    <w:basedOn w:val="Heading20"/>
    <w:link w:val="Header2Char"/>
    <w:qFormat/>
    <w:rsid w:val="005A7BB3"/>
  </w:style>
  <w:style w:type="character" w:customStyle="1" w:styleId="Header2Char">
    <w:name w:val="Header2 Char"/>
    <w:link w:val="Header2"/>
    <w:rsid w:val="005A7BB3"/>
    <w:rPr>
      <w:rFonts w:ascii="Calibri" w:eastAsia="Times New Roman" w:hAnsi="Calibri" w:cs="Calibri"/>
      <w:b/>
      <w:caps/>
    </w:rPr>
  </w:style>
  <w:style w:type="paragraph" w:customStyle="1" w:styleId="Underlinedcard1">
    <w:name w:val="Underlined card"/>
    <w:basedOn w:val="Normal"/>
    <w:link w:val="UnderlinedcardChar1"/>
    <w:autoRedefine/>
    <w:qFormat/>
    <w:rsid w:val="005A7BB3"/>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5A7BB3"/>
    <w:rPr>
      <w:rFonts w:ascii="Calibri" w:eastAsia="Times New Roman" w:hAnsi="Calibri" w:cs="Calibri"/>
      <w:u w:val="thick"/>
    </w:rPr>
  </w:style>
  <w:style w:type="paragraph" w:customStyle="1" w:styleId="StyleHeading212pt">
    <w:name w:val="Style Heading2 + 12 pt"/>
    <w:basedOn w:val="Heading20"/>
    <w:link w:val="StyleHeading212ptChar"/>
    <w:qFormat/>
    <w:rsid w:val="005A7BB3"/>
    <w:rPr>
      <w:bCs/>
    </w:rPr>
  </w:style>
  <w:style w:type="character" w:customStyle="1" w:styleId="StyleHeading212ptChar">
    <w:name w:val="Style Heading2 + 12 pt Char"/>
    <w:link w:val="StyleHeading212pt"/>
    <w:rsid w:val="005A7BB3"/>
    <w:rPr>
      <w:rFonts w:ascii="Calibri" w:eastAsia="Times New Roman" w:hAnsi="Calibri" w:cs="Calibri"/>
      <w:b/>
      <w:bCs/>
      <w:caps/>
    </w:rPr>
  </w:style>
  <w:style w:type="paragraph" w:customStyle="1" w:styleId="Heading212pt">
    <w:name w:val="Heading2 + 12 pt"/>
    <w:basedOn w:val="StyleHeading212pt"/>
    <w:link w:val="Heading212ptChar"/>
    <w:qFormat/>
    <w:rsid w:val="005A7BB3"/>
  </w:style>
  <w:style w:type="character" w:customStyle="1" w:styleId="Heading212ptChar">
    <w:name w:val="Heading2 + 12 pt Char"/>
    <w:link w:val="Heading212pt"/>
    <w:rsid w:val="005A7BB3"/>
    <w:rPr>
      <w:rFonts w:ascii="Calibri" w:eastAsia="Times New Roman" w:hAnsi="Calibri" w:cs="Calibri"/>
      <w:b/>
      <w:bCs/>
      <w:caps/>
    </w:rPr>
  </w:style>
  <w:style w:type="character" w:customStyle="1" w:styleId="StyleBoldText12pt10ptNotBoldKernat16pt">
    <w:name w:val="Style Bold Text 12 pt + 10 pt Not Bold Kern at 16 pt"/>
    <w:rsid w:val="005A7BB3"/>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1">
    <w:name w:val="bodytext1"/>
    <w:rsid w:val="005A7BB3"/>
  </w:style>
  <w:style w:type="paragraph" w:customStyle="1" w:styleId="highlightcardtext">
    <w:name w:val="highlight card text"/>
    <w:basedOn w:val="evidencetext"/>
    <w:qFormat/>
    <w:rsid w:val="005A7BB3"/>
    <w:pPr>
      <w:framePr w:hSpace="187" w:vSpace="187" w:wrap="around" w:vAnchor="text" w:hAnchor="text" w:y="1"/>
      <w:shd w:val="pct10" w:color="3366FF" w:fill="3366FF"/>
      <w:spacing w:after="160" w:line="259" w:lineRule="auto"/>
      <w:ind w:left="1440" w:right="2016"/>
    </w:pPr>
    <w:rPr>
      <w:rFonts w:ascii="Calibri" w:eastAsia="Calibri" w:hAnsi="Calibri" w:cs="Calibri"/>
      <w:sz w:val="18"/>
      <w:szCs w:val="22"/>
      <w:u w:val="single"/>
      <w:lang w:val="en-US" w:eastAsia="en-US"/>
    </w:rPr>
  </w:style>
  <w:style w:type="paragraph" w:customStyle="1" w:styleId="underlineevidencetext">
    <w:name w:val="underline evidence text"/>
    <w:basedOn w:val="evidencetext"/>
    <w:qFormat/>
    <w:rsid w:val="005A7BB3"/>
    <w:pPr>
      <w:spacing w:after="160" w:line="259" w:lineRule="auto"/>
      <w:ind w:left="1440" w:right="2016"/>
    </w:pPr>
    <w:rPr>
      <w:rFonts w:ascii="Calibri" w:eastAsia="Calibri" w:hAnsi="Calibri" w:cs="Calibri"/>
      <w:sz w:val="18"/>
      <w:szCs w:val="22"/>
      <w:u w:val="single"/>
      <w:lang w:val="en-US" w:eastAsia="en-US"/>
    </w:rPr>
  </w:style>
  <w:style w:type="paragraph" w:customStyle="1" w:styleId="underlinecard1">
    <w:name w:val="underline card"/>
    <w:basedOn w:val="Normal"/>
    <w:qFormat/>
    <w:rsid w:val="005A7BB3"/>
    <w:pPr>
      <w:ind w:left="1728" w:right="1728"/>
    </w:pPr>
    <w:rPr>
      <w:rFonts w:eastAsia="Calibri"/>
      <w:sz w:val="18"/>
      <w:u w:val="single"/>
    </w:rPr>
  </w:style>
  <w:style w:type="paragraph" w:customStyle="1" w:styleId="CardsChar2">
    <w:name w:val="Cards Char2"/>
    <w:basedOn w:val="Normal"/>
    <w:uiPriority w:val="99"/>
    <w:qFormat/>
    <w:rsid w:val="005A7BB3"/>
    <w:pPr>
      <w:autoSpaceDE w:val="0"/>
      <w:autoSpaceDN w:val="0"/>
      <w:adjustRightInd w:val="0"/>
      <w:ind w:left="432" w:right="432"/>
      <w:jc w:val="both"/>
    </w:pPr>
    <w:rPr>
      <w:rFonts w:eastAsia="Calibri"/>
      <w:szCs w:val="20"/>
    </w:rPr>
  </w:style>
  <w:style w:type="character" w:customStyle="1" w:styleId="UnderlinedCards">
    <w:name w:val="Underlined Cards"/>
    <w:rsid w:val="005A7BB3"/>
    <w:rPr>
      <w:sz w:val="24"/>
      <w:szCs w:val="24"/>
      <w:u w:val="thick"/>
      <w:lang w:val="en-US" w:eastAsia="en-US" w:bidi="ar-SA"/>
    </w:rPr>
  </w:style>
  <w:style w:type="character" w:customStyle="1" w:styleId="highlightcardtextChar">
    <w:name w:val="highlight card text Char"/>
    <w:rsid w:val="005A7BB3"/>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5A7BB3"/>
    <w:pPr>
      <w:ind w:left="1728" w:right="1728"/>
    </w:pPr>
    <w:rPr>
      <w:rFonts w:eastAsia="Times New Roman"/>
      <w:sz w:val="18"/>
    </w:rPr>
  </w:style>
  <w:style w:type="character" w:customStyle="1" w:styleId="CardTextCharCharCharCharChar">
    <w:name w:val="Card Text Char Char Char Char Char"/>
    <w:link w:val="CardTextCharCharCharChar"/>
    <w:rsid w:val="005A7BB3"/>
    <w:rPr>
      <w:rFonts w:ascii="Calibri" w:eastAsia="Times New Roman" w:hAnsi="Calibri" w:cs="Calibri"/>
      <w:sz w:val="18"/>
    </w:rPr>
  </w:style>
  <w:style w:type="character" w:customStyle="1" w:styleId="TagsChar4">
    <w:name w:val="Tags Char4"/>
    <w:rsid w:val="005A7BB3"/>
    <w:rPr>
      <w:b/>
      <w:lang w:val="en-US" w:eastAsia="en-US" w:bidi="ar-SA"/>
    </w:rPr>
  </w:style>
  <w:style w:type="character" w:customStyle="1" w:styleId="hit1">
    <w:name w:val="hit1"/>
    <w:rsid w:val="005A7BB3"/>
    <w:rPr>
      <w:rFonts w:ascii="Verdana" w:hAnsi="Verdana" w:hint="default"/>
      <w:b/>
      <w:bCs/>
      <w:vanish w:val="0"/>
      <w:webHidden w:val="0"/>
      <w:color w:val="CC0033"/>
      <w:sz w:val="20"/>
      <w:szCs w:val="20"/>
      <w:specVanish w:val="0"/>
    </w:rPr>
  </w:style>
  <w:style w:type="character" w:customStyle="1" w:styleId="tightinline1">
    <w:name w:val="tightinline1"/>
    <w:rsid w:val="005A7BB3"/>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5A7BB3"/>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5A7BB3"/>
    <w:rPr>
      <w:rFonts w:eastAsia="Calibri"/>
      <w:b/>
    </w:rPr>
  </w:style>
  <w:style w:type="character" w:customStyle="1" w:styleId="blsp-spelling-corrected">
    <w:name w:val="blsp-spelling-corrected"/>
    <w:rsid w:val="005A7BB3"/>
  </w:style>
  <w:style w:type="character" w:customStyle="1" w:styleId="blsp-spelling-error">
    <w:name w:val="blsp-spelling-error"/>
    <w:rsid w:val="005A7BB3"/>
  </w:style>
  <w:style w:type="character" w:customStyle="1" w:styleId="sup">
    <w:name w:val="sup"/>
    <w:rsid w:val="005A7BB3"/>
  </w:style>
  <w:style w:type="character" w:customStyle="1" w:styleId="pgnum">
    <w:name w:val="pgnum"/>
    <w:rsid w:val="005A7BB3"/>
  </w:style>
  <w:style w:type="character" w:customStyle="1" w:styleId="SmallFontCharChar">
    <w:name w:val="Small Font Char Char"/>
    <w:rsid w:val="005A7BB3"/>
    <w:rPr>
      <w:rFonts w:ascii="Arial" w:hAnsi="Arial"/>
      <w:sz w:val="12"/>
      <w:szCs w:val="24"/>
      <w:lang w:val="en-US" w:eastAsia="en-US" w:bidi="ar-SA"/>
    </w:rPr>
  </w:style>
  <w:style w:type="paragraph" w:customStyle="1" w:styleId="textmargin">
    <w:name w:val="textmargin"/>
    <w:basedOn w:val="Normal"/>
    <w:uiPriority w:val="99"/>
    <w:qFormat/>
    <w:rsid w:val="005A7BB3"/>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5A7BB3"/>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5A7BB3"/>
    <w:rPr>
      <w:rFonts w:ascii="Arial Narrow" w:eastAsia="Calibri" w:hAnsi="Arial Narrow"/>
      <w:color w:val="000000"/>
    </w:rPr>
  </w:style>
  <w:style w:type="paragraph" w:customStyle="1" w:styleId="bc2">
    <w:name w:val="bc_2"/>
    <w:basedOn w:val="Normal"/>
    <w:uiPriority w:val="99"/>
    <w:qFormat/>
    <w:rsid w:val="005A7BB3"/>
    <w:pPr>
      <w:spacing w:before="100" w:beforeAutospacing="1" w:after="100" w:afterAutospacing="1"/>
    </w:pPr>
    <w:rPr>
      <w:rFonts w:eastAsia="Calibri"/>
      <w:color w:val="000000"/>
    </w:rPr>
  </w:style>
  <w:style w:type="character" w:customStyle="1" w:styleId="bc21">
    <w:name w:val="bc_21"/>
    <w:rsid w:val="005A7BB3"/>
  </w:style>
  <w:style w:type="paragraph" w:customStyle="1" w:styleId="style21">
    <w:name w:val="style2"/>
    <w:basedOn w:val="Normal"/>
    <w:uiPriority w:val="99"/>
    <w:qFormat/>
    <w:rsid w:val="005A7BB3"/>
    <w:rPr>
      <w:rFonts w:ascii="Verdana" w:eastAsia="Calibri" w:hAnsi="Verdana"/>
      <w:szCs w:val="20"/>
    </w:rPr>
  </w:style>
  <w:style w:type="paragraph" w:customStyle="1" w:styleId="quote2">
    <w:name w:val="quote2"/>
    <w:basedOn w:val="Normal"/>
    <w:uiPriority w:val="99"/>
    <w:qFormat/>
    <w:rsid w:val="005A7BB3"/>
    <w:rPr>
      <w:rFonts w:ascii="Verdana" w:eastAsia="Calibri" w:hAnsi="Verdana"/>
      <w:szCs w:val="20"/>
    </w:rPr>
  </w:style>
  <w:style w:type="character" w:customStyle="1" w:styleId="copystyle">
    <w:name w:val="copystyle"/>
    <w:rsid w:val="005A7BB3"/>
  </w:style>
  <w:style w:type="paragraph" w:customStyle="1" w:styleId="BlockTitle10">
    <w:name w:val="Block Title #1"/>
    <w:basedOn w:val="Heading1"/>
    <w:qFormat/>
    <w:rsid w:val="005A7BB3"/>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5A7BB3"/>
    <w:rPr>
      <w:rFonts w:ascii="Arial" w:hAnsi="Arial" w:cs="Arial"/>
      <w:b/>
      <w:bCs/>
      <w:kern w:val="32"/>
      <w:sz w:val="24"/>
      <w:szCs w:val="24"/>
      <w:lang w:val="en-US" w:eastAsia="en-US" w:bidi="ar-SA"/>
    </w:rPr>
  </w:style>
  <w:style w:type="paragraph" w:customStyle="1" w:styleId="F4">
    <w:name w:val="F4"/>
    <w:basedOn w:val="Normal"/>
    <w:link w:val="F4Char"/>
    <w:qFormat/>
    <w:rsid w:val="005A7BB3"/>
    <w:pPr>
      <w:ind w:left="288" w:right="288"/>
    </w:pPr>
    <w:rPr>
      <w:rFonts w:ascii="Arial Narrow" w:eastAsia="Times New Roman" w:hAnsi="Arial Narrow"/>
      <w:szCs w:val="20"/>
      <w:u w:val="single"/>
    </w:rPr>
  </w:style>
  <w:style w:type="character" w:customStyle="1" w:styleId="F4Char">
    <w:name w:val="F4 Char"/>
    <w:link w:val="F4"/>
    <w:rsid w:val="005A7BB3"/>
    <w:rPr>
      <w:rFonts w:ascii="Arial Narrow" w:eastAsia="Times New Roman" w:hAnsi="Arial Narrow" w:cs="Calibri"/>
      <w:szCs w:val="20"/>
      <w:u w:val="single"/>
    </w:rPr>
  </w:style>
  <w:style w:type="paragraph" w:customStyle="1" w:styleId="StyleCARD">
    <w:name w:val="Style CARD +"/>
    <w:basedOn w:val="Normal"/>
    <w:link w:val="StyleCARDChar"/>
    <w:qFormat/>
    <w:rsid w:val="005A7BB3"/>
    <w:pPr>
      <w:ind w:left="300" w:right="288"/>
    </w:pPr>
    <w:rPr>
      <w:rFonts w:ascii="Arial Narrow" w:eastAsia="Times New Roman" w:hAnsi="Arial Narrow"/>
      <w:szCs w:val="20"/>
    </w:rPr>
  </w:style>
  <w:style w:type="character" w:customStyle="1" w:styleId="StyleCARDChar">
    <w:name w:val="Style CARD + Char"/>
    <w:link w:val="StyleCARD"/>
    <w:rsid w:val="005A7BB3"/>
    <w:rPr>
      <w:rFonts w:ascii="Arial Narrow" w:eastAsia="Times New Roman" w:hAnsi="Arial Narrow" w:cs="Calibri"/>
      <w:szCs w:val="20"/>
    </w:rPr>
  </w:style>
  <w:style w:type="character" w:customStyle="1" w:styleId="noiconheadline">
    <w:name w:val="noicon_headline"/>
    <w:rsid w:val="005A7BB3"/>
  </w:style>
  <w:style w:type="paragraph" w:styleId="MacroText">
    <w:name w:val="macro"/>
    <w:link w:val="MacroTextChar"/>
    <w:rsid w:val="005A7B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5A7BB3"/>
    <w:rPr>
      <w:rFonts w:ascii="Courier New" w:eastAsia="Times New Roman" w:hAnsi="Courier New" w:cs="Courier New"/>
      <w:sz w:val="20"/>
      <w:szCs w:val="20"/>
    </w:rPr>
  </w:style>
  <w:style w:type="character" w:customStyle="1" w:styleId="pp1">
    <w:name w:val="pp1"/>
    <w:rsid w:val="005A7BB3"/>
    <w:rPr>
      <w:rFonts w:ascii="Times New Roman" w:hAnsi="Times New Roman" w:cs="Times New Roman" w:hint="default"/>
      <w:i w:val="0"/>
      <w:iCs w:val="0"/>
      <w:smallCaps w:val="0"/>
      <w:sz w:val="30"/>
      <w:szCs w:val="30"/>
    </w:rPr>
  </w:style>
  <w:style w:type="character" w:customStyle="1" w:styleId="prbodytext1">
    <w:name w:val="pr_bodytext1"/>
    <w:rsid w:val="005A7BB3"/>
    <w:rPr>
      <w:rFonts w:ascii="Arial" w:hAnsi="Arial" w:cs="Arial" w:hint="default"/>
      <w:sz w:val="20"/>
      <w:szCs w:val="20"/>
    </w:rPr>
  </w:style>
  <w:style w:type="character" w:customStyle="1" w:styleId="marrontitulobig">
    <w:name w:val="marron_titulo_big"/>
    <w:rsid w:val="005A7BB3"/>
  </w:style>
  <w:style w:type="character" w:customStyle="1" w:styleId="articlehead">
    <w:name w:val="articlehead"/>
    <w:rsid w:val="005A7BB3"/>
  </w:style>
  <w:style w:type="character" w:customStyle="1" w:styleId="lead">
    <w:name w:val="lead"/>
    <w:rsid w:val="005A7BB3"/>
  </w:style>
  <w:style w:type="character" w:customStyle="1" w:styleId="manchettebig2">
    <w:name w:val="manchettebig2"/>
    <w:rsid w:val="005A7BB3"/>
  </w:style>
  <w:style w:type="character" w:customStyle="1" w:styleId="blue3">
    <w:name w:val="blue3"/>
    <w:rsid w:val="005A7BB3"/>
  </w:style>
  <w:style w:type="paragraph" w:customStyle="1" w:styleId="issuedetails">
    <w:name w:val="issue_details"/>
    <w:basedOn w:val="Normal"/>
    <w:uiPriority w:val="99"/>
    <w:qFormat/>
    <w:rsid w:val="005A7BB3"/>
    <w:pPr>
      <w:spacing w:before="100" w:beforeAutospacing="1" w:after="100" w:afterAutospacing="1"/>
    </w:pPr>
    <w:rPr>
      <w:rFonts w:eastAsia="Times New Roman"/>
    </w:rPr>
  </w:style>
  <w:style w:type="character" w:customStyle="1" w:styleId="over-title">
    <w:name w:val="over-title"/>
    <w:rsid w:val="005A7BB3"/>
  </w:style>
  <w:style w:type="character" w:customStyle="1" w:styleId="contentheader">
    <w:name w:val="contentheader"/>
    <w:rsid w:val="005A7BB3"/>
  </w:style>
  <w:style w:type="paragraph" w:customStyle="1" w:styleId="TxBrp2">
    <w:name w:val="TxBr_p2"/>
    <w:basedOn w:val="Normal"/>
    <w:qFormat/>
    <w:rsid w:val="005A7BB3"/>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5A7BB3"/>
    <w:rPr>
      <w:rFonts w:eastAsia="SimSun"/>
      <w:szCs w:val="24"/>
      <w:lang w:val="en-US" w:eastAsia="zh-CN" w:bidi="ar-SA"/>
    </w:rPr>
  </w:style>
  <w:style w:type="character" w:customStyle="1" w:styleId="tagscharchar0">
    <w:name w:val="tagscharchar"/>
    <w:rsid w:val="005A7BB3"/>
  </w:style>
  <w:style w:type="character" w:customStyle="1" w:styleId="FontStyle16">
    <w:name w:val="Font Style16"/>
    <w:uiPriority w:val="99"/>
    <w:rsid w:val="005A7BB3"/>
    <w:rPr>
      <w:rFonts w:ascii="Times New Roman" w:hAnsi="Times New Roman" w:cs="Times New Roman"/>
      <w:b/>
      <w:bCs/>
      <w:spacing w:val="-20"/>
      <w:sz w:val="16"/>
      <w:szCs w:val="16"/>
    </w:rPr>
  </w:style>
  <w:style w:type="paragraph" w:customStyle="1" w:styleId="bodycopyindent">
    <w:name w:val="bodycopyindent"/>
    <w:basedOn w:val="Normal"/>
    <w:uiPriority w:val="99"/>
    <w:qFormat/>
    <w:rsid w:val="005A7BB3"/>
    <w:pPr>
      <w:spacing w:before="100" w:beforeAutospacing="1" w:after="100" w:afterAutospacing="1"/>
    </w:pPr>
    <w:rPr>
      <w:rFonts w:eastAsia="Times New Roman"/>
    </w:rPr>
  </w:style>
  <w:style w:type="character" w:customStyle="1" w:styleId="spanstyle">
    <w:name w:val="spanstyle"/>
    <w:rsid w:val="005A7BB3"/>
  </w:style>
  <w:style w:type="paragraph" w:customStyle="1" w:styleId="tussenkop">
    <w:name w:val="tussenkop"/>
    <w:basedOn w:val="Normal"/>
    <w:uiPriority w:val="99"/>
    <w:qFormat/>
    <w:rsid w:val="005A7BB3"/>
    <w:pPr>
      <w:spacing w:before="100" w:beforeAutospacing="1" w:after="100" w:afterAutospacing="1"/>
    </w:pPr>
    <w:rPr>
      <w:rFonts w:eastAsia="Times New Roman"/>
    </w:rPr>
  </w:style>
  <w:style w:type="character" w:customStyle="1" w:styleId="docnumbertitle">
    <w:name w:val="doc_number_title"/>
    <w:basedOn w:val="DefaultParagraphFont"/>
    <w:rsid w:val="005A7BB3"/>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5A7BB3"/>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5A7BB3"/>
    <w:rPr>
      <w:rFonts w:asciiTheme="minorHAnsi" w:hAnsiTheme="minorHAnsi" w:cstheme="minorBidi"/>
      <w:b/>
      <w:u w:val="single"/>
    </w:rPr>
  </w:style>
  <w:style w:type="character" w:customStyle="1" w:styleId="Heading6Char1">
    <w:name w:val="Heading 6 Char1"/>
    <w:aliases w:val="Title (no index) Char1,cites2 Char1"/>
    <w:basedOn w:val="DefaultParagraphFont"/>
    <w:uiPriority w:val="9"/>
    <w:semiHidden/>
    <w:rsid w:val="005A7BB3"/>
    <w:rPr>
      <w:rFonts w:asciiTheme="majorHAnsi" w:eastAsiaTheme="majorEastAsia" w:hAnsiTheme="majorHAnsi" w:cstheme="majorBidi"/>
      <w:color w:val="1F3763" w:themeColor="accent1" w:themeShade="7F"/>
      <w:sz w:val="22"/>
      <w:szCs w:val="22"/>
    </w:rPr>
  </w:style>
  <w:style w:type="character" w:customStyle="1" w:styleId="MacroTextChar1">
    <w:name w:val="Macro Text Char1"/>
    <w:basedOn w:val="DefaultParagraphFont"/>
    <w:semiHidden/>
    <w:rsid w:val="005A7BB3"/>
    <w:rPr>
      <w:rFonts w:ascii="Consolas" w:hAnsi="Consolas" w:cs="Consolas"/>
      <w:sz w:val="20"/>
      <w:szCs w:val="20"/>
    </w:rPr>
  </w:style>
  <w:style w:type="paragraph" w:customStyle="1" w:styleId="StyleHeading3BlockLatinBodyCalibri">
    <w:name w:val="Style Heading 3Block + (Latin) +Body (Calibri)"/>
    <w:basedOn w:val="Heading3"/>
    <w:qFormat/>
    <w:rsid w:val="005A7BB3"/>
    <w:rPr>
      <w:caps/>
    </w:rPr>
  </w:style>
  <w:style w:type="paragraph" w:customStyle="1" w:styleId="StyleHeading4Tagheading2Heading2Char2CharHeading2Char1">
    <w:name w:val="Style Heading 4Tagheading 2Heading 2 Char2 CharHeading 2 Char1 ..."/>
    <w:basedOn w:val="Heading4"/>
    <w:rsid w:val="005A7BB3"/>
    <w:rPr>
      <w:iCs w:val="0"/>
    </w:rPr>
  </w:style>
  <w:style w:type="character" w:customStyle="1" w:styleId="StyleStyleBoldUnderlineIntenseEmphasisUnderlineStyleapple-s1">
    <w:name w:val="Style Style Bold UnderlineIntense EmphasisUnderlineStyleapple-s...1"/>
    <w:basedOn w:val="DefaultParagraphFont"/>
    <w:rsid w:val="005A7BB3"/>
    <w:rPr>
      <w:rFonts w:ascii="Garamond" w:hAnsi="Garamond"/>
      <w:b w:val="0"/>
      <w:bCs w:val="0"/>
      <w:sz w:val="24"/>
      <w:u w:val="single"/>
    </w:rPr>
  </w:style>
  <w:style w:type="paragraph" w:customStyle="1" w:styleId="10ptfont">
    <w:name w:val="10pt font"/>
    <w:basedOn w:val="Normal"/>
    <w:link w:val="10ptfontChar"/>
    <w:autoRedefine/>
    <w:qFormat/>
    <w:rsid w:val="005A7BB3"/>
    <w:rPr>
      <w:rFonts w:eastAsia="Times New Roman"/>
      <w:sz w:val="20"/>
    </w:rPr>
  </w:style>
  <w:style w:type="character" w:customStyle="1" w:styleId="10ptfontChar">
    <w:name w:val="10pt font Char"/>
    <w:link w:val="10ptfont"/>
    <w:rsid w:val="005A7BB3"/>
    <w:rPr>
      <w:rFonts w:ascii="Calibri" w:eastAsia="Times New Roman" w:hAnsi="Calibri" w:cs="Calibri"/>
      <w:sz w:val="20"/>
    </w:rPr>
  </w:style>
  <w:style w:type="character" w:customStyle="1" w:styleId="StyleIntenseReferenceGaramond">
    <w:name w:val="Style Intense Reference + Garamond"/>
    <w:rsid w:val="005A7BB3"/>
    <w:rPr>
      <w:rFonts w:ascii="Garamond" w:hAnsi="Garamond"/>
      <w:bCs/>
      <w:color w:val="auto"/>
      <w:spacing w:val="5"/>
      <w:sz w:val="20"/>
      <w:u w:val="single"/>
    </w:rPr>
  </w:style>
  <w:style w:type="character" w:customStyle="1" w:styleId="StyleIntenseReferenceGaramondBold">
    <w:name w:val="Style Intense Reference + Garamond Bold"/>
    <w:rsid w:val="005A7BB3"/>
    <w:rPr>
      <w:rFonts w:ascii="Garamond" w:hAnsi="Garamond"/>
      <w:b/>
      <w:bCs/>
      <w:color w:val="auto"/>
      <w:spacing w:val="5"/>
      <w:sz w:val="20"/>
      <w:u w:val="single"/>
    </w:rPr>
  </w:style>
  <w:style w:type="character" w:customStyle="1" w:styleId="newstime">
    <w:name w:val="newstime"/>
    <w:basedOn w:val="DefaultParagraphFont"/>
    <w:rsid w:val="005A7BB3"/>
  </w:style>
  <w:style w:type="character" w:customStyle="1" w:styleId="IntenseReference1">
    <w:name w:val="Intense Reference1"/>
    <w:qFormat/>
    <w:rsid w:val="005A7BB3"/>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5A7BB3"/>
    <w:rPr>
      <w:rFonts w:ascii="Garamond" w:hAnsi="Garamond"/>
      <w:b/>
      <w:sz w:val="24"/>
      <w:szCs w:val="26"/>
      <w:bdr w:val="none" w:sz="0" w:space="0" w:color="auto"/>
      <w:shd w:val="clear" w:color="auto" w:fill="FFFF00"/>
    </w:rPr>
  </w:style>
  <w:style w:type="character" w:customStyle="1" w:styleId="ilad1">
    <w:name w:val="il_ad1"/>
    <w:rsid w:val="005A7BB3"/>
    <w:rPr>
      <w:vanish/>
      <w:webHidden w:val="0"/>
      <w:color w:val="000000"/>
      <w:u w:val="single"/>
      <w:specVanish/>
    </w:rPr>
  </w:style>
  <w:style w:type="character" w:customStyle="1" w:styleId="ThickUnderlineCharChar">
    <w:name w:val="Thick Underline Char Char"/>
    <w:rsid w:val="005A7BB3"/>
    <w:rPr>
      <w:sz w:val="24"/>
      <w:szCs w:val="24"/>
      <w:u w:val="thick"/>
      <w:lang w:val="en-US" w:eastAsia="en-US" w:bidi="ar-SA"/>
    </w:rPr>
  </w:style>
  <w:style w:type="character" w:customStyle="1" w:styleId="Underline21">
    <w:name w:val="Underline 2"/>
    <w:basedOn w:val="DefaultParagraphFont"/>
    <w:uiPriority w:val="1"/>
    <w:qFormat/>
    <w:rsid w:val="005A7BB3"/>
    <w:rPr>
      <w:b/>
      <w:u w:val="single"/>
    </w:rPr>
  </w:style>
  <w:style w:type="character" w:customStyle="1" w:styleId="tx">
    <w:name w:val="tx"/>
    <w:basedOn w:val="DefaultParagraphFont"/>
    <w:rsid w:val="005A7BB3"/>
  </w:style>
  <w:style w:type="character" w:customStyle="1" w:styleId="oneclick-link">
    <w:name w:val="oneclick-link"/>
    <w:basedOn w:val="DefaultParagraphFont"/>
    <w:rsid w:val="005A7BB3"/>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5A7BB3"/>
  </w:style>
  <w:style w:type="character" w:customStyle="1" w:styleId="ipa">
    <w:name w:val="ipa"/>
    <w:basedOn w:val="DefaultParagraphFont"/>
    <w:rsid w:val="005A7BB3"/>
  </w:style>
  <w:style w:type="paragraph" w:styleId="Index1">
    <w:name w:val="index 1"/>
    <w:basedOn w:val="Normal"/>
    <w:next w:val="Normal"/>
    <w:autoRedefine/>
    <w:unhideWhenUsed/>
    <w:rsid w:val="005A7BB3"/>
    <w:pPr>
      <w:ind w:left="220" w:hanging="220"/>
    </w:pPr>
  </w:style>
  <w:style w:type="character" w:customStyle="1" w:styleId="cardunderlineChar0">
    <w:name w:val="card underline Char"/>
    <w:locked/>
    <w:rsid w:val="005A7BB3"/>
  </w:style>
  <w:style w:type="paragraph" w:customStyle="1" w:styleId="cardunderline">
    <w:name w:val="card underline"/>
    <w:basedOn w:val="Normal"/>
    <w:next w:val="GAUnderline"/>
    <w:qFormat/>
    <w:rsid w:val="005A7BB3"/>
  </w:style>
  <w:style w:type="paragraph" w:customStyle="1" w:styleId="post-subtitle">
    <w:name w:val="post-subtitle"/>
    <w:basedOn w:val="Normal"/>
    <w:qFormat/>
    <w:rsid w:val="005A7BB3"/>
  </w:style>
  <w:style w:type="paragraph" w:customStyle="1" w:styleId="tagline1">
    <w:name w:val="tagline"/>
    <w:basedOn w:val="Normal"/>
    <w:next w:val="cardCharCharCharCharChar"/>
    <w:qFormat/>
    <w:rsid w:val="005A7BB3"/>
  </w:style>
  <w:style w:type="paragraph" w:customStyle="1" w:styleId="TOCHeading1">
    <w:name w:val="TOC Heading1"/>
    <w:basedOn w:val="Heading1"/>
    <w:next w:val="Normal"/>
    <w:qFormat/>
    <w:rsid w:val="005A7BB3"/>
    <w:rPr>
      <w:bCs/>
      <w:caps/>
    </w:rPr>
  </w:style>
  <w:style w:type="paragraph" w:customStyle="1" w:styleId="NoteLevel11">
    <w:name w:val="Note Level 11"/>
    <w:basedOn w:val="Normal"/>
    <w:next w:val="HeaderFooter"/>
    <w:uiPriority w:val="99"/>
    <w:qFormat/>
    <w:rsid w:val="005A7BB3"/>
  </w:style>
  <w:style w:type="paragraph" w:customStyle="1" w:styleId="ReallySamllText">
    <w:name w:val="ReallySamllText"/>
    <w:basedOn w:val="Normal"/>
    <w:next w:val="CardTextUnderlined"/>
    <w:autoRedefine/>
    <w:qFormat/>
    <w:rsid w:val="005A7BB3"/>
  </w:style>
  <w:style w:type="paragraph" w:customStyle="1" w:styleId="NormalWeb3">
    <w:name w:val="Normal (Web)3"/>
    <w:basedOn w:val="Normal"/>
    <w:next w:val="CardTagCharChar"/>
    <w:qFormat/>
    <w:rsid w:val="005A7BB3"/>
  </w:style>
  <w:style w:type="paragraph" w:customStyle="1" w:styleId="cardCharCharCharCharChar">
    <w:name w:val="card Char Char Char Char Char"/>
    <w:basedOn w:val="Normal"/>
    <w:next w:val="fixed"/>
    <w:qFormat/>
    <w:rsid w:val="005A7BB3"/>
  </w:style>
  <w:style w:type="paragraph" w:customStyle="1" w:styleId="TagCiteChar4">
    <w:name w:val="Tag / Cite Char"/>
    <w:basedOn w:val="Normal"/>
    <w:next w:val="textonormal"/>
    <w:qFormat/>
    <w:rsid w:val="005A7BB3"/>
  </w:style>
  <w:style w:type="paragraph" w:customStyle="1" w:styleId="PageNumber2">
    <w:name w:val="Page Number2"/>
    <w:basedOn w:val="Normal"/>
    <w:next w:val="Normal"/>
    <w:qFormat/>
    <w:rsid w:val="005A7BB3"/>
  </w:style>
  <w:style w:type="paragraph" w:customStyle="1" w:styleId="HeaderFooter">
    <w:name w:val="Header &amp; Footer"/>
    <w:next w:val="ExecutiveSummarytext"/>
    <w:qFormat/>
    <w:rsid w:val="005A7BB3"/>
    <w:pPr>
      <w:spacing w:after="200" w:line="276" w:lineRule="auto"/>
    </w:pPr>
  </w:style>
  <w:style w:type="paragraph" w:customStyle="1" w:styleId="CardTextSmall0">
    <w:name w:val="Card Text Small"/>
    <w:basedOn w:val="Normal"/>
    <w:qFormat/>
    <w:rsid w:val="005A7BB3"/>
  </w:style>
  <w:style w:type="paragraph" w:customStyle="1" w:styleId="HeaderDebate">
    <w:name w:val="Header Debate"/>
    <w:basedOn w:val="Normal"/>
    <w:next w:val="byline1"/>
    <w:qFormat/>
    <w:rsid w:val="005A7BB3"/>
  </w:style>
  <w:style w:type="paragraph" w:customStyle="1" w:styleId="NormalWeb1">
    <w:name w:val="Normal (Web)1"/>
    <w:basedOn w:val="Normal"/>
    <w:next w:val="PlaceholderText1"/>
    <w:qFormat/>
    <w:rsid w:val="005A7BB3"/>
  </w:style>
  <w:style w:type="paragraph" w:customStyle="1" w:styleId="CardTagCharChar">
    <w:name w:val="Card Tag Char Char"/>
    <w:basedOn w:val="Normal"/>
    <w:next w:val="NoteLevel31"/>
    <w:qFormat/>
    <w:rsid w:val="005A7BB3"/>
  </w:style>
  <w:style w:type="paragraph" w:customStyle="1" w:styleId="fixed">
    <w:name w:val="fixed"/>
    <w:basedOn w:val="Normal"/>
    <w:next w:val="NoteLevel41"/>
    <w:qFormat/>
    <w:rsid w:val="005A7BB3"/>
  </w:style>
  <w:style w:type="paragraph" w:customStyle="1" w:styleId="textonormal">
    <w:name w:val="textonormal"/>
    <w:basedOn w:val="Normal"/>
    <w:next w:val="NoteLevel51"/>
    <w:qFormat/>
    <w:rsid w:val="005A7BB3"/>
  </w:style>
  <w:style w:type="paragraph" w:customStyle="1" w:styleId="ExecutiveSummarytext">
    <w:name w:val="Executive Summary text"/>
    <w:basedOn w:val="Normal"/>
    <w:next w:val="Normal"/>
    <w:qFormat/>
    <w:rsid w:val="005A7BB3"/>
  </w:style>
  <w:style w:type="character" w:customStyle="1" w:styleId="NormalUnderlineChar1">
    <w:name w:val="Normal Underline Char1"/>
    <w:locked/>
    <w:rsid w:val="005A7BB3"/>
  </w:style>
  <w:style w:type="paragraph" w:customStyle="1" w:styleId="byline1">
    <w:name w:val="byline1"/>
    <w:basedOn w:val="Normal"/>
    <w:qFormat/>
    <w:rsid w:val="005A7BB3"/>
  </w:style>
  <w:style w:type="paragraph" w:customStyle="1" w:styleId="PlaceholderText1">
    <w:name w:val="Placeholder Text1"/>
    <w:basedOn w:val="Normal"/>
    <w:next w:val="ImportantText"/>
    <w:qFormat/>
    <w:rsid w:val="005A7BB3"/>
  </w:style>
  <w:style w:type="paragraph" w:customStyle="1" w:styleId="NoteLevel31">
    <w:name w:val="Note Level 31"/>
    <w:basedOn w:val="Normal"/>
    <w:qFormat/>
    <w:rsid w:val="005A7BB3"/>
  </w:style>
  <w:style w:type="paragraph" w:customStyle="1" w:styleId="NoteLevel41">
    <w:name w:val="Note Level 41"/>
    <w:basedOn w:val="Normal"/>
    <w:next w:val="StyleBodyText11ptBlackUnderline"/>
    <w:qFormat/>
    <w:rsid w:val="005A7BB3"/>
  </w:style>
  <w:style w:type="paragraph" w:customStyle="1" w:styleId="NoteLevel51">
    <w:name w:val="Note Level 51"/>
    <w:basedOn w:val="Normal"/>
    <w:qFormat/>
    <w:rsid w:val="005A7BB3"/>
  </w:style>
  <w:style w:type="paragraph" w:customStyle="1" w:styleId="NoteLevel61">
    <w:name w:val="Note Level 61"/>
    <w:basedOn w:val="Normal"/>
    <w:next w:val="StyleBodyText11ptBoldBlack"/>
    <w:qFormat/>
    <w:rsid w:val="005A7BB3"/>
  </w:style>
  <w:style w:type="paragraph" w:customStyle="1" w:styleId="NoteLevel71">
    <w:name w:val="Note Level 71"/>
    <w:basedOn w:val="Normal"/>
    <w:qFormat/>
    <w:rsid w:val="005A7BB3"/>
  </w:style>
  <w:style w:type="paragraph" w:customStyle="1" w:styleId="NoteLevel81">
    <w:name w:val="Note Level 81"/>
    <w:basedOn w:val="Normal"/>
    <w:next w:val="StyletinyBold"/>
    <w:qFormat/>
    <w:rsid w:val="005A7BB3"/>
  </w:style>
  <w:style w:type="paragraph" w:customStyle="1" w:styleId="NoteLevel91">
    <w:name w:val="Note Level 91"/>
    <w:basedOn w:val="Normal"/>
    <w:qFormat/>
    <w:rsid w:val="005A7BB3"/>
  </w:style>
  <w:style w:type="character" w:customStyle="1" w:styleId="ImportantTextChar">
    <w:name w:val="Important Text Char"/>
    <w:locked/>
    <w:rsid w:val="005A7BB3"/>
  </w:style>
  <w:style w:type="paragraph" w:customStyle="1" w:styleId="ImportantText">
    <w:name w:val="Important Text"/>
    <w:basedOn w:val="Normal"/>
    <w:next w:val="Normal"/>
    <w:qFormat/>
    <w:rsid w:val="005A7BB3"/>
  </w:style>
  <w:style w:type="character" w:customStyle="1" w:styleId="StyleBodyText11ptBlackUnderlineChar">
    <w:name w:val="Style Body Text + 11 pt Black Underline Char"/>
    <w:locked/>
    <w:rsid w:val="005A7BB3"/>
  </w:style>
  <w:style w:type="paragraph" w:customStyle="1" w:styleId="StyleBodyText11ptBlackUnderline">
    <w:name w:val="Style Body Text + 11 pt Black Underline"/>
    <w:basedOn w:val="Normal"/>
    <w:next w:val="ListContents"/>
    <w:qFormat/>
    <w:rsid w:val="005A7BB3"/>
  </w:style>
  <w:style w:type="character" w:customStyle="1" w:styleId="StyleBodyText11ptBoldBlackChar">
    <w:name w:val="Style Body Text + 11 pt Bold Black Char"/>
    <w:locked/>
    <w:rsid w:val="005A7BB3"/>
  </w:style>
  <w:style w:type="paragraph" w:customStyle="1" w:styleId="StyleBodyText11ptBoldBlack">
    <w:name w:val="Style Body Text + 11 pt Bold Black"/>
    <w:basedOn w:val="Normal"/>
    <w:next w:val="StyleListContents11ptCustomColorRGB353132Underline"/>
    <w:qFormat/>
    <w:rsid w:val="005A7BB3"/>
  </w:style>
  <w:style w:type="character" w:customStyle="1" w:styleId="StyletinyBoldChar">
    <w:name w:val="Style tiny + Bold Char"/>
    <w:locked/>
    <w:rsid w:val="005A7BB3"/>
  </w:style>
  <w:style w:type="paragraph" w:customStyle="1" w:styleId="StyletinyBold">
    <w:name w:val="Style tiny + Bold"/>
    <w:basedOn w:val="TagF3"/>
    <w:qFormat/>
    <w:rsid w:val="005A7BB3"/>
    <w:pPr>
      <w:spacing w:line="276" w:lineRule="auto"/>
      <w:ind w:left="0" w:right="0"/>
      <w:contextualSpacing w:val="0"/>
    </w:pPr>
    <w:rPr>
      <w:rFonts w:asciiTheme="minorHAnsi" w:eastAsiaTheme="minorHAnsi" w:hAnsiTheme="minorHAnsi" w:cstheme="minorBidi"/>
      <w:b w:val="0"/>
      <w:bCs w:val="0"/>
      <w:sz w:val="22"/>
      <w:szCs w:val="22"/>
    </w:rPr>
  </w:style>
  <w:style w:type="character" w:customStyle="1" w:styleId="Heading5SizeDownChar">
    <w:name w:val="Heading 5 Size Down Char"/>
    <w:locked/>
    <w:rsid w:val="005A7BB3"/>
  </w:style>
  <w:style w:type="character" w:customStyle="1" w:styleId="Normal2BoldChar">
    <w:name w:val="Normal2 + Bold Char"/>
    <w:locked/>
    <w:rsid w:val="005A7BB3"/>
  </w:style>
  <w:style w:type="paragraph" w:customStyle="1" w:styleId="Normal2Bold">
    <w:name w:val="Normal2 + Bold"/>
    <w:basedOn w:val="Normal"/>
    <w:next w:val="Unimportant"/>
    <w:qFormat/>
    <w:rsid w:val="005A7BB3"/>
  </w:style>
  <w:style w:type="character" w:customStyle="1" w:styleId="ListContentsChar">
    <w:name w:val="List Contents Char"/>
    <w:locked/>
    <w:rsid w:val="005A7BB3"/>
  </w:style>
  <w:style w:type="paragraph" w:customStyle="1" w:styleId="ListContents">
    <w:name w:val="List Contents"/>
    <w:basedOn w:val="Normal"/>
    <w:next w:val="Ununderlined"/>
    <w:qFormat/>
    <w:rsid w:val="005A7BB3"/>
  </w:style>
  <w:style w:type="character" w:customStyle="1" w:styleId="StyleListContents11ptCustomColorRGB353132UnderlineChar">
    <w:name w:val="Style List Contents + 11 pt Custom Color(RGB(353132)) Underline Char"/>
    <w:locked/>
    <w:rsid w:val="005A7BB3"/>
  </w:style>
  <w:style w:type="paragraph" w:customStyle="1" w:styleId="StyleListContents11ptCustomColorRGB353132Underline">
    <w:name w:val="Style List Contents + 11 pt Custom Color(RGB(353132)) Underline"/>
    <w:basedOn w:val="Ununderlined"/>
    <w:qFormat/>
    <w:rsid w:val="005A7BB3"/>
    <w:pPr>
      <w:spacing w:after="160" w:line="259" w:lineRule="auto"/>
      <w:jc w:val="left"/>
    </w:pPr>
    <w:rPr>
      <w:rFonts w:ascii="Calibri" w:eastAsiaTheme="minorHAnsi" w:hAnsi="Calibri" w:cs="Calibri"/>
      <w:sz w:val="22"/>
      <w:szCs w:val="22"/>
    </w:rPr>
  </w:style>
  <w:style w:type="character" w:customStyle="1" w:styleId="UnimportantCharChar">
    <w:name w:val="Unimportant Char Char"/>
    <w:locked/>
    <w:rsid w:val="005A7BB3"/>
  </w:style>
  <w:style w:type="paragraph" w:customStyle="1" w:styleId="Unimportant">
    <w:name w:val="Unimportant"/>
    <w:basedOn w:val="Normal"/>
    <w:next w:val="DebateCite"/>
    <w:qFormat/>
    <w:rsid w:val="005A7BB3"/>
  </w:style>
  <w:style w:type="paragraph" w:customStyle="1" w:styleId="StyleHeading1Justified">
    <w:name w:val="Style Heading 1 + Justified"/>
    <w:basedOn w:val="Normal"/>
    <w:next w:val="Normal"/>
    <w:qFormat/>
    <w:rsid w:val="005A7BB3"/>
  </w:style>
  <w:style w:type="paragraph" w:customStyle="1" w:styleId="textunderline0">
    <w:name w:val="text underline"/>
    <w:basedOn w:val="Normal"/>
    <w:next w:val="Heading4Cite"/>
    <w:autoRedefine/>
    <w:qFormat/>
    <w:rsid w:val="005A7BB3"/>
  </w:style>
  <w:style w:type="character" w:customStyle="1" w:styleId="DebateTagChar">
    <w:name w:val="Debate Tag Char"/>
    <w:aliases w:val="Heading 2 Char1 Char Char1 Char,Heading 2 Char Char Char Char1 Char,Heading 2 Char1 Char Char1 Char Char Char,Heading 2 Char Char Char Char1 Char Char Char,Tagging Char Char"/>
    <w:qFormat/>
    <w:locked/>
    <w:rsid w:val="005A7BB3"/>
  </w:style>
  <w:style w:type="paragraph" w:customStyle="1" w:styleId="DebateCite">
    <w:name w:val="Debate Cite"/>
    <w:basedOn w:val="Normal"/>
    <w:next w:val="Normaltag"/>
    <w:autoRedefine/>
    <w:qFormat/>
    <w:rsid w:val="005A7BB3"/>
  </w:style>
  <w:style w:type="paragraph" w:customStyle="1" w:styleId="PreformattedText">
    <w:name w:val="Preformatted Text"/>
    <w:basedOn w:val="Normal"/>
    <w:next w:val="Cardnon-underlined"/>
    <w:qFormat/>
    <w:rsid w:val="005A7BB3"/>
  </w:style>
  <w:style w:type="paragraph" w:customStyle="1" w:styleId="MaggieTag">
    <w:name w:val="MaggieTag"/>
    <w:basedOn w:val="Heading2"/>
    <w:next w:val="BlockTitle4"/>
    <w:qFormat/>
    <w:rsid w:val="005A7BB3"/>
    <w:rPr>
      <w:bCs/>
      <w:caps/>
    </w:rPr>
  </w:style>
  <w:style w:type="paragraph" w:customStyle="1" w:styleId="4">
    <w:name w:val="4"/>
    <w:basedOn w:val="Normal"/>
    <w:next w:val="DottedUnderline1"/>
    <w:qFormat/>
    <w:rsid w:val="005A7BB3"/>
  </w:style>
  <w:style w:type="paragraph" w:customStyle="1" w:styleId="BlockTitle4">
    <w:name w:val="%Block Title"/>
    <w:basedOn w:val="Heading1"/>
    <w:next w:val="PageNumber4"/>
    <w:qFormat/>
    <w:rsid w:val="005A7BB3"/>
    <w:rPr>
      <w:bCs/>
      <w:caps/>
    </w:rPr>
  </w:style>
  <w:style w:type="paragraph" w:customStyle="1" w:styleId="ThickUnderline">
    <w:name w:val="ThickUnderline"/>
    <w:qFormat/>
    <w:rsid w:val="005A7BB3"/>
    <w:pPr>
      <w:spacing w:after="200" w:line="276" w:lineRule="auto"/>
    </w:pPr>
  </w:style>
  <w:style w:type="paragraph" w:customStyle="1" w:styleId="DottedUnderline1">
    <w:name w:val="DottedUnderline"/>
    <w:basedOn w:val="Normal"/>
    <w:qFormat/>
    <w:rsid w:val="005A7BB3"/>
  </w:style>
  <w:style w:type="character" w:customStyle="1" w:styleId="Card-UnderlineChar">
    <w:name w:val="Card-Underline Char"/>
    <w:locked/>
    <w:rsid w:val="005A7BB3"/>
  </w:style>
  <w:style w:type="paragraph" w:customStyle="1" w:styleId="Card-Underline0">
    <w:name w:val="Card-Underline"/>
    <w:basedOn w:val="Normal"/>
    <w:next w:val="read"/>
    <w:qFormat/>
    <w:rsid w:val="005A7BB3"/>
  </w:style>
  <w:style w:type="paragraph" w:customStyle="1" w:styleId="PageNumber3">
    <w:name w:val="Page Number3"/>
    <w:basedOn w:val="Normal"/>
    <w:next w:val="Normal"/>
    <w:qFormat/>
    <w:rsid w:val="005A7BB3"/>
  </w:style>
  <w:style w:type="paragraph" w:customStyle="1" w:styleId="PageNumber4">
    <w:name w:val="Page Number4"/>
    <w:basedOn w:val="Normal"/>
    <w:next w:val="Normal"/>
    <w:qFormat/>
    <w:rsid w:val="005A7BB3"/>
  </w:style>
  <w:style w:type="paragraph" w:customStyle="1" w:styleId="PageNumber5">
    <w:name w:val="Page Number5"/>
    <w:basedOn w:val="Normal"/>
    <w:next w:val="Normal"/>
    <w:qFormat/>
    <w:rsid w:val="005A7BB3"/>
  </w:style>
  <w:style w:type="character" w:customStyle="1" w:styleId="CircleChar">
    <w:name w:val="Circle Char"/>
    <w:locked/>
    <w:rsid w:val="005A7BB3"/>
  </w:style>
  <w:style w:type="paragraph" w:customStyle="1" w:styleId="PageNumber6">
    <w:name w:val="Page Number6"/>
    <w:basedOn w:val="Normal"/>
    <w:next w:val="Normal"/>
    <w:qFormat/>
    <w:rsid w:val="005A7BB3"/>
  </w:style>
  <w:style w:type="paragraph" w:customStyle="1" w:styleId="hn-byline">
    <w:name w:val="hn-byline"/>
    <w:basedOn w:val="Normal"/>
    <w:next w:val="bodyintro"/>
    <w:qFormat/>
    <w:rsid w:val="005A7BB3"/>
  </w:style>
  <w:style w:type="paragraph" w:customStyle="1" w:styleId="articleinfo">
    <w:name w:val="articleinfo"/>
    <w:basedOn w:val="Normal"/>
    <w:next w:val="indent"/>
    <w:qFormat/>
    <w:rsid w:val="005A7BB3"/>
  </w:style>
  <w:style w:type="character" w:customStyle="1" w:styleId="StyleStyle16ptChar">
    <w:name w:val="Style Style1 + 6 pt Char"/>
    <w:locked/>
    <w:rsid w:val="005A7BB3"/>
  </w:style>
  <w:style w:type="paragraph" w:customStyle="1" w:styleId="StyleStyle16pt">
    <w:name w:val="Style Style1 + 6 pt"/>
    <w:basedOn w:val="Normal"/>
    <w:qFormat/>
    <w:rsid w:val="005A7BB3"/>
  </w:style>
  <w:style w:type="paragraph" w:customStyle="1" w:styleId="PageNumber7">
    <w:name w:val="Page Number7"/>
    <w:basedOn w:val="Normal"/>
    <w:next w:val="Normal"/>
    <w:qFormat/>
    <w:rsid w:val="005A7BB3"/>
  </w:style>
  <w:style w:type="paragraph" w:customStyle="1" w:styleId="PageNumber8">
    <w:name w:val="Page Number8"/>
    <w:basedOn w:val="Normal"/>
    <w:next w:val="Normal"/>
    <w:uiPriority w:val="99"/>
    <w:qFormat/>
    <w:rsid w:val="005A7BB3"/>
  </w:style>
  <w:style w:type="character" w:customStyle="1" w:styleId="Style8ptChar">
    <w:name w:val="Style 8 pt Char"/>
    <w:rsid w:val="005A7BB3"/>
  </w:style>
  <w:style w:type="character" w:customStyle="1" w:styleId="message-item">
    <w:name w:val="message-item"/>
    <w:rsid w:val="005A7BB3"/>
  </w:style>
  <w:style w:type="character" w:customStyle="1" w:styleId="forenames">
    <w:name w:val="forenames"/>
    <w:rsid w:val="005A7BB3"/>
  </w:style>
  <w:style w:type="character" w:customStyle="1" w:styleId="surname">
    <w:name w:val="surname"/>
    <w:rsid w:val="005A7BB3"/>
  </w:style>
  <w:style w:type="character" w:customStyle="1" w:styleId="refpreview">
    <w:name w:val="refpreview"/>
    <w:rsid w:val="005A7BB3"/>
  </w:style>
  <w:style w:type="character" w:customStyle="1" w:styleId="loose1">
    <w:name w:val="loose1"/>
    <w:rsid w:val="005A7BB3"/>
  </w:style>
  <w:style w:type="character" w:customStyle="1" w:styleId="gsa">
    <w:name w:val="gs_a"/>
    <w:rsid w:val="005A7BB3"/>
  </w:style>
  <w:style w:type="character" w:customStyle="1" w:styleId="mainarttitle">
    <w:name w:val="mainarttitle"/>
    <w:rsid w:val="005A7BB3"/>
  </w:style>
  <w:style w:type="character" w:customStyle="1" w:styleId="mainartauthor">
    <w:name w:val="mainartauthor"/>
    <w:rsid w:val="005A7BB3"/>
  </w:style>
  <w:style w:type="character" w:customStyle="1" w:styleId="mainartdate">
    <w:name w:val="mainartdate"/>
    <w:rsid w:val="005A7BB3"/>
  </w:style>
  <w:style w:type="character" w:customStyle="1" w:styleId="gsggs">
    <w:name w:val="gs_ggs"/>
    <w:rsid w:val="005A7BB3"/>
  </w:style>
  <w:style w:type="character" w:customStyle="1" w:styleId="ahead">
    <w:name w:val="a_head"/>
    <w:rsid w:val="005A7BB3"/>
  </w:style>
  <w:style w:type="character" w:customStyle="1" w:styleId="docbody">
    <w:name w:val="docbody"/>
    <w:rsid w:val="005A7BB3"/>
  </w:style>
  <w:style w:type="character" w:customStyle="1" w:styleId="superscript">
    <w:name w:val="superscript"/>
    <w:rsid w:val="005A7BB3"/>
  </w:style>
  <w:style w:type="character" w:customStyle="1" w:styleId="bwxsm">
    <w:name w:val="b w xsm"/>
    <w:rsid w:val="005A7BB3"/>
  </w:style>
  <w:style w:type="character" w:customStyle="1" w:styleId="fstd">
    <w:name w:val="f std"/>
    <w:rsid w:val="005A7BB3"/>
  </w:style>
  <w:style w:type="character" w:customStyle="1" w:styleId="bio1">
    <w:name w:val="bio1"/>
    <w:rsid w:val="005A7BB3"/>
  </w:style>
  <w:style w:type="character" w:customStyle="1" w:styleId="cardCharCharCharCharCharChar">
    <w:name w:val="card Char Char Char Char Char Char"/>
    <w:rsid w:val="005A7BB3"/>
  </w:style>
  <w:style w:type="character" w:customStyle="1" w:styleId="Style24ptBoldUnderlineCenteredCharChar">
    <w:name w:val="Style 24 pt Bold Underline Centered Char Char"/>
    <w:rsid w:val="005A7BB3"/>
  </w:style>
  <w:style w:type="character" w:customStyle="1" w:styleId="TagCiteCharChar0">
    <w:name w:val="Tag / Cite Char Char"/>
    <w:rsid w:val="005A7BB3"/>
  </w:style>
  <w:style w:type="character" w:customStyle="1" w:styleId="CardTextUnderlinedCharChar">
    <w:name w:val="Card Text Underlined Char Char"/>
    <w:rsid w:val="005A7BB3"/>
  </w:style>
  <w:style w:type="character" w:customStyle="1" w:styleId="CardTagCharCharChar">
    <w:name w:val="Card Tag Char Char Char"/>
    <w:rsid w:val="005A7BB3"/>
  </w:style>
  <w:style w:type="character" w:customStyle="1" w:styleId="mainbody">
    <w:name w:val="mainbody"/>
    <w:basedOn w:val="DefaultParagraphFont"/>
    <w:rsid w:val="005A7BB3"/>
  </w:style>
  <w:style w:type="character" w:customStyle="1" w:styleId="UnderlineStyleChar20">
    <w:name w:val="Underline Style Char2"/>
    <w:rsid w:val="005A7BB3"/>
  </w:style>
  <w:style w:type="character" w:customStyle="1" w:styleId="t13">
    <w:name w:val="t13"/>
    <w:basedOn w:val="DefaultParagraphFont"/>
    <w:rsid w:val="005A7BB3"/>
  </w:style>
  <w:style w:type="character" w:customStyle="1" w:styleId="SmallFont7pt">
    <w:name w:val="Small Font (7 pt)"/>
    <w:qFormat/>
    <w:rsid w:val="005A7BB3"/>
  </w:style>
  <w:style w:type="character" w:customStyle="1" w:styleId="CharChar17">
    <w:name w:val="Char Char17"/>
    <w:locked/>
    <w:rsid w:val="005A7BB3"/>
  </w:style>
  <w:style w:type="character" w:customStyle="1" w:styleId="ilspan">
    <w:name w:val="il_span"/>
    <w:basedOn w:val="DefaultParagraphFont"/>
    <w:rsid w:val="005A7BB3"/>
  </w:style>
  <w:style w:type="character" w:customStyle="1" w:styleId="leftidx1">
    <w:name w:val="leftidx1"/>
    <w:rsid w:val="005A7BB3"/>
  </w:style>
  <w:style w:type="character" w:customStyle="1" w:styleId="blue1">
    <w:name w:val="blue1"/>
    <w:rsid w:val="005A7BB3"/>
  </w:style>
  <w:style w:type="character" w:customStyle="1" w:styleId="author-link1">
    <w:name w:val="author-link1"/>
    <w:rsid w:val="005A7BB3"/>
  </w:style>
  <w:style w:type="character" w:customStyle="1" w:styleId="black1">
    <w:name w:val="black1"/>
    <w:rsid w:val="005A7BB3"/>
  </w:style>
  <w:style w:type="character" w:customStyle="1" w:styleId="StyleunderlinedCharBold">
    <w:name w:val="Style underlined Char + Bold"/>
    <w:rsid w:val="005A7BB3"/>
  </w:style>
  <w:style w:type="character" w:customStyle="1" w:styleId="CardUnderline0">
    <w:name w:val="Card Underline"/>
    <w:rsid w:val="005A7BB3"/>
  </w:style>
  <w:style w:type="character" w:customStyle="1" w:styleId="lingoregion">
    <w:name w:val="lingo_region"/>
    <w:basedOn w:val="DefaultParagraphFont"/>
    <w:rsid w:val="005A7BB3"/>
  </w:style>
  <w:style w:type="character" w:customStyle="1" w:styleId="cite3">
    <w:name w:val="%cite"/>
    <w:rsid w:val="005A7BB3"/>
  </w:style>
  <w:style w:type="character" w:customStyle="1" w:styleId="Emphasis21">
    <w:name w:val="%Emphasis2"/>
    <w:rsid w:val="005A7BB3"/>
  </w:style>
  <w:style w:type="character" w:customStyle="1" w:styleId="AAAcite">
    <w:name w:val="AAAcite"/>
    <w:rsid w:val="005A7BB3"/>
  </w:style>
  <w:style w:type="character" w:customStyle="1" w:styleId="tmplheaderlink">
    <w:name w:val="tmplheaderlink"/>
    <w:rsid w:val="005A7BB3"/>
  </w:style>
  <w:style w:type="character" w:customStyle="1" w:styleId="StyleStyleUnderlineUnderlineStyleBoldUnderlineIntenseEmphas1">
    <w:name w:val="Style Style UnderlineUnderlineStyle Bold UnderlineIntense Emphas...1"/>
    <w:basedOn w:val="DefaultParagraphFont"/>
    <w:rsid w:val="005A7BB3"/>
    <w:rPr>
      <w:b w:val="0"/>
      <w:sz w:val="24"/>
      <w:u w:val="single"/>
      <w:bdr w:val="none" w:sz="0" w:space="0" w:color="auto"/>
    </w:rPr>
  </w:style>
  <w:style w:type="character" w:customStyle="1" w:styleId="Bodytext116">
    <w:name w:val="Body text (11)"/>
    <w:rsid w:val="005A7BB3"/>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5A7BB3"/>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5A7BB3"/>
  </w:style>
  <w:style w:type="paragraph" w:customStyle="1" w:styleId="StyleJustified">
    <w:name w:val="Style Justified"/>
    <w:basedOn w:val="Normal"/>
    <w:qFormat/>
    <w:rsid w:val="005A7BB3"/>
    <w:rPr>
      <w:rFonts w:eastAsia="Times New Roman" w:cs="Times New Roman"/>
      <w:szCs w:val="20"/>
    </w:rPr>
  </w:style>
  <w:style w:type="paragraph" w:customStyle="1" w:styleId="Style5">
    <w:name w:val="Style5"/>
    <w:basedOn w:val="Normal"/>
    <w:link w:val="Style5Char"/>
    <w:uiPriority w:val="4"/>
    <w:qFormat/>
    <w:rsid w:val="005A7BB3"/>
    <w:pPr>
      <w:ind w:left="432" w:right="432"/>
      <w:jc w:val="both"/>
    </w:pPr>
    <w:rPr>
      <w:rFonts w:ascii="Times New Roman" w:eastAsia="Times New Roman" w:hAnsi="Times New Roman" w:cs="Times New Roman"/>
      <w:sz w:val="20"/>
    </w:rPr>
  </w:style>
  <w:style w:type="character" w:customStyle="1" w:styleId="Style5Char">
    <w:name w:val="Style5 Char"/>
    <w:link w:val="Style5"/>
    <w:uiPriority w:val="4"/>
    <w:rsid w:val="005A7BB3"/>
    <w:rPr>
      <w:rFonts w:ascii="Times New Roman" w:eastAsia="Times New Roman" w:hAnsi="Times New Roman" w:cs="Times New Roman"/>
      <w:sz w:val="20"/>
    </w:rPr>
  </w:style>
  <w:style w:type="paragraph" w:customStyle="1" w:styleId="Style100">
    <w:name w:val="Style10"/>
    <w:basedOn w:val="Normal"/>
    <w:link w:val="Style10Char"/>
    <w:qFormat/>
    <w:rsid w:val="005A7BB3"/>
    <w:pPr>
      <w:ind w:right="432"/>
    </w:pPr>
    <w:rPr>
      <w:rFonts w:ascii="Times New Roman" w:eastAsia="Times New Roman" w:hAnsi="Times New Roman" w:cs="Times New Roman"/>
      <w:b/>
      <w:sz w:val="24"/>
    </w:rPr>
  </w:style>
  <w:style w:type="character" w:customStyle="1" w:styleId="Style10Char">
    <w:name w:val="Style10 Char"/>
    <w:link w:val="Style100"/>
    <w:rsid w:val="005A7BB3"/>
    <w:rPr>
      <w:rFonts w:ascii="Times New Roman" w:eastAsia="Times New Roman" w:hAnsi="Times New Roman" w:cs="Times New Roman"/>
      <w:b/>
      <w:sz w:val="24"/>
    </w:rPr>
  </w:style>
  <w:style w:type="character" w:customStyle="1" w:styleId="StyleStyleBoldUnderlineUnderlineapple-style-span6ptBoldK">
    <w:name w:val="Style Style Bold UnderlineUnderlineapple-style-span + 6 ptBoldK..."/>
    <w:basedOn w:val="DefaultParagraphFont"/>
    <w:rsid w:val="005A7BB3"/>
    <w:rPr>
      <w:b w:val="0"/>
      <w:bCs w:val="0"/>
      <w:sz w:val="22"/>
      <w:u w:val="single"/>
      <w:bdr w:val="none" w:sz="0" w:space="0" w:color="auto"/>
    </w:rPr>
  </w:style>
  <w:style w:type="paragraph" w:customStyle="1" w:styleId="UnderlinedEv">
    <w:name w:val="Underlined Ev"/>
    <w:basedOn w:val="Normal"/>
    <w:next w:val="Normal"/>
    <w:link w:val="UnderlinedEvChar"/>
    <w:qFormat/>
    <w:rsid w:val="005A7BB3"/>
    <w:rPr>
      <w:rFonts w:ascii="Times New Roman" w:eastAsia="Times New Roman" w:hAnsi="Times New Roman" w:cstheme="minorBidi"/>
      <w:szCs w:val="24"/>
      <w:u w:val="single"/>
    </w:rPr>
  </w:style>
  <w:style w:type="character" w:customStyle="1" w:styleId="StyleUnderlineBorderSinglesolidlineAuto225ptLine">
    <w:name w:val="Style Underline Border: : (Single solid line Auto  2.25 pt Line ..."/>
    <w:basedOn w:val="DefaultParagraphFont"/>
    <w:rsid w:val="005A7BB3"/>
    <w:rPr>
      <w:u w:val="single"/>
      <w:bdr w:val="none" w:sz="0" w:space="0" w:color="auto"/>
    </w:rPr>
  </w:style>
  <w:style w:type="character" w:customStyle="1" w:styleId="pagination0">
    <w:name w:val="pagination"/>
    <w:basedOn w:val="DefaultParagraphFont"/>
    <w:rsid w:val="005A7BB3"/>
  </w:style>
  <w:style w:type="character" w:customStyle="1" w:styleId="doi">
    <w:name w:val="doi"/>
    <w:basedOn w:val="DefaultParagraphFont"/>
    <w:rsid w:val="005A7BB3"/>
  </w:style>
  <w:style w:type="character" w:customStyle="1" w:styleId="bodycontents">
    <w:name w:val="bodycontents"/>
    <w:basedOn w:val="DefaultParagraphFont"/>
    <w:rsid w:val="005A7BB3"/>
  </w:style>
  <w:style w:type="character" w:customStyle="1" w:styleId="comma">
    <w:name w:val="comma"/>
    <w:basedOn w:val="DefaultParagraphFont"/>
    <w:rsid w:val="005A7BB3"/>
  </w:style>
  <w:style w:type="character" w:customStyle="1" w:styleId="pad5right">
    <w:name w:val="pad5right"/>
    <w:basedOn w:val="DefaultParagraphFont"/>
    <w:rsid w:val="005A7BB3"/>
  </w:style>
  <w:style w:type="character" w:customStyle="1" w:styleId="divider">
    <w:name w:val="divider"/>
    <w:basedOn w:val="DefaultParagraphFont"/>
    <w:rsid w:val="005A7BB3"/>
  </w:style>
  <w:style w:type="character" w:customStyle="1" w:styleId="blogdate">
    <w:name w:val="blogdate"/>
    <w:basedOn w:val="DefaultParagraphFont"/>
    <w:rsid w:val="005A7BB3"/>
  </w:style>
  <w:style w:type="character" w:customStyle="1" w:styleId="dot">
    <w:name w:val="dot"/>
    <w:basedOn w:val="DefaultParagraphFont"/>
    <w:rsid w:val="005A7BB3"/>
  </w:style>
  <w:style w:type="character" w:customStyle="1" w:styleId="hn-date">
    <w:name w:val="hn-date"/>
    <w:basedOn w:val="DefaultParagraphFont"/>
    <w:rsid w:val="005A7BB3"/>
  </w:style>
  <w:style w:type="character" w:customStyle="1" w:styleId="location">
    <w:name w:val="location"/>
    <w:basedOn w:val="DefaultParagraphFont"/>
    <w:rsid w:val="005A7BB3"/>
  </w:style>
  <w:style w:type="character" w:customStyle="1" w:styleId="dropcap-letter">
    <w:name w:val="dropcap-letter"/>
    <w:basedOn w:val="DefaultParagraphFont"/>
    <w:rsid w:val="005A7BB3"/>
  </w:style>
  <w:style w:type="character" w:customStyle="1" w:styleId="offscreen">
    <w:name w:val="offscreen"/>
    <w:basedOn w:val="DefaultParagraphFont"/>
    <w:rsid w:val="005A7BB3"/>
  </w:style>
  <w:style w:type="character" w:customStyle="1" w:styleId="linked-in">
    <w:name w:val="linked-in"/>
    <w:basedOn w:val="DefaultParagraphFont"/>
    <w:rsid w:val="005A7BB3"/>
  </w:style>
  <w:style w:type="character" w:customStyle="1" w:styleId="divs">
    <w:name w:val="divs"/>
    <w:basedOn w:val="DefaultParagraphFont"/>
    <w:rsid w:val="005A7BB3"/>
  </w:style>
  <w:style w:type="character" w:customStyle="1" w:styleId="h4">
    <w:name w:val="h4"/>
    <w:rsid w:val="005A7BB3"/>
  </w:style>
  <w:style w:type="character" w:customStyle="1" w:styleId="postheader">
    <w:name w:val="postheader"/>
    <w:basedOn w:val="DefaultParagraphFont"/>
    <w:rsid w:val="005A7BB3"/>
  </w:style>
  <w:style w:type="numbering" w:customStyle="1" w:styleId="1ai1">
    <w:name w:val="1 / a / i1"/>
    <w:rsid w:val="005A7BB3"/>
    <w:pPr>
      <w:numPr>
        <w:numId w:val="183"/>
      </w:numPr>
    </w:pPr>
  </w:style>
  <w:style w:type="numbering" w:styleId="1ai">
    <w:name w:val="Outline List 1"/>
    <w:basedOn w:val="NoList"/>
    <w:unhideWhenUsed/>
    <w:rsid w:val="005A7BB3"/>
    <w:pPr>
      <w:numPr>
        <w:numId w:val="184"/>
      </w:numPr>
    </w:pPr>
  </w:style>
  <w:style w:type="paragraph" w:styleId="Index2">
    <w:name w:val="index 2"/>
    <w:basedOn w:val="Normal"/>
    <w:next w:val="Normal"/>
    <w:autoRedefine/>
    <w:rsid w:val="005A7BB3"/>
    <w:pPr>
      <w:spacing w:after="200" w:line="276" w:lineRule="auto"/>
      <w:ind w:left="400" w:hanging="200"/>
    </w:pPr>
    <w:rPr>
      <w:bCs/>
    </w:rPr>
  </w:style>
  <w:style w:type="paragraph" w:styleId="Index3">
    <w:name w:val="index 3"/>
    <w:basedOn w:val="Normal"/>
    <w:next w:val="Normal"/>
    <w:autoRedefine/>
    <w:rsid w:val="005A7BB3"/>
    <w:pPr>
      <w:spacing w:after="200" w:line="276" w:lineRule="auto"/>
      <w:ind w:left="600" w:hanging="200"/>
    </w:pPr>
    <w:rPr>
      <w:bCs/>
    </w:rPr>
  </w:style>
  <w:style w:type="paragraph" w:styleId="Index4">
    <w:name w:val="index 4"/>
    <w:basedOn w:val="Normal"/>
    <w:next w:val="Normal"/>
    <w:autoRedefine/>
    <w:rsid w:val="005A7BB3"/>
    <w:pPr>
      <w:spacing w:after="200" w:line="276" w:lineRule="auto"/>
      <w:ind w:left="800" w:hanging="200"/>
    </w:pPr>
    <w:rPr>
      <w:bCs/>
    </w:rPr>
  </w:style>
  <w:style w:type="paragraph" w:styleId="Index5">
    <w:name w:val="index 5"/>
    <w:basedOn w:val="Normal"/>
    <w:next w:val="Normal"/>
    <w:autoRedefine/>
    <w:rsid w:val="005A7BB3"/>
    <w:pPr>
      <w:spacing w:after="200" w:line="276" w:lineRule="auto"/>
      <w:ind w:left="1000" w:hanging="200"/>
    </w:pPr>
    <w:rPr>
      <w:bCs/>
    </w:rPr>
  </w:style>
  <w:style w:type="paragraph" w:styleId="Index6">
    <w:name w:val="index 6"/>
    <w:basedOn w:val="Normal"/>
    <w:next w:val="Normal"/>
    <w:autoRedefine/>
    <w:rsid w:val="005A7BB3"/>
    <w:pPr>
      <w:spacing w:after="200" w:line="276" w:lineRule="auto"/>
      <w:ind w:left="1200" w:hanging="200"/>
    </w:pPr>
    <w:rPr>
      <w:bCs/>
    </w:rPr>
  </w:style>
  <w:style w:type="paragraph" w:styleId="Index7">
    <w:name w:val="index 7"/>
    <w:basedOn w:val="Normal"/>
    <w:next w:val="Normal"/>
    <w:autoRedefine/>
    <w:rsid w:val="005A7BB3"/>
    <w:pPr>
      <w:spacing w:after="200" w:line="276" w:lineRule="auto"/>
      <w:ind w:left="1400" w:hanging="200"/>
    </w:pPr>
    <w:rPr>
      <w:bCs/>
    </w:rPr>
  </w:style>
  <w:style w:type="paragraph" w:styleId="Index8">
    <w:name w:val="index 8"/>
    <w:basedOn w:val="Normal"/>
    <w:next w:val="Normal"/>
    <w:autoRedefine/>
    <w:rsid w:val="005A7BB3"/>
    <w:pPr>
      <w:spacing w:after="200" w:line="276" w:lineRule="auto"/>
      <w:ind w:left="1600" w:hanging="200"/>
    </w:pPr>
    <w:rPr>
      <w:bCs/>
    </w:rPr>
  </w:style>
  <w:style w:type="paragraph" w:styleId="Index9">
    <w:name w:val="index 9"/>
    <w:basedOn w:val="Normal"/>
    <w:next w:val="Normal"/>
    <w:autoRedefine/>
    <w:rsid w:val="005A7BB3"/>
    <w:pPr>
      <w:spacing w:after="200" w:line="276" w:lineRule="auto"/>
      <w:ind w:left="1800" w:hanging="200"/>
    </w:pPr>
    <w:rPr>
      <w:bCs/>
    </w:rPr>
  </w:style>
  <w:style w:type="paragraph" w:styleId="IndexHeading">
    <w:name w:val="index heading"/>
    <w:basedOn w:val="Normal"/>
    <w:next w:val="Index1"/>
    <w:rsid w:val="005A7BB3"/>
    <w:pPr>
      <w:spacing w:after="200" w:line="276" w:lineRule="auto"/>
    </w:pPr>
    <w:rPr>
      <w:bCs/>
    </w:rPr>
  </w:style>
  <w:style w:type="paragraph" w:customStyle="1" w:styleId="Quote20">
    <w:name w:val="Quote2"/>
    <w:basedOn w:val="Default"/>
    <w:next w:val="Default"/>
    <w:qFormat/>
    <w:rsid w:val="005A7BB3"/>
    <w:rPr>
      <w:rFonts w:eastAsia="Calibri"/>
      <w:color w:val="auto"/>
      <w:szCs w:val="22"/>
    </w:rPr>
  </w:style>
  <w:style w:type="character" w:customStyle="1" w:styleId="HighlightedUnderlineEmphasis">
    <w:name w:val="Highlighted Underline Emphasis"/>
    <w:rsid w:val="005A7BB3"/>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5A7BB3"/>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5A7BB3"/>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5A7BB3"/>
    <w:rPr>
      <w:rFonts w:ascii="Georgia" w:hAnsi="Georgia"/>
      <w:u w:val="single"/>
    </w:rPr>
  </w:style>
  <w:style w:type="paragraph" w:customStyle="1" w:styleId="StyleCardsGeorgia12ptBoldThickunderlineBorderSin">
    <w:name w:val="Style Cards + Georgia 12 pt Bold Thick underline Border: : (Sin..."/>
    <w:basedOn w:val="Normal"/>
    <w:qFormat/>
    <w:rsid w:val="005A7BB3"/>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5A7BB3"/>
    <w:rPr>
      <w:rFonts w:ascii="Georgia" w:hAnsi="Georgia"/>
      <w:sz w:val="24"/>
      <w:u w:val="single"/>
    </w:rPr>
  </w:style>
  <w:style w:type="paragraph" w:customStyle="1" w:styleId="StyleCardsGeorgia">
    <w:name w:val="Style Cards + Georgia"/>
    <w:basedOn w:val="Normal"/>
    <w:qFormat/>
    <w:rsid w:val="005A7BB3"/>
    <w:pPr>
      <w:autoSpaceDE w:val="0"/>
      <w:autoSpaceDN w:val="0"/>
      <w:adjustRightInd w:val="0"/>
      <w:ind w:left="432" w:right="432"/>
    </w:pPr>
    <w:rPr>
      <w:sz w:val="20"/>
      <w:szCs w:val="20"/>
    </w:rPr>
  </w:style>
  <w:style w:type="paragraph" w:customStyle="1" w:styleId="StyleunderlinedLatinGeorgiaBoldThickunderlineBorder">
    <w:name w:val="Style underlined + (Latin) Georgia Bold Thick underline Border: ..."/>
    <w:qFormat/>
    <w:rsid w:val="005A7BB3"/>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5A7BB3"/>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5A7BB3"/>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5A7BB3"/>
    <w:rPr>
      <w:b w:val="0"/>
      <w:bCs w:val="0"/>
      <w:sz w:val="22"/>
      <w:u w:val="single"/>
      <w:bdr w:val="none" w:sz="0" w:space="0" w:color="auto"/>
    </w:rPr>
  </w:style>
  <w:style w:type="character" w:customStyle="1" w:styleId="cit-title">
    <w:name w:val="cit-title"/>
    <w:basedOn w:val="DefaultParagraphFont"/>
    <w:rsid w:val="005A7BB3"/>
  </w:style>
  <w:style w:type="paragraph" w:customStyle="1" w:styleId="txttitle">
    <w:name w:val="txttitle"/>
    <w:basedOn w:val="Normal"/>
    <w:qFormat/>
    <w:rsid w:val="005A7BB3"/>
    <w:pPr>
      <w:spacing w:before="100" w:beforeAutospacing="1" w:after="100" w:afterAutospacing="1"/>
    </w:pPr>
    <w:rPr>
      <w:rFonts w:ascii="Times New Roman" w:hAnsi="Times New Roman"/>
      <w:sz w:val="24"/>
    </w:rPr>
  </w:style>
  <w:style w:type="character" w:customStyle="1" w:styleId="z3988">
    <w:name w:val="z3988"/>
    <w:basedOn w:val="DefaultParagraphFont"/>
    <w:rsid w:val="005A7BB3"/>
  </w:style>
  <w:style w:type="character" w:customStyle="1" w:styleId="nowrap">
    <w:name w:val="nowrap"/>
    <w:basedOn w:val="DefaultParagraphFont"/>
    <w:rsid w:val="005A7BB3"/>
  </w:style>
  <w:style w:type="paragraph" w:customStyle="1" w:styleId="SmallCards">
    <w:name w:val="Small Cards"/>
    <w:basedOn w:val="Normal"/>
    <w:autoRedefine/>
    <w:qFormat/>
    <w:rsid w:val="005A7BB3"/>
    <w:rPr>
      <w:rFonts w:ascii="Times New Roman" w:eastAsia="Times New Roman" w:hAnsi="Times New Roman" w:cs="Times New Roman"/>
      <w:sz w:val="16"/>
      <w:szCs w:val="20"/>
    </w:rPr>
  </w:style>
  <w:style w:type="character" w:customStyle="1" w:styleId="freeaccess">
    <w:name w:val="freeaccess"/>
    <w:basedOn w:val="DefaultParagraphFont"/>
    <w:rsid w:val="005A7BB3"/>
  </w:style>
  <w:style w:type="character" w:customStyle="1" w:styleId="BoxX2">
    <w:name w:val="BoxX2"/>
    <w:qFormat/>
    <w:rsid w:val="005A7BB3"/>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5A7BB3"/>
    <w:rPr>
      <w:rFonts w:ascii="Garamond" w:hAnsi="Garamond" w:hint="default"/>
      <w:sz w:val="16"/>
    </w:rPr>
  </w:style>
  <w:style w:type="paragraph" w:customStyle="1" w:styleId="StyleStyle49pt9">
    <w:name w:val="Style Style4 + 9 pt9"/>
    <w:basedOn w:val="Style4"/>
    <w:link w:val="StyleStyle49pt9Char"/>
    <w:qFormat/>
    <w:rsid w:val="005A7BB3"/>
    <w:pPr>
      <w:spacing w:after="160" w:line="259" w:lineRule="auto"/>
    </w:pPr>
    <w:rPr>
      <w:rFonts w:ascii="Arial Narrow" w:eastAsia="SimSun" w:hAnsi="Arial Narrow" w:cs="Calibri"/>
      <w:szCs w:val="22"/>
      <w:lang w:eastAsia="zh-CN"/>
    </w:rPr>
  </w:style>
  <w:style w:type="character" w:customStyle="1" w:styleId="StyleStyle49pt9Char">
    <w:name w:val="Style Style4 + 9 pt9 Char"/>
    <w:link w:val="StyleStyle49pt9"/>
    <w:rsid w:val="005A7BB3"/>
    <w:rPr>
      <w:rFonts w:ascii="Arial Narrow" w:eastAsia="SimSun" w:hAnsi="Arial Narrow" w:cs="Calibri"/>
      <w:u w:val="single"/>
      <w:lang w:eastAsia="zh-CN"/>
    </w:rPr>
  </w:style>
  <w:style w:type="paragraph" w:customStyle="1" w:styleId="DebateBlocking">
    <w:name w:val="DebateBlocking"/>
    <w:basedOn w:val="Normal"/>
    <w:next w:val="Nothing"/>
    <w:uiPriority w:val="99"/>
    <w:qFormat/>
    <w:rsid w:val="005A7BB3"/>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qFormat/>
    <w:rsid w:val="005A7BB3"/>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5A7BB3"/>
    <w:rPr>
      <w:rFonts w:ascii="Georgia" w:hAnsi="Georgia" w:cs="Calibri" w:hint="default"/>
    </w:rPr>
  </w:style>
  <w:style w:type="paragraph" w:customStyle="1" w:styleId="Block2">
    <w:name w:val="Block2"/>
    <w:aliases w:val="Char4,Tags v 21,3: Cite1,Char11,Underlines1,Heading 3 Char31,Block Writing1,Index Headers1,Bold Cite1,Text 71,Foldover1,Tag Char Char2,Cite 11,Read Char1"/>
    <w:basedOn w:val="Normal"/>
    <w:qFormat/>
    <w:rsid w:val="005A7BB3"/>
    <w:pPr>
      <w:spacing w:before="100" w:beforeAutospacing="1" w:after="100" w:afterAutospacing="1"/>
    </w:pPr>
    <w:rPr>
      <w:rFonts w:ascii="Times New Roman" w:eastAsia="Times New Roman" w:hAnsi="Times New Roman" w:cs="Times New Roman"/>
      <w:sz w:val="24"/>
    </w:rPr>
  </w:style>
  <w:style w:type="paragraph" w:customStyle="1" w:styleId="CiteLittle">
    <w:name w:val="Cite Little"/>
    <w:next w:val="Normal"/>
    <w:qFormat/>
    <w:rsid w:val="005A7BB3"/>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5A7BB3"/>
    <w:rPr>
      <w:rFonts w:ascii="Times New Roman" w:eastAsia="MS Mincho" w:hAnsi="Times New Roman"/>
      <w:b/>
      <w:bCs/>
      <w:u w:val="thick"/>
    </w:rPr>
  </w:style>
  <w:style w:type="character" w:customStyle="1" w:styleId="StyleAsianMSMincho">
    <w:name w:val="Style (Asian) MS Mincho"/>
    <w:rsid w:val="005A7BB3"/>
    <w:rPr>
      <w:rFonts w:ascii="Times New Roman" w:eastAsia="MS Mincho" w:hAnsi="Times New Roman"/>
      <w:u w:val="thick"/>
    </w:rPr>
  </w:style>
  <w:style w:type="paragraph" w:customStyle="1" w:styleId="docheader">
    <w:name w:val="doc header"/>
    <w:autoRedefine/>
    <w:qFormat/>
    <w:rsid w:val="005A7BB3"/>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5A7BB3"/>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5A7BB3"/>
  </w:style>
  <w:style w:type="character" w:customStyle="1" w:styleId="CardCharChar1">
    <w:name w:val="Card Char Char1"/>
    <w:rsid w:val="005A7BB3"/>
    <w:rPr>
      <w:b/>
      <w:bCs/>
      <w:sz w:val="28"/>
      <w:szCs w:val="28"/>
    </w:rPr>
  </w:style>
  <w:style w:type="paragraph" w:customStyle="1" w:styleId="blocorganizer">
    <w:name w:val="bloc organizer"/>
    <w:basedOn w:val="Heading1"/>
    <w:next w:val="bloctitles"/>
    <w:link w:val="blocorganizerChar"/>
    <w:autoRedefine/>
    <w:qFormat/>
    <w:rsid w:val="005A7BB3"/>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bCs/>
      <w:caps/>
      <w:sz w:val="4"/>
      <w:u w:val="single"/>
    </w:rPr>
  </w:style>
  <w:style w:type="character" w:customStyle="1" w:styleId="blocorganizerChar">
    <w:name w:val="bloc organizer Char"/>
    <w:link w:val="blocorganizer"/>
    <w:rsid w:val="005A7BB3"/>
    <w:rPr>
      <w:rFonts w:ascii="Times New Roman" w:eastAsia="Times New Roman" w:hAnsi="Times New Roman" w:cs="Times New Roman"/>
      <w:b/>
      <w:bCs/>
      <w:caps/>
      <w:sz w:val="4"/>
      <w:szCs w:val="32"/>
      <w:u w:val="single"/>
    </w:rPr>
  </w:style>
  <w:style w:type="character" w:customStyle="1" w:styleId="UnderlineBoldChar">
    <w:name w:val="Underline Bold Char"/>
    <w:locked/>
    <w:rsid w:val="005A7BB3"/>
    <w:rPr>
      <w:rFonts w:ascii="Times New Roman" w:eastAsia="Times New Roman" w:hAnsi="Times New Roman" w:cs="Calibri"/>
      <w:b/>
      <w:sz w:val="24"/>
      <w:szCs w:val="20"/>
      <w:u w:val="single"/>
    </w:rPr>
  </w:style>
  <w:style w:type="character" w:customStyle="1" w:styleId="tagChar">
    <w:name w:val="%tag Char"/>
    <w:link w:val="tag"/>
    <w:uiPriority w:val="99"/>
    <w:rsid w:val="005A7BB3"/>
    <w:rPr>
      <w:rFonts w:ascii="Garamond" w:eastAsia="Calibri" w:hAnsi="Garamond" w:cs="Arial"/>
      <w:bCs/>
      <w:sz w:val="18"/>
    </w:rPr>
  </w:style>
  <w:style w:type="character" w:customStyle="1" w:styleId="AAAcardChar">
    <w:name w:val="AAAcard Char"/>
    <w:link w:val="AAAcard"/>
    <w:uiPriority w:val="99"/>
    <w:rsid w:val="005A7BB3"/>
    <w:rPr>
      <w:rFonts w:ascii="Arial" w:eastAsia="Times New Roman" w:hAnsi="Arial" w:cs="Arial"/>
    </w:rPr>
  </w:style>
  <w:style w:type="character" w:customStyle="1" w:styleId="underlineCharChar2">
    <w:name w:val="underline Char Char"/>
    <w:rsid w:val="005A7BB3"/>
    <w:rPr>
      <w:rFonts w:ascii="Arial Narrow" w:eastAsia="Times New Roman" w:hAnsi="Arial Narrow" w:cs="Calibri"/>
      <w:sz w:val="24"/>
      <w:u w:val="single"/>
    </w:rPr>
  </w:style>
  <w:style w:type="paragraph" w:customStyle="1" w:styleId="tagstyle1">
    <w:name w:val="tagstyle"/>
    <w:basedOn w:val="Normal"/>
    <w:qFormat/>
    <w:rsid w:val="005A7BB3"/>
    <w:pPr>
      <w:spacing w:before="100" w:beforeAutospacing="1" w:after="100" w:afterAutospacing="1"/>
    </w:pPr>
    <w:rPr>
      <w:rFonts w:ascii="Times New Roman" w:eastAsia="Times New Roman" w:hAnsi="Times New Roman"/>
      <w:sz w:val="24"/>
    </w:rPr>
  </w:style>
  <w:style w:type="character" w:customStyle="1" w:styleId="newsstorytitle">
    <w:name w:val="news_story_title"/>
    <w:rsid w:val="005A7BB3"/>
  </w:style>
  <w:style w:type="character" w:customStyle="1" w:styleId="yqlink">
    <w:name w:val="yqlink"/>
    <w:rsid w:val="005A7BB3"/>
  </w:style>
  <w:style w:type="character" w:customStyle="1" w:styleId="clbody">
    <w:name w:val="clbody"/>
    <w:rsid w:val="005A7BB3"/>
  </w:style>
  <w:style w:type="paragraph" w:customStyle="1" w:styleId="Analyticals">
    <w:name w:val="Analyticals"/>
    <w:basedOn w:val="Normal"/>
    <w:qFormat/>
    <w:rsid w:val="005A7BB3"/>
    <w:rPr>
      <w:rFonts w:ascii="Times New Roman" w:eastAsia="Times New Roman" w:hAnsi="Times New Roman"/>
      <w:sz w:val="24"/>
    </w:rPr>
  </w:style>
  <w:style w:type="character" w:customStyle="1" w:styleId="norm">
    <w:name w:val="norm"/>
    <w:rsid w:val="005A7BB3"/>
  </w:style>
  <w:style w:type="character" w:customStyle="1" w:styleId="boldandunderlinecharcharcharcharcharcharcharcharcharcharcharcharcharcharcharchar0">
    <w:name w:val="boldandunderlinecharcharcharcharcharcharcharcharcharcharcharcharcharcharcharchar"/>
    <w:rsid w:val="005A7BB3"/>
  </w:style>
  <w:style w:type="character" w:customStyle="1" w:styleId="underlinecharcharcharcharcharcharcharcharcharcharcharcharcharchar0">
    <w:name w:val="underlinecharcharcharcharcharcharcharcharcharcharcharcharcharchar"/>
    <w:rsid w:val="005A7BB3"/>
  </w:style>
  <w:style w:type="character" w:customStyle="1" w:styleId="CharCharCharCharCharChar1Char">
    <w:name w:val="Char Char Char Char Char Char1 Char"/>
    <w:link w:val="CharCharCharCharCharChar1"/>
    <w:rsid w:val="005A7BB3"/>
    <w:rPr>
      <w:rFonts w:ascii="Times New Roman" w:eastAsia="Times New Roman" w:hAnsi="Times New Roman" w:cs="Times New Roman"/>
      <w:b/>
    </w:rPr>
  </w:style>
  <w:style w:type="character" w:customStyle="1" w:styleId="emphasis22">
    <w:name w:val="emphasis2"/>
    <w:rsid w:val="005A7BB3"/>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Normal (Web) Char2,Normal (Web) Char Char1"/>
    <w:qFormat/>
    <w:rsid w:val="005A7BB3"/>
    <w:rPr>
      <w:sz w:val="24"/>
      <w:szCs w:val="24"/>
      <w:lang w:val="en-US" w:eastAsia="en-US" w:bidi="ar-SA"/>
    </w:rPr>
  </w:style>
  <w:style w:type="character" w:customStyle="1" w:styleId="NewTag">
    <w:name w:val="NewTag"/>
    <w:uiPriority w:val="1"/>
    <w:qFormat/>
    <w:rsid w:val="005A7BB3"/>
    <w:rPr>
      <w:rFonts w:ascii="Georgia" w:hAnsi="Georgia"/>
      <w:b/>
      <w:sz w:val="24"/>
    </w:rPr>
  </w:style>
  <w:style w:type="character" w:customStyle="1" w:styleId="searchtools-record-title">
    <w:name w:val="searchtools-record-title"/>
    <w:basedOn w:val="DefaultParagraphFont"/>
    <w:rsid w:val="005A7BB3"/>
  </w:style>
  <w:style w:type="character" w:customStyle="1" w:styleId="rightside">
    <w:name w:val="rightside"/>
    <w:rsid w:val="005A7BB3"/>
  </w:style>
  <w:style w:type="character" w:customStyle="1" w:styleId="flourish">
    <w:name w:val="flourish"/>
    <w:rsid w:val="005A7BB3"/>
  </w:style>
  <w:style w:type="character" w:customStyle="1" w:styleId="style150">
    <w:name w:val="style150"/>
    <w:rsid w:val="005A7BB3"/>
  </w:style>
  <w:style w:type="character" w:customStyle="1" w:styleId="head">
    <w:name w:val="head"/>
    <w:rsid w:val="005A7BB3"/>
  </w:style>
  <w:style w:type="character" w:customStyle="1" w:styleId="titletxt">
    <w:name w:val="titletxt"/>
    <w:rsid w:val="005A7BB3"/>
  </w:style>
  <w:style w:type="character" w:customStyle="1" w:styleId="colbcopy">
    <w:name w:val="colbcopy"/>
    <w:rsid w:val="005A7BB3"/>
  </w:style>
  <w:style w:type="character" w:customStyle="1" w:styleId="hcard">
    <w:name w:val="hcard"/>
    <w:rsid w:val="005A7BB3"/>
  </w:style>
  <w:style w:type="paragraph" w:customStyle="1" w:styleId="StylePlainTextTimesNewRomanBold">
    <w:name w:val="Style Plain Text + Times New Roman Bold"/>
    <w:basedOn w:val="PlainText"/>
    <w:qFormat/>
    <w:rsid w:val="005A7BB3"/>
    <w:pPr>
      <w:widowControl/>
      <w:autoSpaceDE/>
      <w:autoSpaceDN/>
      <w:adjustRightInd/>
      <w:spacing w:after="160" w:line="259" w:lineRule="auto"/>
    </w:pPr>
    <w:rPr>
      <w:rFonts w:ascii="Courier" w:eastAsia="Cambria" w:hAnsi="Courier" w:cs="Times New Roman"/>
      <w:sz w:val="21"/>
      <w:szCs w:val="21"/>
    </w:rPr>
  </w:style>
  <w:style w:type="paragraph" w:customStyle="1" w:styleId="hotroute2">
    <w:name w:val="hotroute"/>
    <w:basedOn w:val="Normal"/>
    <w:qFormat/>
    <w:rsid w:val="005A7BB3"/>
    <w:pPr>
      <w:ind w:left="288"/>
    </w:pPr>
  </w:style>
  <w:style w:type="paragraph" w:customStyle="1" w:styleId="DeleteAnalytics">
    <w:name w:val="Delete Analytics"/>
    <w:basedOn w:val="Heading4"/>
    <w:qFormat/>
    <w:rsid w:val="005A7BB3"/>
    <w:rPr>
      <w:bCs/>
      <w:color w:val="800000"/>
    </w:rPr>
  </w:style>
  <w:style w:type="paragraph" w:customStyle="1" w:styleId="ReallyFuckingSmall0">
    <w:name w:val="Really Fucking Small"/>
    <w:basedOn w:val="Normal"/>
    <w:link w:val="ReallyFuckingSmallChar0"/>
    <w:qFormat/>
    <w:rsid w:val="005A7BB3"/>
    <w:pPr>
      <w:ind w:left="144"/>
    </w:pPr>
    <w:rPr>
      <w:rFonts w:ascii="Times New Roman" w:eastAsia="Times New Roman" w:hAnsi="Times New Roman" w:cs="Times New Roman"/>
      <w:sz w:val="12"/>
    </w:rPr>
  </w:style>
  <w:style w:type="character" w:customStyle="1" w:styleId="ReallyFuckingSmallChar0">
    <w:name w:val="Really Fucking Small Char"/>
    <w:link w:val="ReallyFuckingSmall0"/>
    <w:rsid w:val="005A7BB3"/>
    <w:rPr>
      <w:rFonts w:ascii="Times New Roman" w:eastAsia="Times New Roman" w:hAnsi="Times New Roman" w:cs="Times New Roman"/>
      <w:sz w:val="12"/>
    </w:rPr>
  </w:style>
  <w:style w:type="paragraph" w:customStyle="1" w:styleId="Boxempahsis">
    <w:name w:val="Box empahsis"/>
    <w:basedOn w:val="Normal"/>
    <w:link w:val="BoxempahsisChar"/>
    <w:qFormat/>
    <w:rsid w:val="005A7BB3"/>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5A7BB3"/>
    <w:rPr>
      <w:rFonts w:ascii="Franklin Gothic Heavy" w:hAnsi="Franklin Gothic Heavy" w:cs="Calibri"/>
      <w:sz w:val="24"/>
      <w:u w:val="single"/>
      <w:bdr w:val="single" w:sz="4" w:space="0" w:color="auto"/>
    </w:rPr>
  </w:style>
  <w:style w:type="character" w:customStyle="1" w:styleId="Qualified">
    <w:name w:val="Qualified"/>
    <w:rsid w:val="005A7BB3"/>
    <w:rPr>
      <w:rFonts w:asciiTheme="majorHAnsi" w:hAnsiTheme="majorHAnsi"/>
      <w:b/>
      <w:bCs/>
      <w:sz w:val="16"/>
    </w:rPr>
  </w:style>
  <w:style w:type="character" w:customStyle="1" w:styleId="BlockTitleChar0">
    <w:name w:val="%Block Title Char"/>
    <w:rsid w:val="005A7BB3"/>
    <w:rPr>
      <w:rFonts w:ascii="Arial" w:eastAsia="Times New Roman" w:hAnsi="Arial" w:cs="Arial"/>
      <w:b/>
      <w:bCs/>
      <w:kern w:val="32"/>
      <w:sz w:val="28"/>
      <w:szCs w:val="32"/>
    </w:rPr>
  </w:style>
  <w:style w:type="character" w:customStyle="1" w:styleId="columntexthead">
    <w:name w:val="columntexthead"/>
    <w:rsid w:val="005A7BB3"/>
  </w:style>
  <w:style w:type="character" w:customStyle="1" w:styleId="instruction">
    <w:name w:val="instruction"/>
    <w:rsid w:val="005A7BB3"/>
  </w:style>
  <w:style w:type="character" w:customStyle="1" w:styleId="imagelink">
    <w:name w:val="imagelink"/>
    <w:rsid w:val="005A7BB3"/>
  </w:style>
  <w:style w:type="character" w:customStyle="1" w:styleId="leadin">
    <w:name w:val="leadin"/>
    <w:rsid w:val="005A7BB3"/>
  </w:style>
  <w:style w:type="character" w:customStyle="1" w:styleId="noticiabyline">
    <w:name w:val="noticia_byline"/>
    <w:rsid w:val="005A7BB3"/>
  </w:style>
  <w:style w:type="character" w:customStyle="1" w:styleId="rightnowyahoo">
    <w:name w:val="right_now_yahoo"/>
    <w:rsid w:val="005A7BB3"/>
  </w:style>
  <w:style w:type="character" w:customStyle="1" w:styleId="submittedmeta">
    <w:name w:val="submitted meta"/>
    <w:rsid w:val="005A7BB3"/>
  </w:style>
  <w:style w:type="character" w:customStyle="1" w:styleId="AAAunderline">
    <w:name w:val="AAAunderline"/>
    <w:qFormat/>
    <w:rsid w:val="005A7BB3"/>
    <w:rPr>
      <w:b/>
      <w:u w:val="single"/>
    </w:rPr>
  </w:style>
  <w:style w:type="paragraph" w:customStyle="1" w:styleId="IndexHeader">
    <w:name w:val="Index Header"/>
    <w:basedOn w:val="Normal"/>
    <w:qFormat/>
    <w:rsid w:val="005A7BB3"/>
    <w:pPr>
      <w:ind w:left="-720"/>
      <w:outlineLvl w:val="0"/>
    </w:pPr>
    <w:rPr>
      <w:rFonts w:ascii="Times New Roman" w:eastAsia="Times New Roman" w:hAnsi="Times New Roman"/>
      <w:b/>
      <w:bCs/>
      <w:sz w:val="36"/>
      <w:szCs w:val="20"/>
    </w:rPr>
  </w:style>
  <w:style w:type="character" w:customStyle="1" w:styleId="IndexHeaderChar">
    <w:name w:val="Index Header Char"/>
    <w:rsid w:val="005A7BB3"/>
    <w:rPr>
      <w:rFonts w:ascii="Times New Roman" w:eastAsia="Times New Roman" w:hAnsi="Times New Roman"/>
      <w:b/>
      <w:bCs/>
      <w:sz w:val="36"/>
    </w:rPr>
  </w:style>
  <w:style w:type="paragraph" w:customStyle="1" w:styleId="CardRead">
    <w:name w:val="Card_Read"/>
    <w:basedOn w:val="Normal"/>
    <w:qFormat/>
    <w:rsid w:val="005A7BB3"/>
    <w:rPr>
      <w:rFonts w:ascii="Times" w:eastAsia="Times" w:hAnsi="Times"/>
      <w:szCs w:val="20"/>
    </w:rPr>
  </w:style>
  <w:style w:type="paragraph" w:customStyle="1" w:styleId="CardNU">
    <w:name w:val="CardNU"/>
    <w:basedOn w:val="Normal"/>
    <w:qFormat/>
    <w:rsid w:val="005A7BB3"/>
    <w:rPr>
      <w:rFonts w:ascii="Times" w:eastAsia="Times" w:hAnsi="Times"/>
      <w:sz w:val="14"/>
      <w:szCs w:val="20"/>
    </w:rPr>
  </w:style>
  <w:style w:type="paragraph" w:customStyle="1" w:styleId="StyleHeading310pt">
    <w:name w:val="Style Heading 3 + 10 pt"/>
    <w:basedOn w:val="Heading3"/>
    <w:qFormat/>
    <w:rsid w:val="005A7BB3"/>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5A7BB3"/>
    <w:rPr>
      <w:rFonts w:ascii="Times New Roman" w:eastAsia="Times New Roman" w:hAnsi="Times New Roman" w:cs="Arial"/>
      <w:b/>
      <w:bCs/>
      <w:sz w:val="26"/>
      <w:szCs w:val="26"/>
    </w:rPr>
  </w:style>
  <w:style w:type="paragraph" w:customStyle="1" w:styleId="Style30">
    <w:name w:val="Style 3"/>
    <w:basedOn w:val="Normal"/>
    <w:qFormat/>
    <w:rsid w:val="005A7BB3"/>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qFormat/>
    <w:rsid w:val="005A7BB3"/>
    <w:pPr>
      <w:spacing w:after="60"/>
    </w:pPr>
    <w:rPr>
      <w:rFonts w:ascii="Times New Roman" w:eastAsia="Times New Roman" w:hAnsi="Times New Roman"/>
      <w:sz w:val="18"/>
    </w:rPr>
  </w:style>
  <w:style w:type="paragraph" w:customStyle="1" w:styleId="OmniPage8">
    <w:name w:val="OmniPage #8"/>
    <w:basedOn w:val="Normal"/>
    <w:qFormat/>
    <w:rsid w:val="005A7BB3"/>
    <w:rPr>
      <w:rFonts w:ascii="Times New Roman" w:eastAsia="Times New Roman" w:hAnsi="Times New Roman"/>
      <w:color w:val="000000"/>
      <w:sz w:val="20"/>
      <w:szCs w:val="20"/>
    </w:rPr>
  </w:style>
  <w:style w:type="paragraph" w:customStyle="1" w:styleId="OmniPage2">
    <w:name w:val="OmniPage #2"/>
    <w:basedOn w:val="Normal"/>
    <w:qFormat/>
    <w:rsid w:val="005A7BB3"/>
    <w:rPr>
      <w:rFonts w:ascii="Times New Roman" w:eastAsia="Times New Roman" w:hAnsi="Times New Roman"/>
      <w:color w:val="000000"/>
      <w:sz w:val="20"/>
      <w:szCs w:val="20"/>
    </w:rPr>
  </w:style>
  <w:style w:type="paragraph" w:customStyle="1" w:styleId="OmniPage6">
    <w:name w:val="OmniPage #6"/>
    <w:basedOn w:val="Normal"/>
    <w:qFormat/>
    <w:rsid w:val="005A7BB3"/>
    <w:rPr>
      <w:rFonts w:ascii="Times New Roman" w:eastAsia="Times New Roman" w:hAnsi="Times New Roman"/>
      <w:color w:val="000000"/>
      <w:sz w:val="20"/>
      <w:szCs w:val="20"/>
    </w:rPr>
  </w:style>
  <w:style w:type="paragraph" w:customStyle="1" w:styleId="OmniPage7">
    <w:name w:val="OmniPage #7"/>
    <w:basedOn w:val="Normal"/>
    <w:qFormat/>
    <w:rsid w:val="005A7BB3"/>
    <w:rPr>
      <w:rFonts w:ascii="Times New Roman" w:eastAsia="Times New Roman" w:hAnsi="Times New Roman"/>
      <w:color w:val="000000"/>
      <w:sz w:val="20"/>
      <w:szCs w:val="20"/>
    </w:rPr>
  </w:style>
  <w:style w:type="paragraph" w:customStyle="1" w:styleId="OmniPage11">
    <w:name w:val="OmniPage #11"/>
    <w:basedOn w:val="Normal"/>
    <w:qFormat/>
    <w:rsid w:val="005A7BB3"/>
    <w:rPr>
      <w:rFonts w:ascii="Times New Roman" w:eastAsia="Times New Roman" w:hAnsi="Times New Roman"/>
      <w:color w:val="000000"/>
      <w:sz w:val="20"/>
      <w:szCs w:val="20"/>
    </w:rPr>
  </w:style>
  <w:style w:type="paragraph" w:customStyle="1" w:styleId="OmniPage12">
    <w:name w:val="OmniPage #12"/>
    <w:basedOn w:val="Normal"/>
    <w:qFormat/>
    <w:rsid w:val="005A7BB3"/>
    <w:rPr>
      <w:rFonts w:ascii="Times New Roman" w:eastAsia="Times New Roman" w:hAnsi="Times New Roman"/>
      <w:color w:val="000000"/>
      <w:sz w:val="20"/>
      <w:szCs w:val="20"/>
    </w:rPr>
  </w:style>
  <w:style w:type="paragraph" w:customStyle="1" w:styleId="OmniPage13">
    <w:name w:val="OmniPage #13"/>
    <w:basedOn w:val="Normal"/>
    <w:qFormat/>
    <w:rsid w:val="005A7BB3"/>
    <w:rPr>
      <w:rFonts w:ascii="Times New Roman" w:eastAsia="Times New Roman" w:hAnsi="Times New Roman"/>
      <w:color w:val="000000"/>
      <w:sz w:val="20"/>
      <w:szCs w:val="20"/>
    </w:rPr>
  </w:style>
  <w:style w:type="paragraph" w:customStyle="1" w:styleId="OmniPage14">
    <w:name w:val="OmniPage #14"/>
    <w:basedOn w:val="Normal"/>
    <w:qFormat/>
    <w:rsid w:val="005A7BB3"/>
    <w:rPr>
      <w:rFonts w:ascii="Times New Roman" w:eastAsia="Times New Roman" w:hAnsi="Times New Roman"/>
      <w:color w:val="000000"/>
      <w:sz w:val="20"/>
      <w:szCs w:val="20"/>
    </w:rPr>
  </w:style>
  <w:style w:type="paragraph" w:customStyle="1" w:styleId="OmniPage15">
    <w:name w:val="OmniPage #15"/>
    <w:basedOn w:val="Normal"/>
    <w:qFormat/>
    <w:rsid w:val="005A7BB3"/>
    <w:rPr>
      <w:rFonts w:ascii="Times New Roman" w:eastAsia="Times New Roman" w:hAnsi="Times New Roman"/>
      <w:color w:val="000000"/>
      <w:sz w:val="20"/>
      <w:szCs w:val="20"/>
    </w:rPr>
  </w:style>
  <w:style w:type="paragraph" w:customStyle="1" w:styleId="OmniPage17">
    <w:name w:val="OmniPage #17"/>
    <w:basedOn w:val="Normal"/>
    <w:qFormat/>
    <w:rsid w:val="005A7BB3"/>
    <w:rPr>
      <w:rFonts w:ascii="Times New Roman" w:eastAsia="Times New Roman" w:hAnsi="Times New Roman"/>
      <w:color w:val="000000"/>
      <w:sz w:val="20"/>
      <w:szCs w:val="20"/>
    </w:rPr>
  </w:style>
  <w:style w:type="paragraph" w:customStyle="1" w:styleId="OmniPage19">
    <w:name w:val="OmniPage #19"/>
    <w:basedOn w:val="Normal"/>
    <w:qFormat/>
    <w:rsid w:val="005A7BB3"/>
    <w:rPr>
      <w:rFonts w:ascii="Times New Roman" w:eastAsia="Times New Roman" w:hAnsi="Times New Roman"/>
      <w:color w:val="000000"/>
      <w:sz w:val="20"/>
      <w:szCs w:val="20"/>
    </w:rPr>
  </w:style>
  <w:style w:type="paragraph" w:customStyle="1" w:styleId="OmniPage20">
    <w:name w:val="OmniPage #20"/>
    <w:basedOn w:val="Normal"/>
    <w:qFormat/>
    <w:rsid w:val="005A7BB3"/>
    <w:rPr>
      <w:rFonts w:ascii="Times New Roman" w:eastAsia="Times New Roman" w:hAnsi="Times New Roman"/>
      <w:color w:val="000000"/>
      <w:sz w:val="20"/>
      <w:szCs w:val="20"/>
    </w:rPr>
  </w:style>
  <w:style w:type="paragraph" w:customStyle="1" w:styleId="OmniPage21">
    <w:name w:val="OmniPage #21"/>
    <w:basedOn w:val="Normal"/>
    <w:qFormat/>
    <w:rsid w:val="005A7BB3"/>
    <w:rPr>
      <w:rFonts w:ascii="Times New Roman" w:eastAsia="Times New Roman" w:hAnsi="Times New Roman"/>
      <w:color w:val="000000"/>
      <w:sz w:val="20"/>
      <w:szCs w:val="20"/>
    </w:rPr>
  </w:style>
  <w:style w:type="paragraph" w:customStyle="1" w:styleId="OmniPage22">
    <w:name w:val="OmniPage #22"/>
    <w:basedOn w:val="Normal"/>
    <w:qFormat/>
    <w:rsid w:val="005A7BB3"/>
    <w:rPr>
      <w:rFonts w:ascii="Times New Roman" w:eastAsia="Times New Roman" w:hAnsi="Times New Roman"/>
      <w:color w:val="000000"/>
      <w:sz w:val="20"/>
      <w:szCs w:val="20"/>
    </w:rPr>
  </w:style>
  <w:style w:type="paragraph" w:customStyle="1" w:styleId="OmniPage25">
    <w:name w:val="OmniPage #25"/>
    <w:basedOn w:val="Normal"/>
    <w:qFormat/>
    <w:rsid w:val="005A7BB3"/>
    <w:rPr>
      <w:rFonts w:ascii="Times New Roman" w:eastAsia="Times New Roman" w:hAnsi="Times New Roman"/>
      <w:color w:val="000000"/>
      <w:sz w:val="20"/>
      <w:szCs w:val="20"/>
    </w:rPr>
  </w:style>
  <w:style w:type="paragraph" w:customStyle="1" w:styleId="OmniPage18">
    <w:name w:val="OmniPage #18"/>
    <w:basedOn w:val="Normal"/>
    <w:qFormat/>
    <w:rsid w:val="005A7BB3"/>
    <w:rPr>
      <w:rFonts w:ascii="Times New Roman" w:eastAsia="Times New Roman" w:hAnsi="Times New Roman"/>
      <w:color w:val="000000"/>
      <w:sz w:val="20"/>
      <w:szCs w:val="20"/>
    </w:rPr>
  </w:style>
  <w:style w:type="paragraph" w:customStyle="1" w:styleId="OmniPage26">
    <w:name w:val="OmniPage #26"/>
    <w:basedOn w:val="Normal"/>
    <w:qFormat/>
    <w:rsid w:val="005A7BB3"/>
    <w:rPr>
      <w:rFonts w:ascii="Times New Roman" w:eastAsia="Times New Roman" w:hAnsi="Times New Roman"/>
      <w:color w:val="000000"/>
      <w:sz w:val="20"/>
      <w:szCs w:val="20"/>
    </w:rPr>
  </w:style>
  <w:style w:type="character" w:customStyle="1" w:styleId="iagsheaderlarge">
    <w:name w:val="iags_header_large"/>
    <w:rsid w:val="005A7BB3"/>
  </w:style>
  <w:style w:type="paragraph" w:customStyle="1" w:styleId="OmniPage9">
    <w:name w:val="OmniPage #9"/>
    <w:basedOn w:val="Normal"/>
    <w:qFormat/>
    <w:rsid w:val="005A7BB3"/>
    <w:rPr>
      <w:rFonts w:ascii="Times New Roman" w:eastAsia="Times New Roman" w:hAnsi="Times New Roman"/>
      <w:color w:val="000000"/>
      <w:sz w:val="20"/>
      <w:szCs w:val="20"/>
    </w:rPr>
  </w:style>
  <w:style w:type="paragraph" w:customStyle="1" w:styleId="OmniPage5">
    <w:name w:val="OmniPage #5"/>
    <w:basedOn w:val="Normal"/>
    <w:qFormat/>
    <w:rsid w:val="005A7BB3"/>
    <w:rPr>
      <w:rFonts w:ascii="Times New Roman" w:eastAsia="Times New Roman" w:hAnsi="Times New Roman"/>
      <w:color w:val="000000"/>
      <w:sz w:val="20"/>
      <w:szCs w:val="20"/>
    </w:rPr>
  </w:style>
  <w:style w:type="character" w:customStyle="1" w:styleId="style12char0">
    <w:name w:val="style12char"/>
    <w:rsid w:val="005A7BB3"/>
  </w:style>
  <w:style w:type="character" w:customStyle="1" w:styleId="charchar2">
    <w:name w:val="charchar2"/>
    <w:rsid w:val="005A7BB3"/>
  </w:style>
  <w:style w:type="character" w:customStyle="1" w:styleId="style11char0">
    <w:name w:val="style11char"/>
    <w:rsid w:val="005A7BB3"/>
  </w:style>
  <w:style w:type="paragraph" w:customStyle="1" w:styleId="CitesandCardText">
    <w:name w:val="Cites and Card Text"/>
    <w:basedOn w:val="Normal"/>
    <w:qFormat/>
    <w:rsid w:val="005A7BB3"/>
    <w:rPr>
      <w:rFonts w:ascii="Times New Roman" w:eastAsia="Times New Roman" w:hAnsi="Times New Roman"/>
      <w:sz w:val="20"/>
    </w:rPr>
  </w:style>
  <w:style w:type="paragraph" w:styleId="List2">
    <w:name w:val="List 2"/>
    <w:basedOn w:val="Default"/>
    <w:next w:val="Default"/>
    <w:rsid w:val="005A7BB3"/>
    <w:rPr>
      <w:color w:val="auto"/>
      <w:szCs w:val="22"/>
    </w:rPr>
  </w:style>
  <w:style w:type="paragraph" w:customStyle="1" w:styleId="Style16">
    <w:name w:val="Style 16"/>
    <w:basedOn w:val="Normal"/>
    <w:qFormat/>
    <w:rsid w:val="005A7BB3"/>
    <w:pPr>
      <w:autoSpaceDE w:val="0"/>
      <w:autoSpaceDN w:val="0"/>
      <w:adjustRightInd w:val="0"/>
    </w:pPr>
    <w:rPr>
      <w:rFonts w:ascii="Times New Roman" w:eastAsia="Times New Roman" w:hAnsi="Times New Roman"/>
      <w:sz w:val="24"/>
    </w:rPr>
  </w:style>
  <w:style w:type="paragraph" w:customStyle="1" w:styleId="smalltext2">
    <w:name w:val="smalltext"/>
    <w:basedOn w:val="Normal"/>
    <w:link w:val="smalltextChar1"/>
    <w:qFormat/>
    <w:rsid w:val="005A7BB3"/>
    <w:rPr>
      <w:rFonts w:ascii="Times New Roman" w:eastAsia="Times New Roman" w:hAnsi="Times New Roman"/>
      <w:sz w:val="16"/>
    </w:rPr>
  </w:style>
  <w:style w:type="character" w:customStyle="1" w:styleId="smalltextChar1">
    <w:name w:val="smalltext Char"/>
    <w:link w:val="smalltext2"/>
    <w:rsid w:val="005A7BB3"/>
    <w:rPr>
      <w:rFonts w:ascii="Times New Roman" w:eastAsia="Times New Roman" w:hAnsi="Times New Roman" w:cs="Calibri"/>
      <w:sz w:val="16"/>
    </w:rPr>
  </w:style>
  <w:style w:type="paragraph" w:customStyle="1" w:styleId="StyleJustifiedFirstline1cmAfter6ptLinespacing1">
    <w:name w:val="Style Justified First line:  1 cm After:  6 pt Line spacing:  1...."/>
    <w:basedOn w:val="Default"/>
    <w:next w:val="Default"/>
    <w:qFormat/>
    <w:rsid w:val="005A7BB3"/>
    <w:pPr>
      <w:spacing w:after="120"/>
    </w:pPr>
    <w:rPr>
      <w:color w:val="auto"/>
      <w:szCs w:val="22"/>
    </w:rPr>
  </w:style>
  <w:style w:type="paragraph" w:customStyle="1" w:styleId="headingChar">
    <w:name w:val="heading Char"/>
    <w:basedOn w:val="Normal"/>
    <w:qFormat/>
    <w:rsid w:val="005A7BB3"/>
    <w:pPr>
      <w:jc w:val="center"/>
    </w:pPr>
    <w:rPr>
      <w:rFonts w:ascii="Arial Black" w:eastAsia="Times New Roman" w:hAnsi="Arial Black"/>
      <w:b/>
      <w:sz w:val="36"/>
      <w:u w:val="single"/>
    </w:rPr>
  </w:style>
  <w:style w:type="character" w:customStyle="1" w:styleId="boldunderlineCharChar0">
    <w:name w:val="boldunderline Char Char"/>
    <w:rsid w:val="005A7BB3"/>
    <w:rPr>
      <w:b/>
      <w:sz w:val="22"/>
      <w:szCs w:val="24"/>
      <w:u w:val="single"/>
      <w:lang w:val="en-US" w:eastAsia="en-US" w:bidi="ar-SA"/>
    </w:rPr>
  </w:style>
  <w:style w:type="paragraph" w:customStyle="1" w:styleId="Bullets-squares">
    <w:name w:val="Bullets - squares"/>
    <w:basedOn w:val="Normal"/>
    <w:next w:val="Normal"/>
    <w:qFormat/>
    <w:rsid w:val="005A7BB3"/>
    <w:pPr>
      <w:numPr>
        <w:numId w:val="185"/>
      </w:numPr>
      <w:overflowPunct w:val="0"/>
      <w:autoSpaceDE w:val="0"/>
      <w:autoSpaceDN w:val="0"/>
      <w:adjustRightInd w:val="0"/>
      <w:jc w:val="both"/>
      <w:textAlignment w:val="baseline"/>
    </w:pPr>
    <w:rPr>
      <w:rFonts w:ascii="Times New Roman" w:eastAsia="Times New Roman" w:hAnsi="Times New Roman"/>
      <w:lang w:val="en-GB"/>
    </w:rPr>
  </w:style>
  <w:style w:type="paragraph" w:customStyle="1" w:styleId="Size8">
    <w:name w:val="Size 8"/>
    <w:link w:val="Size8Char"/>
    <w:qFormat/>
    <w:rsid w:val="005A7BB3"/>
    <w:pPr>
      <w:spacing w:after="0" w:line="240" w:lineRule="auto"/>
    </w:pPr>
    <w:rPr>
      <w:rFonts w:ascii="Times New Roman" w:eastAsia="Times New Roman" w:hAnsi="Times New Roman" w:cs="Times New Roman"/>
      <w:sz w:val="16"/>
    </w:rPr>
  </w:style>
  <w:style w:type="character" w:customStyle="1" w:styleId="Size8Char">
    <w:name w:val="Size 8 Char"/>
    <w:link w:val="Size8"/>
    <w:rsid w:val="005A7BB3"/>
    <w:rPr>
      <w:rFonts w:ascii="Times New Roman" w:eastAsia="Times New Roman" w:hAnsi="Times New Roman" w:cs="Times New Roman"/>
      <w:sz w:val="16"/>
    </w:rPr>
  </w:style>
  <w:style w:type="paragraph" w:customStyle="1" w:styleId="RegularCite">
    <w:name w:val="Regular Cite"/>
    <w:qFormat/>
    <w:rsid w:val="005A7BB3"/>
    <w:pPr>
      <w:spacing w:after="0" w:line="240" w:lineRule="auto"/>
    </w:pPr>
    <w:rPr>
      <w:rFonts w:ascii="Times New Roman" w:eastAsia="Times New Roman" w:hAnsi="Times New Roman" w:cs="Times New Roman"/>
      <w:sz w:val="20"/>
    </w:rPr>
  </w:style>
  <w:style w:type="character" w:customStyle="1" w:styleId="eudoraheader">
    <w:name w:val="eudoraheader"/>
    <w:rsid w:val="005A7BB3"/>
  </w:style>
  <w:style w:type="character" w:customStyle="1" w:styleId="emailstyle26">
    <w:name w:val="emailstyle26"/>
    <w:rsid w:val="005A7BB3"/>
  </w:style>
  <w:style w:type="paragraph" w:customStyle="1" w:styleId="context">
    <w:name w:val="context"/>
    <w:basedOn w:val="Normal"/>
    <w:qFormat/>
    <w:rsid w:val="005A7BB3"/>
    <w:pPr>
      <w:spacing w:before="100" w:beforeAutospacing="1" w:after="100" w:afterAutospacing="1"/>
    </w:pPr>
    <w:rPr>
      <w:rFonts w:ascii="Times New Roman" w:eastAsia="Times New Roman" w:hAnsi="Times New Roman"/>
      <w:sz w:val="24"/>
    </w:rPr>
  </w:style>
  <w:style w:type="character" w:customStyle="1" w:styleId="sendtofriend">
    <w:name w:val="sendtofriend"/>
    <w:rsid w:val="005A7BB3"/>
  </w:style>
  <w:style w:type="character" w:customStyle="1" w:styleId="pagetype">
    <w:name w:val="pagetype"/>
    <w:rsid w:val="005A7BB3"/>
  </w:style>
  <w:style w:type="character" w:customStyle="1" w:styleId="byl">
    <w:name w:val="byl"/>
    <w:rsid w:val="005A7BB3"/>
  </w:style>
  <w:style w:type="character" w:customStyle="1" w:styleId="byd">
    <w:name w:val="byd"/>
    <w:rsid w:val="005A7BB3"/>
  </w:style>
  <w:style w:type="paragraph" w:customStyle="1" w:styleId="Size6">
    <w:name w:val="Size 6"/>
    <w:link w:val="Size6Char"/>
    <w:qFormat/>
    <w:rsid w:val="005A7BB3"/>
    <w:pPr>
      <w:spacing w:after="0" w:line="240" w:lineRule="auto"/>
    </w:pPr>
    <w:rPr>
      <w:rFonts w:ascii="Times New Roman" w:eastAsia="Times New Roman" w:hAnsi="Times New Roman" w:cs="Times New Roman"/>
      <w:sz w:val="16"/>
    </w:rPr>
  </w:style>
  <w:style w:type="character" w:customStyle="1" w:styleId="Size6Char">
    <w:name w:val="Size 6 Char"/>
    <w:link w:val="Size6"/>
    <w:rsid w:val="005A7BB3"/>
    <w:rPr>
      <w:rFonts w:ascii="Times New Roman" w:eastAsia="Times New Roman" w:hAnsi="Times New Roman" w:cs="Times New Roman"/>
      <w:sz w:val="16"/>
    </w:rPr>
  </w:style>
  <w:style w:type="character" w:customStyle="1" w:styleId="underliningchar0">
    <w:name w:val="underliningchar"/>
    <w:rsid w:val="005A7BB3"/>
  </w:style>
  <w:style w:type="paragraph" w:customStyle="1" w:styleId="TxBrp11">
    <w:name w:val="TxBr_p11"/>
    <w:basedOn w:val="Normal"/>
    <w:qFormat/>
    <w:rsid w:val="005A7BB3"/>
    <w:pPr>
      <w:tabs>
        <w:tab w:val="left" w:pos="204"/>
      </w:tabs>
      <w:autoSpaceDE w:val="0"/>
      <w:autoSpaceDN w:val="0"/>
      <w:adjustRightInd w:val="0"/>
      <w:spacing w:line="240" w:lineRule="atLeast"/>
      <w:jc w:val="both"/>
    </w:pPr>
    <w:rPr>
      <w:rFonts w:ascii="Times New Roman" w:eastAsia="Times New Roman" w:hAnsi="Times New Roman"/>
      <w:sz w:val="24"/>
    </w:rPr>
  </w:style>
  <w:style w:type="paragraph" w:customStyle="1" w:styleId="TxBrp15">
    <w:name w:val="TxBr_p15"/>
    <w:basedOn w:val="Normal"/>
    <w:qFormat/>
    <w:rsid w:val="005A7BB3"/>
    <w:pPr>
      <w:tabs>
        <w:tab w:val="left" w:pos="1661"/>
      </w:tabs>
      <w:autoSpaceDE w:val="0"/>
      <w:autoSpaceDN w:val="0"/>
      <w:adjustRightInd w:val="0"/>
      <w:spacing w:line="300" w:lineRule="atLeast"/>
      <w:ind w:left="1282"/>
      <w:jc w:val="both"/>
    </w:pPr>
    <w:rPr>
      <w:rFonts w:ascii="Times New Roman" w:eastAsia="Times New Roman" w:hAnsi="Times New Roman"/>
      <w:sz w:val="24"/>
    </w:rPr>
  </w:style>
  <w:style w:type="paragraph" w:customStyle="1" w:styleId="TxBrp16">
    <w:name w:val="TxBr_p16"/>
    <w:basedOn w:val="Normal"/>
    <w:qFormat/>
    <w:rsid w:val="005A7BB3"/>
    <w:pPr>
      <w:tabs>
        <w:tab w:val="left" w:pos="1882"/>
      </w:tabs>
      <w:autoSpaceDE w:val="0"/>
      <w:autoSpaceDN w:val="0"/>
      <w:adjustRightInd w:val="0"/>
      <w:spacing w:line="300" w:lineRule="atLeast"/>
      <w:ind w:left="1661" w:firstLine="222"/>
      <w:jc w:val="both"/>
    </w:pPr>
    <w:rPr>
      <w:rFonts w:ascii="Times New Roman" w:eastAsia="Times New Roman" w:hAnsi="Times New Roman"/>
      <w:sz w:val="24"/>
    </w:rPr>
  </w:style>
  <w:style w:type="paragraph" w:customStyle="1" w:styleId="TxBrp7">
    <w:name w:val="TxBr_p7"/>
    <w:basedOn w:val="Normal"/>
    <w:qFormat/>
    <w:rsid w:val="005A7BB3"/>
    <w:pPr>
      <w:tabs>
        <w:tab w:val="left" w:pos="204"/>
      </w:tabs>
      <w:autoSpaceDE w:val="0"/>
      <w:autoSpaceDN w:val="0"/>
      <w:adjustRightInd w:val="0"/>
      <w:spacing w:line="300" w:lineRule="atLeast"/>
      <w:jc w:val="both"/>
    </w:pPr>
    <w:rPr>
      <w:rFonts w:ascii="Times New Roman" w:eastAsia="Times New Roman" w:hAnsi="Times New Roman"/>
      <w:sz w:val="24"/>
    </w:rPr>
  </w:style>
  <w:style w:type="paragraph" w:customStyle="1" w:styleId="TxBrp3">
    <w:name w:val="TxBr_p3"/>
    <w:basedOn w:val="Normal"/>
    <w:qFormat/>
    <w:rsid w:val="005A7BB3"/>
    <w:pPr>
      <w:tabs>
        <w:tab w:val="left" w:pos="1581"/>
      </w:tabs>
      <w:autoSpaceDE w:val="0"/>
      <w:autoSpaceDN w:val="0"/>
      <w:adjustRightInd w:val="0"/>
      <w:spacing w:line="300" w:lineRule="atLeast"/>
      <w:ind w:left="1203"/>
      <w:jc w:val="both"/>
    </w:pPr>
    <w:rPr>
      <w:rFonts w:ascii="Times New Roman" w:eastAsia="Times New Roman" w:hAnsi="Times New Roman"/>
      <w:sz w:val="24"/>
    </w:rPr>
  </w:style>
  <w:style w:type="paragraph" w:customStyle="1" w:styleId="TxBrp4">
    <w:name w:val="TxBr_p4"/>
    <w:basedOn w:val="Normal"/>
    <w:qFormat/>
    <w:rsid w:val="005A7BB3"/>
    <w:pPr>
      <w:tabs>
        <w:tab w:val="left" w:pos="1371"/>
      </w:tabs>
      <w:autoSpaceDE w:val="0"/>
      <w:autoSpaceDN w:val="0"/>
      <w:adjustRightInd w:val="0"/>
      <w:spacing w:line="240" w:lineRule="atLeast"/>
      <w:ind w:left="993"/>
      <w:jc w:val="both"/>
    </w:pPr>
    <w:rPr>
      <w:rFonts w:ascii="Times New Roman" w:eastAsia="Times New Roman" w:hAnsi="Times New Roman"/>
      <w:sz w:val="24"/>
    </w:rPr>
  </w:style>
  <w:style w:type="paragraph" w:customStyle="1" w:styleId="TxBrp6">
    <w:name w:val="TxBr_p6"/>
    <w:basedOn w:val="Normal"/>
    <w:qFormat/>
    <w:rsid w:val="005A7BB3"/>
    <w:pPr>
      <w:tabs>
        <w:tab w:val="left" w:pos="204"/>
      </w:tabs>
      <w:autoSpaceDE w:val="0"/>
      <w:autoSpaceDN w:val="0"/>
      <w:adjustRightInd w:val="0"/>
      <w:spacing w:line="300" w:lineRule="atLeast"/>
    </w:pPr>
    <w:rPr>
      <w:rFonts w:ascii="Times New Roman" w:eastAsia="Times New Roman" w:hAnsi="Times New Roman"/>
      <w:sz w:val="24"/>
    </w:rPr>
  </w:style>
  <w:style w:type="paragraph" w:customStyle="1" w:styleId="TxBrp5">
    <w:name w:val="TxBr_p5"/>
    <w:basedOn w:val="Normal"/>
    <w:qFormat/>
    <w:rsid w:val="005A7BB3"/>
    <w:pPr>
      <w:tabs>
        <w:tab w:val="left" w:pos="255"/>
      </w:tabs>
      <w:autoSpaceDE w:val="0"/>
      <w:autoSpaceDN w:val="0"/>
      <w:adjustRightInd w:val="0"/>
      <w:spacing w:line="300" w:lineRule="atLeast"/>
      <w:ind w:firstLine="255"/>
      <w:jc w:val="both"/>
    </w:pPr>
    <w:rPr>
      <w:rFonts w:ascii="Times New Roman" w:eastAsia="Times New Roman" w:hAnsi="Times New Roman"/>
      <w:sz w:val="24"/>
    </w:rPr>
  </w:style>
  <w:style w:type="paragraph" w:customStyle="1" w:styleId="TxBrp27">
    <w:name w:val="TxBr_p27"/>
    <w:basedOn w:val="Normal"/>
    <w:qFormat/>
    <w:rsid w:val="005A7BB3"/>
    <w:pPr>
      <w:tabs>
        <w:tab w:val="left" w:pos="204"/>
      </w:tabs>
      <w:autoSpaceDE w:val="0"/>
      <w:autoSpaceDN w:val="0"/>
      <w:adjustRightInd w:val="0"/>
      <w:spacing w:line="300" w:lineRule="atLeast"/>
    </w:pPr>
    <w:rPr>
      <w:rFonts w:ascii="Times New Roman" w:eastAsia="Times New Roman" w:hAnsi="Times New Roman"/>
      <w:sz w:val="24"/>
    </w:rPr>
  </w:style>
  <w:style w:type="paragraph" w:customStyle="1" w:styleId="TxBrp10">
    <w:name w:val="TxBr_p10"/>
    <w:basedOn w:val="Normal"/>
    <w:qFormat/>
    <w:rsid w:val="005A7BB3"/>
    <w:pPr>
      <w:tabs>
        <w:tab w:val="left" w:pos="204"/>
      </w:tabs>
      <w:autoSpaceDE w:val="0"/>
      <w:autoSpaceDN w:val="0"/>
      <w:adjustRightInd w:val="0"/>
      <w:spacing w:line="300" w:lineRule="atLeast"/>
      <w:jc w:val="both"/>
    </w:pPr>
    <w:rPr>
      <w:rFonts w:ascii="Times New Roman" w:eastAsia="Times New Roman" w:hAnsi="Times New Roman"/>
      <w:sz w:val="24"/>
    </w:rPr>
  </w:style>
  <w:style w:type="paragraph" w:customStyle="1" w:styleId="TxBrp25">
    <w:name w:val="TxBr_p25"/>
    <w:basedOn w:val="Normal"/>
    <w:qFormat/>
    <w:rsid w:val="005A7BB3"/>
    <w:pPr>
      <w:tabs>
        <w:tab w:val="left" w:pos="204"/>
      </w:tabs>
      <w:autoSpaceDE w:val="0"/>
      <w:autoSpaceDN w:val="0"/>
      <w:adjustRightInd w:val="0"/>
      <w:spacing w:line="300" w:lineRule="atLeast"/>
      <w:jc w:val="both"/>
    </w:pPr>
    <w:rPr>
      <w:rFonts w:ascii="Times New Roman" w:eastAsia="Times New Roman" w:hAnsi="Times New Roman"/>
      <w:sz w:val="24"/>
    </w:rPr>
  </w:style>
  <w:style w:type="paragraph" w:customStyle="1" w:styleId="TxBrp8">
    <w:name w:val="TxBr_p8"/>
    <w:basedOn w:val="Normal"/>
    <w:qFormat/>
    <w:rsid w:val="005A7BB3"/>
    <w:pPr>
      <w:tabs>
        <w:tab w:val="left" w:pos="340"/>
      </w:tabs>
      <w:autoSpaceDE w:val="0"/>
      <w:autoSpaceDN w:val="0"/>
      <w:adjustRightInd w:val="0"/>
      <w:spacing w:line="300" w:lineRule="atLeast"/>
      <w:ind w:firstLine="340"/>
      <w:jc w:val="both"/>
    </w:pPr>
    <w:rPr>
      <w:rFonts w:ascii="Times New Roman" w:eastAsia="Times New Roman" w:hAnsi="Times New Roman"/>
      <w:sz w:val="24"/>
    </w:rPr>
  </w:style>
  <w:style w:type="paragraph" w:customStyle="1" w:styleId="TxBrp12">
    <w:name w:val="TxBr_p12"/>
    <w:basedOn w:val="Normal"/>
    <w:qFormat/>
    <w:rsid w:val="005A7BB3"/>
    <w:pPr>
      <w:tabs>
        <w:tab w:val="left" w:pos="317"/>
      </w:tabs>
      <w:autoSpaceDE w:val="0"/>
      <w:autoSpaceDN w:val="0"/>
      <w:adjustRightInd w:val="0"/>
      <w:spacing w:line="300" w:lineRule="atLeast"/>
      <w:ind w:firstLine="318"/>
      <w:jc w:val="both"/>
    </w:pPr>
    <w:rPr>
      <w:rFonts w:ascii="Times New Roman" w:eastAsia="Times New Roman" w:hAnsi="Times New Roman"/>
      <w:sz w:val="24"/>
    </w:rPr>
  </w:style>
  <w:style w:type="paragraph" w:customStyle="1" w:styleId="TxBrp9">
    <w:name w:val="TxBr_p9"/>
    <w:basedOn w:val="Normal"/>
    <w:qFormat/>
    <w:rsid w:val="005A7BB3"/>
    <w:pPr>
      <w:tabs>
        <w:tab w:val="left" w:pos="2931"/>
      </w:tabs>
      <w:autoSpaceDE w:val="0"/>
      <w:autoSpaceDN w:val="0"/>
      <w:adjustRightInd w:val="0"/>
      <w:spacing w:line="300" w:lineRule="atLeast"/>
      <w:ind w:left="2552"/>
      <w:jc w:val="both"/>
    </w:pPr>
    <w:rPr>
      <w:rFonts w:ascii="Times New Roman" w:eastAsia="Times New Roman" w:hAnsi="Times New Roman"/>
      <w:sz w:val="24"/>
    </w:rPr>
  </w:style>
  <w:style w:type="character" w:customStyle="1" w:styleId="adtext124">
    <w:name w:val="adtext124"/>
    <w:rsid w:val="005A7BB3"/>
    <w:rPr>
      <w:vanish w:val="0"/>
      <w:webHidden w:val="0"/>
      <w:color w:val="999999"/>
      <w:sz w:val="12"/>
      <w:szCs w:val="12"/>
      <w:specVanish/>
    </w:rPr>
  </w:style>
  <w:style w:type="paragraph" w:customStyle="1" w:styleId="CardsFont8pt">
    <w:name w:val="Cards + Font: 8 pt"/>
    <w:basedOn w:val="Normal"/>
    <w:qFormat/>
    <w:rsid w:val="005A7BB3"/>
    <w:pPr>
      <w:autoSpaceDE w:val="0"/>
      <w:autoSpaceDN w:val="0"/>
      <w:adjustRightInd w:val="0"/>
      <w:ind w:left="432" w:right="432"/>
      <w:jc w:val="both"/>
    </w:pPr>
    <w:rPr>
      <w:rFonts w:ascii="Times New Roman" w:eastAsia="Times New Roman" w:hAnsi="Times New Roman"/>
      <w:sz w:val="16"/>
      <w:szCs w:val="20"/>
    </w:rPr>
  </w:style>
  <w:style w:type="character" w:customStyle="1" w:styleId="CardsFont8ptChar">
    <w:name w:val="Cards + Font: 8 pt Char"/>
    <w:rsid w:val="005A7BB3"/>
    <w:rPr>
      <w:sz w:val="16"/>
    </w:rPr>
  </w:style>
  <w:style w:type="character" w:customStyle="1" w:styleId="TagLineCharChar">
    <w:name w:val="Tag Line Char Char"/>
    <w:rsid w:val="005A7BB3"/>
    <w:rPr>
      <w:rFonts w:cs="Arial"/>
      <w:b/>
      <w:bCs/>
      <w:iCs/>
      <w:sz w:val="24"/>
      <w:szCs w:val="28"/>
      <w:lang w:val="en-US" w:eastAsia="en-US" w:bidi="ar-SA"/>
    </w:rPr>
  </w:style>
  <w:style w:type="character" w:customStyle="1" w:styleId="articlecommentcount">
    <w:name w:val="article_comment_count"/>
    <w:rsid w:val="005A7BB3"/>
  </w:style>
  <w:style w:type="character" w:customStyle="1" w:styleId="articlerecommendcount">
    <w:name w:val="article_recommend_count"/>
    <w:rsid w:val="005A7BB3"/>
  </w:style>
  <w:style w:type="character" w:customStyle="1" w:styleId="normaltext1">
    <w:name w:val="normal_text"/>
    <w:rsid w:val="005A7BB3"/>
  </w:style>
  <w:style w:type="paragraph" w:customStyle="1" w:styleId="storytimestamp">
    <w:name w:val="storytimestamp"/>
    <w:basedOn w:val="Normal"/>
    <w:qFormat/>
    <w:rsid w:val="005A7BB3"/>
    <w:pPr>
      <w:spacing w:before="100" w:beforeAutospacing="1" w:after="100" w:afterAutospacing="1"/>
    </w:pPr>
    <w:rPr>
      <w:rFonts w:ascii="Times New Roman" w:eastAsia="Times New Roman" w:hAnsi="Times New Roman"/>
      <w:sz w:val="24"/>
    </w:rPr>
  </w:style>
  <w:style w:type="character" w:customStyle="1" w:styleId="story-byline">
    <w:name w:val="story-byline"/>
    <w:rsid w:val="005A7BB3"/>
  </w:style>
  <w:style w:type="character" w:customStyle="1" w:styleId="story-titleline">
    <w:name w:val="story-titleline"/>
    <w:rsid w:val="005A7BB3"/>
  </w:style>
  <w:style w:type="paragraph" w:styleId="ListBullet2">
    <w:name w:val="List Bullet 2"/>
    <w:basedOn w:val="Normal"/>
    <w:rsid w:val="005A7BB3"/>
    <w:pPr>
      <w:tabs>
        <w:tab w:val="num" w:pos="1440"/>
      </w:tabs>
      <w:ind w:left="1440" w:hanging="360"/>
    </w:pPr>
    <w:rPr>
      <w:rFonts w:ascii="Times New Roman" w:eastAsia="Times New Roman" w:hAnsi="Times New Roman"/>
      <w:b/>
      <w:sz w:val="24"/>
      <w:szCs w:val="44"/>
    </w:rPr>
  </w:style>
  <w:style w:type="paragraph" w:customStyle="1" w:styleId="Cardnotunderlined0">
    <w:name w:val="Card not underlined"/>
    <w:basedOn w:val="Normal"/>
    <w:qFormat/>
    <w:rsid w:val="005A7BB3"/>
    <w:rPr>
      <w:rFonts w:ascii="Times New Roman" w:eastAsia="Times New Roman" w:hAnsi="Times New Roman"/>
      <w:color w:val="000000"/>
      <w:sz w:val="10"/>
    </w:rPr>
  </w:style>
  <w:style w:type="character" w:customStyle="1" w:styleId="UnderlineCardChar1">
    <w:name w:val="Underline Card Char"/>
    <w:rsid w:val="005A7BB3"/>
    <w:rPr>
      <w:sz w:val="22"/>
      <w:szCs w:val="24"/>
      <w:u w:val="single"/>
      <w:lang w:val="en-US" w:eastAsia="en-US" w:bidi="ar-SA"/>
    </w:rPr>
  </w:style>
  <w:style w:type="character" w:customStyle="1" w:styleId="SourcesCharChar1">
    <w:name w:val="Sources Char Char1"/>
    <w:rsid w:val="005A7BB3"/>
    <w:rPr>
      <w:rFonts w:cs="Arial"/>
      <w:b/>
      <w:bCs/>
      <w:iCs/>
      <w:sz w:val="24"/>
      <w:szCs w:val="28"/>
      <w:lang w:val="en-US" w:eastAsia="en-US" w:bidi="ar-SA"/>
    </w:rPr>
  </w:style>
  <w:style w:type="paragraph" w:customStyle="1" w:styleId="OmniPage3">
    <w:name w:val="OmniPage #3"/>
    <w:basedOn w:val="Normal"/>
    <w:qFormat/>
    <w:rsid w:val="005A7BB3"/>
    <w:rPr>
      <w:rFonts w:ascii="Times New Roman" w:eastAsia="Times New Roman" w:hAnsi="Times New Roman"/>
      <w:color w:val="000000"/>
      <w:sz w:val="20"/>
      <w:szCs w:val="20"/>
    </w:rPr>
  </w:style>
  <w:style w:type="paragraph" w:customStyle="1" w:styleId="OmniPage16">
    <w:name w:val="OmniPage #16"/>
    <w:basedOn w:val="Normal"/>
    <w:qFormat/>
    <w:rsid w:val="005A7BB3"/>
    <w:rPr>
      <w:rFonts w:ascii="Times New Roman" w:eastAsia="Times New Roman" w:hAnsi="Times New Roman"/>
      <w:color w:val="000000"/>
      <w:sz w:val="20"/>
      <w:szCs w:val="20"/>
    </w:rPr>
  </w:style>
  <w:style w:type="paragraph" w:customStyle="1" w:styleId="OmniPage23">
    <w:name w:val="OmniPage #23"/>
    <w:basedOn w:val="Normal"/>
    <w:qFormat/>
    <w:rsid w:val="005A7BB3"/>
    <w:rPr>
      <w:rFonts w:ascii="Times New Roman" w:eastAsia="Times New Roman" w:hAnsi="Times New Roman"/>
      <w:color w:val="000000"/>
      <w:sz w:val="20"/>
      <w:szCs w:val="20"/>
    </w:rPr>
  </w:style>
  <w:style w:type="paragraph" w:customStyle="1" w:styleId="OmniPage24">
    <w:name w:val="OmniPage #24"/>
    <w:basedOn w:val="Normal"/>
    <w:qFormat/>
    <w:rsid w:val="005A7BB3"/>
    <w:rPr>
      <w:rFonts w:ascii="Times New Roman" w:eastAsia="Times New Roman" w:hAnsi="Times New Roman"/>
      <w:color w:val="000000"/>
      <w:sz w:val="20"/>
      <w:szCs w:val="20"/>
    </w:rPr>
  </w:style>
  <w:style w:type="paragraph" w:customStyle="1" w:styleId="OmniPage27">
    <w:name w:val="OmniPage #27"/>
    <w:basedOn w:val="Normal"/>
    <w:qFormat/>
    <w:rsid w:val="005A7BB3"/>
    <w:rPr>
      <w:rFonts w:ascii="Times New Roman" w:eastAsia="Times New Roman" w:hAnsi="Times New Roman"/>
      <w:color w:val="000000"/>
      <w:sz w:val="20"/>
      <w:szCs w:val="20"/>
    </w:rPr>
  </w:style>
  <w:style w:type="paragraph" w:customStyle="1" w:styleId="OmniPage28">
    <w:name w:val="OmniPage #28"/>
    <w:basedOn w:val="Normal"/>
    <w:qFormat/>
    <w:rsid w:val="005A7BB3"/>
    <w:rPr>
      <w:rFonts w:ascii="Times New Roman" w:eastAsia="Times New Roman" w:hAnsi="Times New Roman"/>
      <w:color w:val="000000"/>
      <w:sz w:val="20"/>
      <w:szCs w:val="20"/>
    </w:rPr>
  </w:style>
  <w:style w:type="paragraph" w:customStyle="1" w:styleId="OmniPage29">
    <w:name w:val="OmniPage #29"/>
    <w:basedOn w:val="Normal"/>
    <w:qFormat/>
    <w:rsid w:val="005A7BB3"/>
    <w:rPr>
      <w:rFonts w:ascii="Times New Roman" w:eastAsia="Times New Roman" w:hAnsi="Times New Roman"/>
      <w:color w:val="000000"/>
      <w:sz w:val="20"/>
      <w:szCs w:val="20"/>
    </w:rPr>
  </w:style>
  <w:style w:type="paragraph" w:customStyle="1" w:styleId="OmniPage30">
    <w:name w:val="OmniPage #30"/>
    <w:basedOn w:val="Normal"/>
    <w:qFormat/>
    <w:rsid w:val="005A7BB3"/>
    <w:rPr>
      <w:rFonts w:ascii="Times New Roman" w:eastAsia="Times New Roman" w:hAnsi="Times New Roman"/>
      <w:color w:val="000000"/>
      <w:sz w:val="20"/>
      <w:szCs w:val="20"/>
    </w:rPr>
  </w:style>
  <w:style w:type="paragraph" w:customStyle="1" w:styleId="OmniPage31">
    <w:name w:val="OmniPage #31"/>
    <w:basedOn w:val="Normal"/>
    <w:qFormat/>
    <w:rsid w:val="005A7BB3"/>
    <w:rPr>
      <w:rFonts w:ascii="Times New Roman" w:eastAsia="Times New Roman" w:hAnsi="Times New Roman"/>
      <w:color w:val="000000"/>
      <w:sz w:val="20"/>
      <w:szCs w:val="20"/>
    </w:rPr>
  </w:style>
  <w:style w:type="paragraph" w:customStyle="1" w:styleId="OmniPage32">
    <w:name w:val="OmniPage #32"/>
    <w:basedOn w:val="Normal"/>
    <w:qFormat/>
    <w:rsid w:val="005A7BB3"/>
    <w:rPr>
      <w:rFonts w:ascii="Times New Roman" w:eastAsia="Times New Roman" w:hAnsi="Times New Roman"/>
      <w:color w:val="000000"/>
      <w:sz w:val="20"/>
      <w:szCs w:val="20"/>
    </w:rPr>
  </w:style>
  <w:style w:type="paragraph" w:customStyle="1" w:styleId="OmniPage33">
    <w:name w:val="OmniPage #33"/>
    <w:basedOn w:val="Normal"/>
    <w:qFormat/>
    <w:rsid w:val="005A7BB3"/>
    <w:rPr>
      <w:rFonts w:ascii="Times New Roman" w:eastAsia="Times New Roman" w:hAnsi="Times New Roman"/>
      <w:color w:val="000000"/>
      <w:sz w:val="20"/>
      <w:szCs w:val="20"/>
    </w:rPr>
  </w:style>
  <w:style w:type="paragraph" w:customStyle="1" w:styleId="OmniPage34">
    <w:name w:val="OmniPage #34"/>
    <w:basedOn w:val="Normal"/>
    <w:qFormat/>
    <w:rsid w:val="005A7BB3"/>
    <w:rPr>
      <w:rFonts w:ascii="Times New Roman" w:eastAsia="Times New Roman" w:hAnsi="Times New Roman"/>
      <w:color w:val="000000"/>
      <w:sz w:val="20"/>
      <w:szCs w:val="20"/>
    </w:rPr>
  </w:style>
  <w:style w:type="paragraph" w:customStyle="1" w:styleId="OmniPage35">
    <w:name w:val="OmniPage #35"/>
    <w:basedOn w:val="Normal"/>
    <w:qFormat/>
    <w:rsid w:val="005A7BB3"/>
    <w:rPr>
      <w:rFonts w:ascii="Times New Roman" w:eastAsia="Times New Roman" w:hAnsi="Times New Roman"/>
      <w:color w:val="000000"/>
      <w:sz w:val="20"/>
      <w:szCs w:val="20"/>
    </w:rPr>
  </w:style>
  <w:style w:type="paragraph" w:customStyle="1" w:styleId="OmniPage36">
    <w:name w:val="OmniPage #36"/>
    <w:basedOn w:val="Normal"/>
    <w:qFormat/>
    <w:rsid w:val="005A7BB3"/>
    <w:rPr>
      <w:rFonts w:ascii="Times New Roman" w:eastAsia="Times New Roman" w:hAnsi="Times New Roman"/>
      <w:color w:val="000000"/>
      <w:sz w:val="20"/>
      <w:szCs w:val="20"/>
    </w:rPr>
  </w:style>
  <w:style w:type="paragraph" w:customStyle="1" w:styleId="OmniPage37">
    <w:name w:val="OmniPage #37"/>
    <w:basedOn w:val="Normal"/>
    <w:qFormat/>
    <w:rsid w:val="005A7BB3"/>
    <w:rPr>
      <w:rFonts w:ascii="Times New Roman" w:eastAsia="Times New Roman" w:hAnsi="Times New Roman"/>
      <w:color w:val="000000"/>
      <w:sz w:val="20"/>
      <w:szCs w:val="20"/>
    </w:rPr>
  </w:style>
  <w:style w:type="paragraph" w:customStyle="1" w:styleId="OmniPage38">
    <w:name w:val="OmniPage #38"/>
    <w:basedOn w:val="Normal"/>
    <w:qFormat/>
    <w:rsid w:val="005A7BB3"/>
    <w:rPr>
      <w:rFonts w:ascii="Times New Roman" w:eastAsia="Times New Roman" w:hAnsi="Times New Roman"/>
      <w:color w:val="000000"/>
      <w:sz w:val="20"/>
      <w:szCs w:val="20"/>
    </w:rPr>
  </w:style>
  <w:style w:type="paragraph" w:customStyle="1" w:styleId="OmniPage39">
    <w:name w:val="OmniPage #39"/>
    <w:basedOn w:val="Normal"/>
    <w:qFormat/>
    <w:rsid w:val="005A7BB3"/>
    <w:rPr>
      <w:rFonts w:ascii="Times New Roman" w:eastAsia="Times New Roman" w:hAnsi="Times New Roman"/>
      <w:color w:val="000000"/>
      <w:sz w:val="20"/>
      <w:szCs w:val="20"/>
    </w:rPr>
  </w:style>
  <w:style w:type="paragraph" w:customStyle="1" w:styleId="OmniPage40">
    <w:name w:val="OmniPage #40"/>
    <w:basedOn w:val="Normal"/>
    <w:qFormat/>
    <w:rsid w:val="005A7BB3"/>
    <w:rPr>
      <w:rFonts w:ascii="Times New Roman" w:eastAsia="Times New Roman" w:hAnsi="Times New Roman"/>
      <w:color w:val="000000"/>
      <w:sz w:val="20"/>
      <w:szCs w:val="20"/>
    </w:rPr>
  </w:style>
  <w:style w:type="paragraph" w:customStyle="1" w:styleId="OmniPage41">
    <w:name w:val="OmniPage #41"/>
    <w:basedOn w:val="Normal"/>
    <w:qFormat/>
    <w:rsid w:val="005A7BB3"/>
    <w:rPr>
      <w:rFonts w:ascii="Times New Roman" w:eastAsia="Times New Roman" w:hAnsi="Times New Roman"/>
      <w:color w:val="000000"/>
      <w:sz w:val="20"/>
      <w:szCs w:val="20"/>
    </w:rPr>
  </w:style>
  <w:style w:type="paragraph" w:customStyle="1" w:styleId="OmniPage42">
    <w:name w:val="OmniPage #42"/>
    <w:basedOn w:val="Normal"/>
    <w:qFormat/>
    <w:rsid w:val="005A7BB3"/>
    <w:rPr>
      <w:rFonts w:ascii="Times New Roman" w:eastAsia="Times New Roman" w:hAnsi="Times New Roman"/>
      <w:color w:val="000000"/>
      <w:sz w:val="20"/>
      <w:szCs w:val="20"/>
    </w:rPr>
  </w:style>
  <w:style w:type="paragraph" w:customStyle="1" w:styleId="OmniPage43">
    <w:name w:val="OmniPage #43"/>
    <w:basedOn w:val="Normal"/>
    <w:qFormat/>
    <w:rsid w:val="005A7BB3"/>
    <w:rPr>
      <w:rFonts w:ascii="Times New Roman" w:eastAsia="Times New Roman" w:hAnsi="Times New Roman"/>
      <w:color w:val="000000"/>
      <w:sz w:val="20"/>
      <w:szCs w:val="20"/>
    </w:rPr>
  </w:style>
  <w:style w:type="paragraph" w:customStyle="1" w:styleId="OmniPage44">
    <w:name w:val="OmniPage #44"/>
    <w:basedOn w:val="Normal"/>
    <w:qFormat/>
    <w:rsid w:val="005A7BB3"/>
    <w:rPr>
      <w:rFonts w:ascii="Times New Roman" w:eastAsia="Times New Roman" w:hAnsi="Times New Roman"/>
      <w:color w:val="000000"/>
      <w:sz w:val="20"/>
      <w:szCs w:val="20"/>
    </w:rPr>
  </w:style>
  <w:style w:type="paragraph" w:customStyle="1" w:styleId="OmniPage45">
    <w:name w:val="OmniPage #45"/>
    <w:basedOn w:val="Normal"/>
    <w:qFormat/>
    <w:rsid w:val="005A7BB3"/>
    <w:rPr>
      <w:rFonts w:ascii="Times New Roman" w:eastAsia="Times New Roman" w:hAnsi="Times New Roman"/>
      <w:color w:val="000000"/>
      <w:sz w:val="20"/>
      <w:szCs w:val="20"/>
    </w:rPr>
  </w:style>
  <w:style w:type="paragraph" w:customStyle="1" w:styleId="OmniPage46">
    <w:name w:val="OmniPage #46"/>
    <w:basedOn w:val="Normal"/>
    <w:qFormat/>
    <w:rsid w:val="005A7BB3"/>
    <w:rPr>
      <w:rFonts w:ascii="Times New Roman" w:eastAsia="Times New Roman" w:hAnsi="Times New Roman"/>
      <w:color w:val="000000"/>
      <w:sz w:val="20"/>
      <w:szCs w:val="20"/>
    </w:rPr>
  </w:style>
  <w:style w:type="paragraph" w:customStyle="1" w:styleId="OmniPage47">
    <w:name w:val="OmniPage #47"/>
    <w:basedOn w:val="Normal"/>
    <w:qFormat/>
    <w:rsid w:val="005A7BB3"/>
    <w:rPr>
      <w:rFonts w:ascii="Times New Roman" w:eastAsia="Times New Roman" w:hAnsi="Times New Roman"/>
      <w:color w:val="000000"/>
      <w:sz w:val="20"/>
      <w:szCs w:val="20"/>
    </w:rPr>
  </w:style>
  <w:style w:type="paragraph" w:customStyle="1" w:styleId="OmniPage48">
    <w:name w:val="OmniPage #48"/>
    <w:basedOn w:val="Normal"/>
    <w:qFormat/>
    <w:rsid w:val="005A7BB3"/>
    <w:rPr>
      <w:rFonts w:ascii="Times New Roman" w:eastAsia="Times New Roman" w:hAnsi="Times New Roman"/>
      <w:color w:val="000000"/>
      <w:sz w:val="20"/>
      <w:szCs w:val="20"/>
    </w:rPr>
  </w:style>
  <w:style w:type="paragraph" w:customStyle="1" w:styleId="OmniPage49">
    <w:name w:val="OmniPage #49"/>
    <w:basedOn w:val="Normal"/>
    <w:qFormat/>
    <w:rsid w:val="005A7BB3"/>
    <w:rPr>
      <w:rFonts w:ascii="Times New Roman" w:eastAsia="Times New Roman" w:hAnsi="Times New Roman"/>
      <w:color w:val="000000"/>
      <w:sz w:val="20"/>
      <w:szCs w:val="20"/>
    </w:rPr>
  </w:style>
  <w:style w:type="paragraph" w:customStyle="1" w:styleId="OmniPage50">
    <w:name w:val="OmniPage #50"/>
    <w:basedOn w:val="Normal"/>
    <w:qFormat/>
    <w:rsid w:val="005A7BB3"/>
    <w:rPr>
      <w:rFonts w:ascii="Times New Roman" w:eastAsia="Times New Roman" w:hAnsi="Times New Roman"/>
      <w:color w:val="000000"/>
      <w:sz w:val="20"/>
      <w:szCs w:val="20"/>
    </w:rPr>
  </w:style>
  <w:style w:type="paragraph" w:customStyle="1" w:styleId="OmniPage51">
    <w:name w:val="OmniPage #51"/>
    <w:basedOn w:val="Normal"/>
    <w:qFormat/>
    <w:rsid w:val="005A7BB3"/>
    <w:rPr>
      <w:rFonts w:ascii="Times New Roman" w:eastAsia="Times New Roman" w:hAnsi="Times New Roman"/>
      <w:color w:val="000000"/>
      <w:sz w:val="20"/>
      <w:szCs w:val="20"/>
    </w:rPr>
  </w:style>
  <w:style w:type="paragraph" w:customStyle="1" w:styleId="OmniPage52">
    <w:name w:val="OmniPage #52"/>
    <w:basedOn w:val="Normal"/>
    <w:qFormat/>
    <w:rsid w:val="005A7BB3"/>
    <w:rPr>
      <w:rFonts w:ascii="Times New Roman" w:eastAsia="Times New Roman" w:hAnsi="Times New Roman"/>
      <w:color w:val="000000"/>
      <w:sz w:val="20"/>
      <w:szCs w:val="20"/>
    </w:rPr>
  </w:style>
  <w:style w:type="paragraph" w:customStyle="1" w:styleId="OmniPage53">
    <w:name w:val="OmniPage #53"/>
    <w:basedOn w:val="Normal"/>
    <w:qFormat/>
    <w:rsid w:val="005A7BB3"/>
    <w:rPr>
      <w:rFonts w:ascii="Times New Roman" w:eastAsia="Times New Roman" w:hAnsi="Times New Roman"/>
      <w:color w:val="000000"/>
      <w:sz w:val="20"/>
      <w:szCs w:val="20"/>
    </w:rPr>
  </w:style>
  <w:style w:type="paragraph" w:customStyle="1" w:styleId="OmniPage54">
    <w:name w:val="OmniPage #54"/>
    <w:basedOn w:val="Normal"/>
    <w:qFormat/>
    <w:rsid w:val="005A7BB3"/>
    <w:rPr>
      <w:rFonts w:ascii="Times New Roman" w:eastAsia="Times New Roman" w:hAnsi="Times New Roman"/>
      <w:color w:val="000000"/>
      <w:sz w:val="20"/>
      <w:szCs w:val="20"/>
    </w:rPr>
  </w:style>
  <w:style w:type="paragraph" w:customStyle="1" w:styleId="OmniPage55">
    <w:name w:val="OmniPage #55"/>
    <w:basedOn w:val="Normal"/>
    <w:qFormat/>
    <w:rsid w:val="005A7BB3"/>
    <w:rPr>
      <w:rFonts w:ascii="Times New Roman" w:eastAsia="Times New Roman" w:hAnsi="Times New Roman"/>
      <w:color w:val="000000"/>
      <w:sz w:val="20"/>
      <w:szCs w:val="20"/>
    </w:rPr>
  </w:style>
  <w:style w:type="paragraph" w:customStyle="1" w:styleId="OmniPage56">
    <w:name w:val="OmniPage #56"/>
    <w:basedOn w:val="Normal"/>
    <w:qFormat/>
    <w:rsid w:val="005A7BB3"/>
    <w:rPr>
      <w:rFonts w:ascii="Times New Roman" w:eastAsia="Times New Roman" w:hAnsi="Times New Roman"/>
      <w:color w:val="000000"/>
      <w:sz w:val="20"/>
      <w:szCs w:val="20"/>
    </w:rPr>
  </w:style>
  <w:style w:type="paragraph" w:customStyle="1" w:styleId="OmniPage57">
    <w:name w:val="OmniPage #57"/>
    <w:basedOn w:val="Normal"/>
    <w:qFormat/>
    <w:rsid w:val="005A7BB3"/>
    <w:rPr>
      <w:rFonts w:ascii="Times New Roman" w:eastAsia="Times New Roman" w:hAnsi="Times New Roman"/>
      <w:color w:val="000000"/>
      <w:sz w:val="20"/>
      <w:szCs w:val="20"/>
    </w:rPr>
  </w:style>
  <w:style w:type="paragraph" w:customStyle="1" w:styleId="OmniPage58">
    <w:name w:val="OmniPage #58"/>
    <w:basedOn w:val="Normal"/>
    <w:qFormat/>
    <w:rsid w:val="005A7BB3"/>
    <w:rPr>
      <w:rFonts w:ascii="Times New Roman" w:eastAsia="Times New Roman" w:hAnsi="Times New Roman"/>
      <w:color w:val="000000"/>
      <w:sz w:val="20"/>
      <w:szCs w:val="20"/>
    </w:rPr>
  </w:style>
  <w:style w:type="paragraph" w:customStyle="1" w:styleId="OmniPage59">
    <w:name w:val="OmniPage #59"/>
    <w:basedOn w:val="Normal"/>
    <w:qFormat/>
    <w:rsid w:val="005A7BB3"/>
    <w:rPr>
      <w:rFonts w:ascii="Times New Roman" w:eastAsia="Times New Roman" w:hAnsi="Times New Roman"/>
      <w:color w:val="000000"/>
      <w:sz w:val="20"/>
      <w:szCs w:val="20"/>
    </w:rPr>
  </w:style>
  <w:style w:type="paragraph" w:customStyle="1" w:styleId="OmniPage60">
    <w:name w:val="OmniPage #60"/>
    <w:basedOn w:val="Normal"/>
    <w:qFormat/>
    <w:rsid w:val="005A7BB3"/>
    <w:rPr>
      <w:rFonts w:ascii="Times New Roman" w:eastAsia="Times New Roman" w:hAnsi="Times New Roman"/>
      <w:color w:val="000000"/>
      <w:sz w:val="20"/>
      <w:szCs w:val="20"/>
    </w:rPr>
  </w:style>
  <w:style w:type="paragraph" w:customStyle="1" w:styleId="OmniPage61">
    <w:name w:val="OmniPage #61"/>
    <w:basedOn w:val="Normal"/>
    <w:qFormat/>
    <w:rsid w:val="005A7BB3"/>
    <w:rPr>
      <w:rFonts w:ascii="Times New Roman" w:eastAsia="Times New Roman" w:hAnsi="Times New Roman"/>
      <w:color w:val="000000"/>
      <w:sz w:val="20"/>
      <w:szCs w:val="20"/>
    </w:rPr>
  </w:style>
  <w:style w:type="paragraph" w:customStyle="1" w:styleId="OmniPage62">
    <w:name w:val="OmniPage #62"/>
    <w:basedOn w:val="Normal"/>
    <w:qFormat/>
    <w:rsid w:val="005A7BB3"/>
    <w:rPr>
      <w:rFonts w:ascii="Times New Roman" w:eastAsia="Times New Roman" w:hAnsi="Times New Roman"/>
      <w:color w:val="000000"/>
      <w:sz w:val="20"/>
      <w:szCs w:val="20"/>
    </w:rPr>
  </w:style>
  <w:style w:type="paragraph" w:customStyle="1" w:styleId="OmniPage63">
    <w:name w:val="OmniPage #63"/>
    <w:basedOn w:val="Normal"/>
    <w:qFormat/>
    <w:rsid w:val="005A7BB3"/>
    <w:rPr>
      <w:rFonts w:ascii="Times New Roman" w:eastAsia="Times New Roman" w:hAnsi="Times New Roman"/>
      <w:color w:val="000000"/>
      <w:sz w:val="20"/>
      <w:szCs w:val="20"/>
    </w:rPr>
  </w:style>
  <w:style w:type="paragraph" w:customStyle="1" w:styleId="OmniPage64">
    <w:name w:val="OmniPage #64"/>
    <w:basedOn w:val="Normal"/>
    <w:qFormat/>
    <w:rsid w:val="005A7BB3"/>
    <w:rPr>
      <w:rFonts w:ascii="Times New Roman" w:eastAsia="Times New Roman" w:hAnsi="Times New Roman"/>
      <w:color w:val="000000"/>
      <w:sz w:val="20"/>
      <w:szCs w:val="20"/>
    </w:rPr>
  </w:style>
  <w:style w:type="paragraph" w:customStyle="1" w:styleId="OmniPage65">
    <w:name w:val="OmniPage #65"/>
    <w:basedOn w:val="Normal"/>
    <w:qFormat/>
    <w:rsid w:val="005A7BB3"/>
    <w:rPr>
      <w:rFonts w:ascii="Times New Roman" w:eastAsia="Times New Roman" w:hAnsi="Times New Roman"/>
      <w:color w:val="000000"/>
      <w:sz w:val="20"/>
      <w:szCs w:val="20"/>
    </w:rPr>
  </w:style>
  <w:style w:type="paragraph" w:customStyle="1" w:styleId="OmniPage66">
    <w:name w:val="OmniPage #66"/>
    <w:basedOn w:val="Normal"/>
    <w:qFormat/>
    <w:rsid w:val="005A7BB3"/>
    <w:rPr>
      <w:rFonts w:ascii="Times New Roman" w:eastAsia="Times New Roman" w:hAnsi="Times New Roman"/>
      <w:color w:val="000000"/>
      <w:sz w:val="20"/>
      <w:szCs w:val="20"/>
    </w:rPr>
  </w:style>
  <w:style w:type="paragraph" w:customStyle="1" w:styleId="OmniPage67">
    <w:name w:val="OmniPage #67"/>
    <w:basedOn w:val="Normal"/>
    <w:qFormat/>
    <w:rsid w:val="005A7BB3"/>
    <w:rPr>
      <w:rFonts w:ascii="Times New Roman" w:eastAsia="Times New Roman" w:hAnsi="Times New Roman"/>
      <w:color w:val="000000"/>
      <w:sz w:val="20"/>
      <w:szCs w:val="20"/>
    </w:rPr>
  </w:style>
  <w:style w:type="paragraph" w:customStyle="1" w:styleId="OmniPage68">
    <w:name w:val="OmniPage #68"/>
    <w:basedOn w:val="Normal"/>
    <w:qFormat/>
    <w:rsid w:val="005A7BB3"/>
    <w:rPr>
      <w:rFonts w:ascii="Times New Roman" w:eastAsia="Times New Roman" w:hAnsi="Times New Roman"/>
      <w:color w:val="000000"/>
      <w:sz w:val="20"/>
      <w:szCs w:val="20"/>
    </w:rPr>
  </w:style>
  <w:style w:type="paragraph" w:customStyle="1" w:styleId="OmniPage69">
    <w:name w:val="OmniPage #69"/>
    <w:basedOn w:val="Normal"/>
    <w:qFormat/>
    <w:rsid w:val="005A7BB3"/>
    <w:rPr>
      <w:rFonts w:ascii="Times New Roman" w:eastAsia="Times New Roman" w:hAnsi="Times New Roman"/>
      <w:color w:val="000000"/>
      <w:sz w:val="20"/>
      <w:szCs w:val="20"/>
    </w:rPr>
  </w:style>
  <w:style w:type="paragraph" w:customStyle="1" w:styleId="OmniPage70">
    <w:name w:val="OmniPage #70"/>
    <w:basedOn w:val="Normal"/>
    <w:qFormat/>
    <w:rsid w:val="005A7BB3"/>
    <w:rPr>
      <w:rFonts w:ascii="Times New Roman" w:eastAsia="Times New Roman" w:hAnsi="Times New Roman"/>
      <w:color w:val="000000"/>
      <w:sz w:val="20"/>
      <w:szCs w:val="20"/>
    </w:rPr>
  </w:style>
  <w:style w:type="paragraph" w:customStyle="1" w:styleId="OmniPage71">
    <w:name w:val="OmniPage #71"/>
    <w:basedOn w:val="Normal"/>
    <w:qFormat/>
    <w:rsid w:val="005A7BB3"/>
    <w:rPr>
      <w:rFonts w:ascii="Times New Roman" w:eastAsia="Times New Roman" w:hAnsi="Times New Roman"/>
      <w:color w:val="000000"/>
      <w:sz w:val="20"/>
      <w:szCs w:val="20"/>
    </w:rPr>
  </w:style>
  <w:style w:type="table" w:customStyle="1" w:styleId="MediumGrid22">
    <w:name w:val="Medium Grid 22"/>
    <w:basedOn w:val="TableNormal"/>
    <w:uiPriority w:val="68"/>
    <w:rsid w:val="005A7BB3"/>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5A7BB3"/>
    <w:rPr>
      <w:rFonts w:ascii="Times New Roman" w:eastAsia="Times New Roman" w:hAnsi="Times New Roman" w:cs="Calibri"/>
      <w:sz w:val="16"/>
      <w:szCs w:val="20"/>
    </w:rPr>
  </w:style>
  <w:style w:type="character" w:customStyle="1" w:styleId="createby">
    <w:name w:val="createby"/>
    <w:rsid w:val="005A7BB3"/>
  </w:style>
  <w:style w:type="character" w:customStyle="1" w:styleId="quote-right">
    <w:name w:val="quote-right"/>
    <w:rsid w:val="005A7BB3"/>
  </w:style>
  <w:style w:type="character" w:customStyle="1" w:styleId="smallcase">
    <w:name w:val="smallcase"/>
    <w:rsid w:val="005A7BB3"/>
  </w:style>
  <w:style w:type="character" w:customStyle="1" w:styleId="ft0">
    <w:name w:val="ft0"/>
    <w:rsid w:val="005A7BB3"/>
  </w:style>
  <w:style w:type="character" w:customStyle="1" w:styleId="ft2">
    <w:name w:val="ft2"/>
    <w:rsid w:val="005A7BB3"/>
  </w:style>
  <w:style w:type="character" w:customStyle="1" w:styleId="ft3">
    <w:name w:val="ft3"/>
    <w:rsid w:val="005A7BB3"/>
  </w:style>
  <w:style w:type="character" w:customStyle="1" w:styleId="StyleTimesNewRoman12ptBold1">
    <w:name w:val="Style Times New Roman 12 pt Bold1"/>
    <w:rsid w:val="005A7BB3"/>
    <w:rPr>
      <w:b/>
      <w:bCs/>
      <w:sz w:val="24"/>
    </w:rPr>
  </w:style>
  <w:style w:type="character" w:customStyle="1" w:styleId="CircledChar2">
    <w:name w:val="Circled Char2"/>
    <w:rsid w:val="005A7BB3"/>
    <w:rPr>
      <w:rFonts w:eastAsia="MS Mincho"/>
      <w:b/>
      <w:szCs w:val="24"/>
      <w:u w:val="single"/>
      <w:lang w:val="en-US" w:eastAsia="ja-JP" w:bidi="ar-SA"/>
    </w:rPr>
  </w:style>
  <w:style w:type="character" w:customStyle="1" w:styleId="SmallTextChar2">
    <w:name w:val="Small Text Char2"/>
    <w:rsid w:val="005A7BB3"/>
    <w:rPr>
      <w:rFonts w:eastAsia="MS Mincho"/>
      <w:sz w:val="15"/>
      <w:szCs w:val="24"/>
      <w:lang w:val="en-US" w:eastAsia="ja-JP" w:bidi="ar-SA"/>
    </w:rPr>
  </w:style>
  <w:style w:type="character" w:customStyle="1" w:styleId="BoldandUnderlineCharCharCharCharChar1">
    <w:name w:val="Bold and Underline Char Char Char Char Char1"/>
    <w:rsid w:val="005A7BB3"/>
    <w:rPr>
      <w:b/>
      <w:szCs w:val="24"/>
      <w:u w:val="single"/>
      <w:lang w:val="en-US" w:eastAsia="en-US" w:bidi="ar-SA"/>
    </w:rPr>
  </w:style>
  <w:style w:type="character" w:customStyle="1" w:styleId="SmallCardChar">
    <w:name w:val="Small Card Char"/>
    <w:rsid w:val="005A7BB3"/>
    <w:rPr>
      <w:rFonts w:ascii="Palatino Linotype" w:eastAsia="Times New Roman" w:hAnsi="Palatino Linotype"/>
      <w:sz w:val="12"/>
      <w:szCs w:val="24"/>
    </w:rPr>
  </w:style>
  <w:style w:type="character" w:customStyle="1" w:styleId="StyleBoldUnderline10ptBold">
    <w:name w:val="Style Bold Underline + 10 pt Bold"/>
    <w:rsid w:val="005A7BB3"/>
    <w:rPr>
      <w:b/>
      <w:bCs/>
      <w:sz w:val="20"/>
      <w:u w:val="thick"/>
    </w:rPr>
  </w:style>
  <w:style w:type="character" w:customStyle="1" w:styleId="separator">
    <w:name w:val="separator"/>
    <w:rsid w:val="005A7BB3"/>
  </w:style>
  <w:style w:type="character" w:customStyle="1" w:styleId="PageHeaderChar">
    <w:name w:val="Page Header Char"/>
    <w:link w:val="PageHeader"/>
    <w:uiPriority w:val="99"/>
    <w:rsid w:val="005A7BB3"/>
    <w:rPr>
      <w:rFonts w:ascii="Georgia" w:hAnsi="Georgia" w:cs="Calibri"/>
      <w:b/>
      <w:szCs w:val="18"/>
    </w:rPr>
  </w:style>
  <w:style w:type="paragraph" w:customStyle="1" w:styleId="NormalNoUnderline">
    <w:name w:val="Normal + No Underline"/>
    <w:basedOn w:val="Normal"/>
    <w:link w:val="NormalNoUnderlineChar"/>
    <w:qFormat/>
    <w:rsid w:val="005A7BB3"/>
    <w:pPr>
      <w:ind w:left="720"/>
    </w:pPr>
    <w:rPr>
      <w:rFonts w:ascii="Times New Roman" w:eastAsia="Times New Roman" w:hAnsi="Times New Roman"/>
      <w:sz w:val="12"/>
    </w:rPr>
  </w:style>
  <w:style w:type="character" w:customStyle="1" w:styleId="NormalNoUnderlineChar">
    <w:name w:val="Normal + No Underline Char"/>
    <w:link w:val="NormalNoUnderline"/>
    <w:rsid w:val="005A7BB3"/>
    <w:rPr>
      <w:rFonts w:ascii="Times New Roman" w:eastAsia="Times New Roman" w:hAnsi="Times New Roman" w:cs="Calibri"/>
      <w:sz w:val="12"/>
    </w:rPr>
  </w:style>
  <w:style w:type="paragraph" w:customStyle="1" w:styleId="TagCite3">
    <w:name w:val="Tag Cite"/>
    <w:basedOn w:val="PageHeader"/>
    <w:link w:val="TagCiteChar5"/>
    <w:qFormat/>
    <w:rsid w:val="005A7BB3"/>
    <w:pPr>
      <w:widowControl/>
      <w:tabs>
        <w:tab w:val="clear" w:pos="360"/>
        <w:tab w:val="clear" w:pos="10080"/>
      </w:tabs>
      <w:suppressAutoHyphens w:val="0"/>
      <w:spacing w:after="160" w:line="259" w:lineRule="auto"/>
      <w:jc w:val="left"/>
    </w:pPr>
    <w:rPr>
      <w:rFonts w:ascii="Arial Narrow" w:eastAsia="SimSun" w:hAnsi="Arial Narrow"/>
      <w:sz w:val="24"/>
      <w:szCs w:val="22"/>
      <w:lang w:eastAsia="zh-CN"/>
    </w:rPr>
  </w:style>
  <w:style w:type="character" w:customStyle="1" w:styleId="TagCiteChar5">
    <w:name w:val="Tag Cite Char"/>
    <w:link w:val="TagCite3"/>
    <w:rsid w:val="005A7BB3"/>
    <w:rPr>
      <w:rFonts w:ascii="Arial Narrow" w:eastAsia="SimSun" w:hAnsi="Arial Narrow" w:cs="Calibri"/>
      <w:b/>
      <w:sz w:val="24"/>
      <w:lang w:eastAsia="zh-CN"/>
    </w:rPr>
  </w:style>
  <w:style w:type="character" w:customStyle="1" w:styleId="smalllink">
    <w:name w:val="smalllink"/>
    <w:rsid w:val="005A7BB3"/>
  </w:style>
  <w:style w:type="character" w:customStyle="1" w:styleId="bighead1">
    <w:name w:val="bighead1"/>
    <w:rsid w:val="005A7BB3"/>
    <w:rPr>
      <w:rFonts w:ascii="Verdana" w:hAnsi="Verdana" w:hint="default"/>
      <w:b/>
      <w:bCs/>
      <w:sz w:val="27"/>
      <w:szCs w:val="27"/>
    </w:rPr>
  </w:style>
  <w:style w:type="paragraph" w:customStyle="1" w:styleId="Tiny-WFU">
    <w:name w:val="Tiny-WFU"/>
    <w:basedOn w:val="Normal"/>
    <w:qFormat/>
    <w:rsid w:val="005A7BB3"/>
    <w:rPr>
      <w:rFonts w:ascii="Cambria" w:eastAsia="Malgun Gothic" w:hAnsi="Cambria"/>
      <w:sz w:val="12"/>
      <w:lang w:eastAsia="ko-KR"/>
    </w:rPr>
  </w:style>
  <w:style w:type="character" w:customStyle="1" w:styleId="left-date1">
    <w:name w:val="left-date1"/>
    <w:rsid w:val="005A7BB3"/>
    <w:rPr>
      <w:rFonts w:ascii="Verdana" w:hAnsi="Verdana" w:hint="default"/>
      <w:color w:val="666666"/>
      <w:sz w:val="14"/>
      <w:szCs w:val="14"/>
    </w:rPr>
  </w:style>
  <w:style w:type="paragraph" w:customStyle="1" w:styleId="seeall">
    <w:name w:val="seeall"/>
    <w:basedOn w:val="Normal"/>
    <w:qFormat/>
    <w:rsid w:val="005A7BB3"/>
    <w:pPr>
      <w:spacing w:before="100" w:beforeAutospacing="1" w:after="100" w:afterAutospacing="1"/>
    </w:pPr>
    <w:rPr>
      <w:rFonts w:ascii="Times New Roman" w:eastAsia="Times New Roman" w:hAnsi="Times New Roman" w:cs="Times New Roman"/>
      <w:sz w:val="24"/>
    </w:rPr>
  </w:style>
  <w:style w:type="character" w:customStyle="1" w:styleId="list-comma">
    <w:name w:val="list-comma"/>
    <w:basedOn w:val="DefaultParagraphFont"/>
    <w:rsid w:val="005A7BB3"/>
  </w:style>
  <w:style w:type="character" w:customStyle="1" w:styleId="livefyre-commentcount">
    <w:name w:val="livefyre-commentcount"/>
    <w:basedOn w:val="DefaultParagraphFont"/>
    <w:rsid w:val="005A7BB3"/>
  </w:style>
  <w:style w:type="character" w:customStyle="1" w:styleId="greenposchange">
    <w:name w:val="green_pos_change"/>
    <w:basedOn w:val="DefaultParagraphFont"/>
    <w:rsid w:val="005A7BB3"/>
  </w:style>
  <w:style w:type="character" w:customStyle="1" w:styleId="image-credit">
    <w:name w:val="image-credit"/>
    <w:basedOn w:val="DefaultParagraphFont"/>
    <w:rsid w:val="005A7BB3"/>
  </w:style>
  <w:style w:type="paragraph" w:customStyle="1" w:styleId="gascontcredit">
    <w:name w:val="gas_cont_credit"/>
    <w:basedOn w:val="Normal"/>
    <w:qFormat/>
    <w:rsid w:val="005A7BB3"/>
    <w:pPr>
      <w:spacing w:before="100" w:beforeAutospacing="1" w:after="100" w:afterAutospacing="1"/>
    </w:pPr>
    <w:rPr>
      <w:rFonts w:ascii="Times New Roman" w:eastAsia="Times New Roman" w:hAnsi="Times New Roman" w:cs="Times New Roman"/>
      <w:sz w:val="24"/>
    </w:rPr>
  </w:style>
  <w:style w:type="character" w:customStyle="1" w:styleId="althead">
    <w:name w:val="althead"/>
    <w:basedOn w:val="DefaultParagraphFont"/>
    <w:rsid w:val="005A7BB3"/>
  </w:style>
  <w:style w:type="character" w:customStyle="1" w:styleId="arbd1">
    <w:name w:val="arbd1"/>
    <w:basedOn w:val="DefaultParagraphFont"/>
    <w:rsid w:val="005A7BB3"/>
  </w:style>
  <w:style w:type="character" w:customStyle="1" w:styleId="unx">
    <w:name w:val="unx"/>
    <w:basedOn w:val="DefaultParagraphFont"/>
    <w:rsid w:val="005A7BB3"/>
  </w:style>
  <w:style w:type="character" w:customStyle="1" w:styleId="lrdctph">
    <w:name w:val="lr_dct_ph"/>
    <w:basedOn w:val="DefaultParagraphFont"/>
    <w:rsid w:val="005A7BB3"/>
  </w:style>
  <w:style w:type="character" w:customStyle="1" w:styleId="Styleunderline12pt">
    <w:name w:val="Style underline + 12 pt"/>
    <w:rsid w:val="005A7BB3"/>
    <w:rPr>
      <w:rFonts w:ascii="Times New Roman" w:hAnsi="Times New Roman"/>
      <w:bCs/>
      <w:sz w:val="20"/>
      <w:u w:val="single"/>
    </w:rPr>
  </w:style>
  <w:style w:type="character" w:customStyle="1" w:styleId="StyleUnderlineChar19pt">
    <w:name w:val="Style Underline Char1 + 9 pt"/>
    <w:basedOn w:val="UnderlineChar1"/>
    <w:rsid w:val="005A7BB3"/>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5A7BB3"/>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5A7BB3"/>
    <w:rPr>
      <w:rFonts w:ascii="Times New Roman" w:hAnsi="Times New Roman"/>
      <w:sz w:val="20"/>
      <w:u w:val="single"/>
      <w:lang w:val="en-US" w:eastAsia="en-US" w:bidi="ar-SA"/>
    </w:rPr>
  </w:style>
  <w:style w:type="paragraph" w:customStyle="1" w:styleId="StyleUnderline9pt10">
    <w:name w:val="Style Underline + 9 pt1"/>
    <w:qFormat/>
    <w:rsid w:val="005A7BB3"/>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5A7BB3"/>
    <w:rPr>
      <w:sz w:val="20"/>
      <w:u w:val="single"/>
    </w:rPr>
  </w:style>
  <w:style w:type="character" w:customStyle="1" w:styleId="StyleUnderlineChar19pt2">
    <w:name w:val="Style Underline Char1 + 9 pt2"/>
    <w:basedOn w:val="UnderlineChar1"/>
    <w:rsid w:val="005A7BB3"/>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5A7BB3"/>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5A7BB3"/>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5A7BB3"/>
    <w:rPr>
      <w:rFonts w:ascii="Times New Roman" w:hAnsi="Times New Roman"/>
      <w:b/>
      <w:bCs/>
      <w:sz w:val="20"/>
      <w:szCs w:val="24"/>
      <w:u w:val="single"/>
      <w:lang w:val="en-US" w:eastAsia="en-US" w:bidi="ar-SA"/>
    </w:rPr>
  </w:style>
  <w:style w:type="character" w:customStyle="1" w:styleId="content">
    <w:name w:val="content"/>
    <w:basedOn w:val="DefaultParagraphFont"/>
    <w:rsid w:val="005A7BB3"/>
  </w:style>
  <w:style w:type="character" w:customStyle="1" w:styleId="tagCharCharCharChar0">
    <w:name w:val="tag Char Char Char Char"/>
    <w:rsid w:val="005A7BB3"/>
    <w:rPr>
      <w:rFonts w:ascii="Georgia" w:eastAsia="Calibri" w:hAnsi="Georgia" w:cs="Calibri"/>
      <w:b/>
      <w:sz w:val="24"/>
    </w:rPr>
  </w:style>
  <w:style w:type="character" w:customStyle="1" w:styleId="3">
    <w:name w:val="3"/>
    <w:rsid w:val="005A7BB3"/>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5A7BB3"/>
    <w:rPr>
      <w:rFonts w:cs="Arial"/>
      <w:b/>
      <w:bCs/>
      <w:iCs/>
      <w:szCs w:val="28"/>
      <w:lang w:val="en-US" w:eastAsia="en-US" w:bidi="ar-SA"/>
    </w:rPr>
  </w:style>
  <w:style w:type="paragraph" w:customStyle="1" w:styleId="EmphasisText">
    <w:name w:val="Emphasis Text"/>
    <w:basedOn w:val="UnderlinedText"/>
    <w:link w:val="EmphasisTextChar"/>
    <w:qFormat/>
    <w:rsid w:val="005A7BB3"/>
    <w:pPr>
      <w:spacing w:after="160" w:line="259" w:lineRule="auto"/>
      <w:jc w:val="left"/>
    </w:pPr>
    <w:rPr>
      <w:rFonts w:ascii="Times New Roman" w:eastAsia="SimSun" w:hAnsi="Times New Roman" w:cs="Times New Roman"/>
      <w:szCs w:val="24"/>
      <w:u w:val="single"/>
    </w:rPr>
  </w:style>
  <w:style w:type="character" w:customStyle="1" w:styleId="EmphasisTextChar">
    <w:name w:val="Emphasis Text Char"/>
    <w:link w:val="EmphasisText"/>
    <w:rsid w:val="005A7BB3"/>
    <w:rPr>
      <w:rFonts w:ascii="Times New Roman" w:eastAsia="SimSun" w:hAnsi="Times New Roman" w:cs="Times New Roman"/>
      <w:b/>
      <w:sz w:val="24"/>
      <w:szCs w:val="24"/>
      <w:u w:val="single"/>
    </w:rPr>
  </w:style>
  <w:style w:type="character" w:customStyle="1" w:styleId="7">
    <w:name w:val="7"/>
    <w:rsid w:val="005A7BB3"/>
    <w:rPr>
      <w:rFonts w:cs="Arial"/>
      <w:bCs/>
      <w:sz w:val="20"/>
      <w:u w:val="single"/>
      <w:lang w:val="en-US" w:eastAsia="en-US" w:bidi="ar-SA"/>
    </w:rPr>
  </w:style>
  <w:style w:type="character" w:customStyle="1" w:styleId="StyleUnderlineChar19pt4">
    <w:name w:val="Style Underline Char1 + 9 pt4"/>
    <w:basedOn w:val="UnderlineChar1"/>
    <w:rsid w:val="005A7BB3"/>
    <w:rPr>
      <w:rFonts w:ascii="Times New Roman" w:hAnsi="Times New Roman"/>
      <w:sz w:val="20"/>
      <w:szCs w:val="24"/>
      <w:u w:val="single"/>
      <w:lang w:val="en-US" w:eastAsia="en-US" w:bidi="ar-SA"/>
    </w:rPr>
  </w:style>
  <w:style w:type="character" w:customStyle="1" w:styleId="StyleUnderlineChar19ptBold1">
    <w:name w:val="Style Underline Char1 + 9 pt Bold1"/>
    <w:rsid w:val="005A7BB3"/>
    <w:rPr>
      <w:rFonts w:ascii="Times New Roman" w:hAnsi="Times New Roman"/>
      <w:b/>
      <w:bCs/>
      <w:sz w:val="20"/>
      <w:szCs w:val="24"/>
      <w:u w:val="single"/>
      <w:lang w:val="en-US" w:eastAsia="en-US" w:bidi="ar-SA"/>
    </w:rPr>
  </w:style>
  <w:style w:type="character" w:customStyle="1" w:styleId="Style9ptUnderline3">
    <w:name w:val="Style 9 pt Underline3"/>
    <w:rsid w:val="005A7BB3"/>
    <w:rPr>
      <w:sz w:val="20"/>
      <w:u w:val="single"/>
    </w:rPr>
  </w:style>
  <w:style w:type="character" w:customStyle="1" w:styleId="Style9ptUnderline4">
    <w:name w:val="Style 9 pt Underline4"/>
    <w:rsid w:val="005A7BB3"/>
    <w:rPr>
      <w:sz w:val="20"/>
      <w:u w:val="single"/>
    </w:rPr>
  </w:style>
  <w:style w:type="character" w:customStyle="1" w:styleId="Styleunderline9ptBold">
    <w:name w:val="Style underline + 9 pt Bold"/>
    <w:rsid w:val="005A7BB3"/>
    <w:rPr>
      <w:b/>
      <w:bCs/>
      <w:sz w:val="20"/>
      <w:u w:val="single"/>
    </w:rPr>
  </w:style>
  <w:style w:type="character" w:customStyle="1" w:styleId="StyleUnderliningChar9ptBold">
    <w:name w:val="Style Underlining Char + 9 pt Bold"/>
    <w:rsid w:val="005A7BB3"/>
    <w:rPr>
      <w:rFonts w:ascii="Times New Roman" w:hAnsi="Times New Roman"/>
      <w:b/>
      <w:bCs/>
      <w:sz w:val="20"/>
      <w:szCs w:val="24"/>
      <w:u w:val="single"/>
      <w:lang w:val="en-US" w:eastAsia="en-US" w:bidi="ar-SA"/>
    </w:rPr>
  </w:style>
  <w:style w:type="character" w:customStyle="1" w:styleId="StyleUnderliningChar9pt">
    <w:name w:val="Style Underlining Char + 9 pt"/>
    <w:rsid w:val="005A7BB3"/>
    <w:rPr>
      <w:rFonts w:ascii="Times New Roman" w:hAnsi="Times New Roman"/>
      <w:sz w:val="20"/>
      <w:szCs w:val="24"/>
      <w:u w:val="single"/>
      <w:lang w:val="en-US" w:eastAsia="en-US" w:bidi="ar-SA"/>
    </w:rPr>
  </w:style>
  <w:style w:type="character" w:customStyle="1" w:styleId="34">
    <w:name w:val="34"/>
    <w:rsid w:val="005A7BB3"/>
    <w:rPr>
      <w:rFonts w:ascii="Times New Roman" w:hAnsi="Times New Roman" w:cs="Arial"/>
      <w:bCs/>
      <w:sz w:val="20"/>
      <w:u w:val="single"/>
      <w:lang w:val="en-US" w:eastAsia="en-US" w:bidi="ar-SA"/>
    </w:rPr>
  </w:style>
  <w:style w:type="character" w:customStyle="1" w:styleId="45">
    <w:name w:val="45"/>
    <w:rsid w:val="005A7BB3"/>
    <w:rPr>
      <w:rFonts w:ascii="Times New Roman" w:hAnsi="Times New Roman" w:cs="Arial"/>
      <w:b/>
      <w:bCs/>
      <w:sz w:val="20"/>
      <w:u w:val="single"/>
      <w:lang w:val="en-US" w:eastAsia="en-US" w:bidi="ar-SA"/>
    </w:rPr>
  </w:style>
  <w:style w:type="character" w:customStyle="1" w:styleId="Style9ptUnderline5">
    <w:name w:val="Style 9 pt Underline5"/>
    <w:rsid w:val="005A7BB3"/>
    <w:rPr>
      <w:rFonts w:ascii="Times New Roman" w:hAnsi="Times New Roman"/>
      <w:sz w:val="20"/>
      <w:u w:val="single"/>
    </w:rPr>
  </w:style>
  <w:style w:type="character" w:customStyle="1" w:styleId="Style9ptBoldUnderline2">
    <w:name w:val="Style 9 pt Bold Underline2"/>
    <w:rsid w:val="005A7BB3"/>
    <w:rPr>
      <w:rFonts w:ascii="Times New Roman" w:hAnsi="Times New Roman"/>
      <w:b/>
      <w:bCs/>
      <w:sz w:val="20"/>
      <w:u w:val="single"/>
    </w:rPr>
  </w:style>
  <w:style w:type="character" w:customStyle="1" w:styleId="StyleBoldItalicUnderlineBorderSinglesolidlineAuto">
    <w:name w:val="Style Bold Italic Underline Border: : (Single solid line Auto ..."/>
    <w:rsid w:val="005A7BB3"/>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5A7BB3"/>
    <w:pPr>
      <w:spacing w:after="160" w:line="259" w:lineRule="auto"/>
    </w:pPr>
    <w:rPr>
      <w:rFonts w:ascii="Arial Narrow" w:hAnsi="Arial Narrow" w:cs="Times New Roman"/>
      <w:sz w:val="20"/>
      <w:lang w:eastAsia="zh-CN"/>
    </w:rPr>
  </w:style>
  <w:style w:type="character" w:customStyle="1" w:styleId="StyleStyle49pt1Char">
    <w:name w:val="Style Style4 + 9 pt1 Char"/>
    <w:basedOn w:val="Style4Char"/>
    <w:link w:val="StyleStyle49pt1"/>
    <w:rsid w:val="005A7BB3"/>
    <w:rPr>
      <w:rFonts w:ascii="Arial Narrow" w:eastAsia="Times New Roman" w:hAnsi="Arial Narrow" w:cs="Times New Roman"/>
      <w:sz w:val="20"/>
      <w:szCs w:val="24"/>
      <w:u w:val="single"/>
      <w:lang w:eastAsia="zh-CN"/>
    </w:rPr>
  </w:style>
  <w:style w:type="paragraph" w:customStyle="1" w:styleId="StyleStyle49ptBold1">
    <w:name w:val="Style Style4 + 9 pt Bold1"/>
    <w:basedOn w:val="Style4"/>
    <w:link w:val="StyleStyle49ptBold1Char"/>
    <w:qFormat/>
    <w:rsid w:val="005A7BB3"/>
    <w:pPr>
      <w:spacing w:after="160" w:line="259" w:lineRule="auto"/>
    </w:pPr>
    <w:rPr>
      <w:rFonts w:ascii="Arial Narrow" w:eastAsiaTheme="minorHAnsi" w:hAnsi="Arial Narrow" w:cs="Calibri"/>
      <w:b/>
      <w:bCs/>
      <w:szCs w:val="22"/>
    </w:rPr>
  </w:style>
  <w:style w:type="character" w:customStyle="1" w:styleId="StyleStyle49ptBold1Char">
    <w:name w:val="Style Style4 + 9 pt Bold1 Char"/>
    <w:link w:val="StyleStyle49ptBold1"/>
    <w:rsid w:val="005A7BB3"/>
    <w:rPr>
      <w:rFonts w:ascii="Arial Narrow" w:hAnsi="Arial Narrow" w:cs="Calibri"/>
      <w:b/>
      <w:bCs/>
      <w:u w:val="single"/>
    </w:rPr>
  </w:style>
  <w:style w:type="paragraph" w:customStyle="1" w:styleId="StyleStyle49pt2">
    <w:name w:val="Style Style4 + 9 pt2"/>
    <w:basedOn w:val="Style4"/>
    <w:link w:val="StyleStyle49pt2Char"/>
    <w:qFormat/>
    <w:rsid w:val="005A7BB3"/>
    <w:pPr>
      <w:spacing w:after="160" w:line="259" w:lineRule="auto"/>
    </w:pPr>
    <w:rPr>
      <w:rFonts w:ascii="Arial Narrow" w:hAnsi="Arial Narrow" w:cs="Times New Roman"/>
      <w:sz w:val="20"/>
      <w:lang w:eastAsia="zh-CN"/>
    </w:rPr>
  </w:style>
  <w:style w:type="character" w:customStyle="1" w:styleId="StyleStyle49pt2Char">
    <w:name w:val="Style Style4 + 9 pt2 Char"/>
    <w:basedOn w:val="Style4Char"/>
    <w:link w:val="StyleStyle49pt2"/>
    <w:rsid w:val="005A7BB3"/>
    <w:rPr>
      <w:rFonts w:ascii="Arial Narrow" w:eastAsia="Times New Roman" w:hAnsi="Arial Narrow" w:cs="Times New Roman"/>
      <w:sz w:val="20"/>
      <w:szCs w:val="24"/>
      <w:u w:val="single"/>
      <w:lang w:eastAsia="zh-CN"/>
    </w:rPr>
  </w:style>
  <w:style w:type="paragraph" w:customStyle="1" w:styleId="StyleStyle49ptBold2">
    <w:name w:val="Style Style4 + 9 pt Bold2"/>
    <w:basedOn w:val="Style4"/>
    <w:link w:val="StyleStyle49ptBold2Char"/>
    <w:qFormat/>
    <w:rsid w:val="005A7BB3"/>
    <w:pPr>
      <w:spacing w:after="160" w:line="259" w:lineRule="auto"/>
    </w:pPr>
    <w:rPr>
      <w:rFonts w:ascii="Arial Narrow" w:eastAsiaTheme="minorHAnsi" w:hAnsi="Arial Narrow" w:cs="Calibri"/>
      <w:b/>
      <w:bCs/>
      <w:szCs w:val="22"/>
    </w:rPr>
  </w:style>
  <w:style w:type="character" w:customStyle="1" w:styleId="StyleStyle49ptBold2Char">
    <w:name w:val="Style Style4 + 9 pt Bold2 Char"/>
    <w:link w:val="StyleStyle49ptBold2"/>
    <w:rsid w:val="005A7BB3"/>
    <w:rPr>
      <w:rFonts w:ascii="Arial Narrow" w:hAnsi="Arial Narrow" w:cs="Calibri"/>
      <w:b/>
      <w:bCs/>
      <w:u w:val="single"/>
    </w:rPr>
  </w:style>
  <w:style w:type="character" w:customStyle="1" w:styleId="StyleArialNarrow9pt">
    <w:name w:val="Style Arial Narrow 9 pt"/>
    <w:rsid w:val="005A7BB3"/>
    <w:rPr>
      <w:rFonts w:ascii="Times New Roman" w:hAnsi="Times New Roman"/>
      <w:sz w:val="20"/>
    </w:rPr>
  </w:style>
  <w:style w:type="paragraph" w:customStyle="1" w:styleId="CiteBody">
    <w:name w:val="Cite Body"/>
    <w:basedOn w:val="Normal"/>
    <w:link w:val="CiteBodyChar"/>
    <w:qFormat/>
    <w:rsid w:val="005A7BB3"/>
    <w:rPr>
      <w:rFonts w:eastAsia="Calibri"/>
      <w:szCs w:val="16"/>
    </w:rPr>
  </w:style>
  <w:style w:type="paragraph" w:customStyle="1" w:styleId="CiteBold">
    <w:name w:val="Cite Bold"/>
    <w:basedOn w:val="CiteBody"/>
    <w:link w:val="CiteBoldChar"/>
    <w:qFormat/>
    <w:rsid w:val="005A7BB3"/>
    <w:rPr>
      <w:b/>
    </w:rPr>
  </w:style>
  <w:style w:type="character" w:customStyle="1" w:styleId="CiteBodyChar">
    <w:name w:val="Cite Body Char"/>
    <w:link w:val="CiteBody"/>
    <w:rsid w:val="005A7BB3"/>
    <w:rPr>
      <w:rFonts w:ascii="Calibri" w:eastAsia="Calibri" w:hAnsi="Calibri" w:cs="Calibri"/>
      <w:szCs w:val="16"/>
    </w:rPr>
  </w:style>
  <w:style w:type="character" w:customStyle="1" w:styleId="CiteBoldChar">
    <w:name w:val="Cite Bold Char"/>
    <w:link w:val="CiteBold"/>
    <w:rsid w:val="005A7BB3"/>
    <w:rPr>
      <w:rFonts w:ascii="Calibri" w:eastAsia="Calibri" w:hAnsi="Calibri" w:cs="Calibri"/>
      <w:b/>
      <w:szCs w:val="16"/>
    </w:rPr>
  </w:style>
  <w:style w:type="paragraph" w:customStyle="1" w:styleId="StyleCardBody11ptUnderline">
    <w:name w:val="Style Card Body + 11 pt Underline"/>
    <w:basedOn w:val="CardBody"/>
    <w:link w:val="StyleCardBody11ptUnderlineChar"/>
    <w:qFormat/>
    <w:rsid w:val="005A7BB3"/>
    <w:pPr>
      <w:spacing w:after="160" w:line="259" w:lineRule="auto"/>
    </w:pPr>
    <w:rPr>
      <w:rFonts w:ascii="Calibri" w:eastAsia="Calibri" w:hAnsi="Calibri" w:cs="Calibri"/>
      <w:sz w:val="20"/>
      <w:szCs w:val="22"/>
      <w:u w:val="single"/>
    </w:rPr>
  </w:style>
  <w:style w:type="character" w:customStyle="1" w:styleId="StyleCardBody11ptUnderlineChar">
    <w:name w:val="Style Card Body + 11 pt Underline Char"/>
    <w:link w:val="StyleCardBody11ptUnderline"/>
    <w:rsid w:val="005A7BB3"/>
    <w:rPr>
      <w:rFonts w:ascii="Calibri" w:eastAsia="Calibri" w:hAnsi="Calibri" w:cs="Calibri"/>
      <w:sz w:val="20"/>
      <w:u w:val="single"/>
    </w:rPr>
  </w:style>
  <w:style w:type="paragraph" w:customStyle="1" w:styleId="StyleStyle49pt4">
    <w:name w:val="Style Style4 + 9 pt4"/>
    <w:basedOn w:val="Style4"/>
    <w:link w:val="StyleStyle49pt4Char"/>
    <w:qFormat/>
    <w:rsid w:val="005A7BB3"/>
    <w:pPr>
      <w:spacing w:after="160" w:line="259" w:lineRule="auto"/>
    </w:pPr>
    <w:rPr>
      <w:rFonts w:ascii="Arial Narrow" w:hAnsi="Arial Narrow" w:cs="Times New Roman"/>
      <w:sz w:val="20"/>
      <w:lang w:eastAsia="zh-CN"/>
    </w:rPr>
  </w:style>
  <w:style w:type="character" w:customStyle="1" w:styleId="StyleStyle49pt4Char">
    <w:name w:val="Style Style4 + 9 pt4 Char"/>
    <w:basedOn w:val="Style4Char"/>
    <w:link w:val="StyleStyle49pt4"/>
    <w:rsid w:val="005A7BB3"/>
    <w:rPr>
      <w:rFonts w:ascii="Arial Narrow" w:eastAsia="Times New Roman" w:hAnsi="Arial Narrow" w:cs="Times New Roman"/>
      <w:sz w:val="20"/>
      <w:szCs w:val="24"/>
      <w:u w:val="single"/>
      <w:lang w:eastAsia="zh-CN"/>
    </w:rPr>
  </w:style>
  <w:style w:type="paragraph" w:customStyle="1" w:styleId="StyleStyle49ptBold4">
    <w:name w:val="Style Style4 + 9 pt Bold4"/>
    <w:basedOn w:val="Style4"/>
    <w:link w:val="StyleStyle49ptBold4Char"/>
    <w:qFormat/>
    <w:rsid w:val="005A7BB3"/>
    <w:pPr>
      <w:spacing w:after="160" w:line="259" w:lineRule="auto"/>
    </w:pPr>
    <w:rPr>
      <w:rFonts w:ascii="Arial Narrow" w:eastAsiaTheme="minorHAnsi" w:hAnsi="Arial Narrow" w:cs="Calibri"/>
      <w:b/>
      <w:bCs/>
      <w:szCs w:val="22"/>
    </w:rPr>
  </w:style>
  <w:style w:type="character" w:customStyle="1" w:styleId="StyleStyle49ptBold4Char">
    <w:name w:val="Style Style4 + 9 pt Bold4 Char"/>
    <w:link w:val="StyleStyle49ptBold4"/>
    <w:rsid w:val="005A7BB3"/>
    <w:rPr>
      <w:rFonts w:ascii="Arial Narrow" w:hAnsi="Arial Narrow" w:cs="Calibri"/>
      <w:b/>
      <w:bCs/>
      <w:u w:val="single"/>
    </w:rPr>
  </w:style>
  <w:style w:type="character" w:customStyle="1" w:styleId="StyleUnderlineCharChar9pt2">
    <w:name w:val="Style Underline Char Char + 9 pt2"/>
    <w:basedOn w:val="DefaultParagraphFont"/>
    <w:rsid w:val="005A7BB3"/>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5A7BB3"/>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5A7BB3"/>
    <w:rPr>
      <w:b/>
      <w:bCs/>
      <w:sz w:val="20"/>
      <w:u w:val="single"/>
      <w:bdr w:val="single" w:sz="4" w:space="0" w:color="auto"/>
    </w:rPr>
  </w:style>
  <w:style w:type="character" w:customStyle="1" w:styleId="Style9ptUnderline7">
    <w:name w:val="Style 9 pt Underline7"/>
    <w:rsid w:val="005A7BB3"/>
    <w:rPr>
      <w:sz w:val="20"/>
      <w:u w:val="single"/>
    </w:rPr>
  </w:style>
  <w:style w:type="character" w:customStyle="1" w:styleId="Style9ptBoldUnderline3">
    <w:name w:val="Style 9 pt Bold Underline3"/>
    <w:rsid w:val="005A7BB3"/>
    <w:rPr>
      <w:b/>
      <w:bCs/>
      <w:sz w:val="20"/>
      <w:u w:val="single"/>
    </w:rPr>
  </w:style>
  <w:style w:type="character" w:customStyle="1" w:styleId="Style9ptUnderline8">
    <w:name w:val="Style 9 pt Underline8"/>
    <w:rsid w:val="005A7BB3"/>
    <w:rPr>
      <w:sz w:val="20"/>
      <w:u w:val="single"/>
    </w:rPr>
  </w:style>
  <w:style w:type="paragraph" w:customStyle="1" w:styleId="StyleStyle49pt5">
    <w:name w:val="Style Style4 + 9 pt5"/>
    <w:basedOn w:val="Style4"/>
    <w:link w:val="StyleStyle49pt5Char"/>
    <w:qFormat/>
    <w:rsid w:val="005A7BB3"/>
    <w:pPr>
      <w:spacing w:after="160" w:line="259" w:lineRule="auto"/>
    </w:pPr>
    <w:rPr>
      <w:rFonts w:ascii="Arial Narrow" w:hAnsi="Arial Narrow" w:cs="Times New Roman"/>
      <w:sz w:val="20"/>
      <w:lang w:eastAsia="zh-CN"/>
    </w:rPr>
  </w:style>
  <w:style w:type="character" w:customStyle="1" w:styleId="StyleStyle49pt5Char">
    <w:name w:val="Style Style4 + 9 pt5 Char"/>
    <w:basedOn w:val="Style4Char"/>
    <w:link w:val="StyleStyle49pt5"/>
    <w:rsid w:val="005A7BB3"/>
    <w:rPr>
      <w:rFonts w:ascii="Arial Narrow" w:eastAsia="Times New Roman" w:hAnsi="Arial Narrow" w:cs="Times New Roman"/>
      <w:sz w:val="20"/>
      <w:szCs w:val="24"/>
      <w:u w:val="single"/>
      <w:lang w:eastAsia="zh-CN"/>
    </w:rPr>
  </w:style>
  <w:style w:type="character" w:customStyle="1" w:styleId="66">
    <w:name w:val="66"/>
    <w:rsid w:val="005A7BB3"/>
    <w:rPr>
      <w:rFonts w:cs="Arial"/>
      <w:bCs/>
      <w:sz w:val="20"/>
      <w:u w:val="single"/>
      <w:lang w:val="en-US" w:eastAsia="en-US" w:bidi="ar-SA"/>
    </w:rPr>
  </w:style>
  <w:style w:type="character" w:customStyle="1" w:styleId="Style9ptUnderline9">
    <w:name w:val="Style 9 pt Underline9"/>
    <w:rsid w:val="005A7BB3"/>
    <w:rPr>
      <w:sz w:val="20"/>
      <w:u w:val="single"/>
    </w:rPr>
  </w:style>
  <w:style w:type="paragraph" w:customStyle="1" w:styleId="StyleStyle49ptBold5">
    <w:name w:val="Style Style4 + 9 pt Bold5"/>
    <w:basedOn w:val="Style4"/>
    <w:link w:val="StyleStyle49ptBold5Char"/>
    <w:qFormat/>
    <w:rsid w:val="005A7BB3"/>
    <w:pPr>
      <w:spacing w:after="160" w:line="259" w:lineRule="auto"/>
    </w:pPr>
    <w:rPr>
      <w:rFonts w:ascii="Arial Narrow" w:eastAsiaTheme="minorHAnsi" w:hAnsi="Arial Narrow" w:cs="Calibri"/>
      <w:b/>
      <w:bCs/>
      <w:szCs w:val="22"/>
    </w:rPr>
  </w:style>
  <w:style w:type="character" w:customStyle="1" w:styleId="StyleStyle49ptBold5Char">
    <w:name w:val="Style Style4 + 9 pt Bold5 Char"/>
    <w:link w:val="StyleStyle49ptBold5"/>
    <w:rsid w:val="005A7BB3"/>
    <w:rPr>
      <w:rFonts w:ascii="Arial Narrow" w:hAnsi="Arial Narrow" w:cs="Calibri"/>
      <w:b/>
      <w:bCs/>
      <w:u w:val="single"/>
    </w:rPr>
  </w:style>
  <w:style w:type="character" w:customStyle="1" w:styleId="Style9ptBoldUnderline4">
    <w:name w:val="Style 9 pt Bold Underline4"/>
    <w:rsid w:val="005A7BB3"/>
    <w:rPr>
      <w:b/>
      <w:bCs/>
      <w:sz w:val="20"/>
      <w:u w:val="single"/>
    </w:rPr>
  </w:style>
  <w:style w:type="paragraph" w:customStyle="1" w:styleId="StyleStyle49pt7">
    <w:name w:val="Style Style4 + 9 pt7"/>
    <w:basedOn w:val="Style4"/>
    <w:link w:val="StyleStyle49pt7Char"/>
    <w:qFormat/>
    <w:rsid w:val="005A7BB3"/>
    <w:pPr>
      <w:spacing w:after="160" w:line="259" w:lineRule="auto"/>
    </w:pPr>
    <w:rPr>
      <w:rFonts w:ascii="Arial Narrow" w:hAnsi="Arial Narrow" w:cs="Times New Roman"/>
      <w:sz w:val="20"/>
      <w:lang w:eastAsia="zh-CN"/>
    </w:rPr>
  </w:style>
  <w:style w:type="character" w:customStyle="1" w:styleId="StyleStyle49pt7Char">
    <w:name w:val="Style Style4 + 9 pt7 Char"/>
    <w:basedOn w:val="Style4Char"/>
    <w:link w:val="StyleStyle49pt7"/>
    <w:rsid w:val="005A7BB3"/>
    <w:rPr>
      <w:rFonts w:ascii="Arial Narrow" w:eastAsia="Times New Roman" w:hAnsi="Arial Narrow" w:cs="Times New Roman"/>
      <w:sz w:val="20"/>
      <w:szCs w:val="24"/>
      <w:u w:val="single"/>
      <w:lang w:eastAsia="zh-CN"/>
    </w:rPr>
  </w:style>
  <w:style w:type="character" w:customStyle="1" w:styleId="titleblue14">
    <w:name w:val="titleblue14"/>
    <w:basedOn w:val="DefaultParagraphFont"/>
    <w:rsid w:val="005A7BB3"/>
  </w:style>
  <w:style w:type="paragraph" w:customStyle="1" w:styleId="FONT7">
    <w:name w:val="FONT 7"/>
    <w:qFormat/>
    <w:rsid w:val="005A7BB3"/>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qFormat/>
    <w:rsid w:val="005A7BB3"/>
    <w:pPr>
      <w:spacing w:after="160" w:line="259" w:lineRule="auto"/>
    </w:pPr>
    <w:rPr>
      <w:rFonts w:ascii="Arial Narrow" w:eastAsiaTheme="minorHAnsi" w:hAnsi="Arial Narrow" w:cs="Calibri"/>
      <w:szCs w:val="22"/>
    </w:rPr>
  </w:style>
  <w:style w:type="paragraph" w:customStyle="1" w:styleId="StyleHeading2Underline">
    <w:name w:val="Style Heading 2 + Underline"/>
    <w:basedOn w:val="Heading2"/>
    <w:link w:val="StyleHeading2UnderlineChar"/>
    <w:qFormat/>
    <w:rsid w:val="005A7BB3"/>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5A7BB3"/>
    <w:rPr>
      <w:rFonts w:ascii="Calibri" w:eastAsia="Times New Roman" w:hAnsi="Calibri" w:cs="Times New Roman"/>
      <w:b/>
      <w:bCs/>
      <w:caps/>
      <w:sz w:val="24"/>
      <w:szCs w:val="26"/>
      <w:u w:val="single"/>
    </w:rPr>
  </w:style>
  <w:style w:type="paragraph" w:customStyle="1" w:styleId="StyleCardText11ptBoldUnderline">
    <w:name w:val="Style Card Text + 11 pt Bold Underline"/>
    <w:link w:val="StyleCardText11ptBoldUnderlineChar"/>
    <w:qFormat/>
    <w:rsid w:val="005A7BB3"/>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5A7BB3"/>
    <w:rPr>
      <w:rFonts w:eastAsia="Calibri"/>
      <w:b/>
      <w:bCs/>
      <w:szCs w:val="24"/>
      <w:u w:val="single"/>
    </w:rPr>
  </w:style>
  <w:style w:type="paragraph" w:customStyle="1" w:styleId="StyleStyle49ptBold6">
    <w:name w:val="Style Style4 + 9 pt Bold6"/>
    <w:basedOn w:val="Style4"/>
    <w:link w:val="StyleStyle49ptBold6Char"/>
    <w:qFormat/>
    <w:rsid w:val="005A7BB3"/>
    <w:pPr>
      <w:spacing w:after="160" w:line="259" w:lineRule="auto"/>
    </w:pPr>
    <w:rPr>
      <w:rFonts w:ascii="Arial Narrow" w:eastAsiaTheme="minorHAnsi" w:hAnsi="Arial Narrow" w:cs="Calibri"/>
      <w:b/>
      <w:bCs/>
      <w:szCs w:val="22"/>
    </w:rPr>
  </w:style>
  <w:style w:type="character" w:customStyle="1" w:styleId="StyleStyle49ptBold6Char">
    <w:name w:val="Style Style4 + 9 pt Bold6 Char"/>
    <w:link w:val="StyleStyle49ptBold6"/>
    <w:rsid w:val="005A7BB3"/>
    <w:rPr>
      <w:rFonts w:ascii="Arial Narrow" w:hAnsi="Arial Narrow" w:cs="Calibri"/>
      <w:b/>
      <w:bCs/>
      <w:u w:val="single"/>
    </w:rPr>
  </w:style>
  <w:style w:type="paragraph" w:customStyle="1" w:styleId="StyleCircled11pt">
    <w:name w:val="Style Circled + 11 pt"/>
    <w:basedOn w:val="Circled"/>
    <w:link w:val="StyleCircled11ptChar"/>
    <w:qFormat/>
    <w:rsid w:val="005A7BB3"/>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5A7BB3"/>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5A7BB3"/>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5A7BB3"/>
    <w:rPr>
      <w:rFonts w:eastAsia="Calibri"/>
      <w:b/>
      <w:bCs/>
      <w:szCs w:val="24"/>
      <w:u w:val="single"/>
      <w:bdr w:val="single" w:sz="4" w:space="0" w:color="auto"/>
    </w:rPr>
  </w:style>
  <w:style w:type="character" w:customStyle="1" w:styleId="StyleUnderlineCharChar9pt3">
    <w:name w:val="Style Underline Char Char + 9 pt3"/>
    <w:basedOn w:val="DefaultParagraphFont"/>
    <w:rsid w:val="005A7BB3"/>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5A7BB3"/>
    <w:rPr>
      <w:sz w:val="20"/>
      <w:u w:val="single"/>
    </w:rPr>
  </w:style>
  <w:style w:type="character" w:customStyle="1" w:styleId="textboldCharChar">
    <w:name w:val="text bold Char Char"/>
    <w:rsid w:val="005A7BB3"/>
    <w:rPr>
      <w:rFonts w:ascii="Calibri" w:eastAsia="Calibri" w:hAnsi="Calibri" w:cs="Calibri"/>
      <w:b/>
      <w:sz w:val="24"/>
      <w:u w:val="thick"/>
    </w:rPr>
  </w:style>
  <w:style w:type="character" w:customStyle="1" w:styleId="snapnoshots">
    <w:name w:val="snap_noshots"/>
    <w:basedOn w:val="DefaultParagraphFont"/>
    <w:rsid w:val="005A7BB3"/>
  </w:style>
  <w:style w:type="character" w:customStyle="1" w:styleId="blox-headline">
    <w:name w:val="blox-headline"/>
    <w:rsid w:val="005A7BB3"/>
  </w:style>
  <w:style w:type="character" w:customStyle="1" w:styleId="Heading2CharCharCharCharCharChar1CharChar">
    <w:name w:val="Heading 2 Char Char Char Char Char Char1 Char Char"/>
    <w:basedOn w:val="DefaultParagraphFont"/>
    <w:uiPriority w:val="99"/>
    <w:rsid w:val="005A7BB3"/>
    <w:rPr>
      <w:rFonts w:cs="Arial"/>
      <w:b/>
      <w:bCs/>
      <w:iCs/>
      <w:sz w:val="28"/>
      <w:lang w:val="en-US" w:eastAsia="en-US"/>
    </w:rPr>
  </w:style>
  <w:style w:type="character" w:customStyle="1" w:styleId="postsubtitle">
    <w:name w:val="post_subtitle"/>
    <w:basedOn w:val="DefaultParagraphFont"/>
    <w:rsid w:val="005A7BB3"/>
  </w:style>
  <w:style w:type="character" w:customStyle="1" w:styleId="cat-date-line4">
    <w:name w:val="cat-date-line4"/>
    <w:basedOn w:val="DefaultParagraphFont"/>
    <w:rsid w:val="005A7BB3"/>
  </w:style>
  <w:style w:type="character" w:customStyle="1" w:styleId="articledate">
    <w:name w:val="articledate"/>
    <w:basedOn w:val="DefaultParagraphFont"/>
    <w:rsid w:val="005A7BB3"/>
  </w:style>
  <w:style w:type="character" w:customStyle="1" w:styleId="post-byline">
    <w:name w:val="post-byline"/>
    <w:basedOn w:val="DefaultParagraphFont"/>
    <w:rsid w:val="005A7BB3"/>
  </w:style>
  <w:style w:type="character" w:customStyle="1" w:styleId="upper">
    <w:name w:val="upper"/>
    <w:basedOn w:val="DefaultParagraphFont"/>
    <w:rsid w:val="005A7BB3"/>
  </w:style>
  <w:style w:type="character" w:customStyle="1" w:styleId="metadate">
    <w:name w:val="meta_date"/>
    <w:basedOn w:val="DefaultParagraphFont"/>
    <w:rsid w:val="005A7BB3"/>
  </w:style>
  <w:style w:type="character" w:customStyle="1" w:styleId="fa">
    <w:name w:val="fa"/>
    <w:basedOn w:val="DefaultParagraphFont"/>
    <w:rsid w:val="005A7BB3"/>
  </w:style>
  <w:style w:type="character" w:customStyle="1" w:styleId="longname">
    <w:name w:val="longname"/>
    <w:basedOn w:val="DefaultParagraphFont"/>
    <w:rsid w:val="005A7BB3"/>
  </w:style>
  <w:style w:type="character" w:customStyle="1" w:styleId="echocontainer">
    <w:name w:val="echo_container"/>
    <w:basedOn w:val="DefaultParagraphFont"/>
    <w:rsid w:val="005A7BB3"/>
  </w:style>
  <w:style w:type="character" w:customStyle="1" w:styleId="comment-display">
    <w:name w:val="comment-display"/>
    <w:basedOn w:val="DefaultParagraphFont"/>
    <w:rsid w:val="005A7BB3"/>
  </w:style>
  <w:style w:type="paragraph" w:customStyle="1" w:styleId="comment-count-label">
    <w:name w:val="comment-count-label"/>
    <w:basedOn w:val="Normal"/>
    <w:qFormat/>
    <w:rsid w:val="005A7BB3"/>
    <w:pPr>
      <w:spacing w:before="100" w:beforeAutospacing="1" w:after="100" w:afterAutospacing="1"/>
    </w:pPr>
    <w:rPr>
      <w:rFonts w:ascii="Times" w:hAnsi="Times"/>
      <w:sz w:val="20"/>
      <w:szCs w:val="20"/>
    </w:rPr>
  </w:style>
  <w:style w:type="character" w:customStyle="1" w:styleId="echo-counter">
    <w:name w:val="echo-counter"/>
    <w:basedOn w:val="DefaultParagraphFont"/>
    <w:rsid w:val="005A7BB3"/>
  </w:style>
  <w:style w:type="character" w:customStyle="1" w:styleId="discussion-policy">
    <w:name w:val="discussion-policy"/>
    <w:basedOn w:val="DefaultParagraphFont"/>
    <w:rsid w:val="005A7BB3"/>
  </w:style>
  <w:style w:type="character" w:customStyle="1" w:styleId="echo-apps-conversations-streamcaption">
    <w:name w:val="echo-apps-conversations-streamcaption"/>
    <w:basedOn w:val="DefaultParagraphFont"/>
    <w:rsid w:val="005A7BB3"/>
  </w:style>
  <w:style w:type="character" w:customStyle="1" w:styleId="echo-streamserver-controls-stream-item-text">
    <w:name w:val="echo-streamserver-controls-stream-item-text"/>
    <w:basedOn w:val="DefaultParagraphFont"/>
    <w:rsid w:val="005A7BB3"/>
  </w:style>
  <w:style w:type="character" w:customStyle="1" w:styleId="echo-streamserver-controls-facepile-more">
    <w:name w:val="echo-streamserver-controls-facepile-more"/>
    <w:basedOn w:val="DefaultParagraphFont"/>
    <w:rsid w:val="005A7BB3"/>
  </w:style>
  <w:style w:type="character" w:customStyle="1" w:styleId="echo-primaryfont">
    <w:name w:val="echo-primaryfont"/>
    <w:basedOn w:val="DefaultParagraphFont"/>
    <w:rsid w:val="005A7BB3"/>
  </w:style>
  <w:style w:type="character" w:customStyle="1" w:styleId="section">
    <w:name w:val="section"/>
    <w:basedOn w:val="DefaultParagraphFont"/>
    <w:rsid w:val="005A7BB3"/>
  </w:style>
  <w:style w:type="character" w:customStyle="1" w:styleId="wpsr-txt-headline">
    <w:name w:val="wpsr-txt-headline"/>
    <w:basedOn w:val="DefaultParagraphFont"/>
    <w:rsid w:val="005A7BB3"/>
  </w:style>
  <w:style w:type="character" w:customStyle="1" w:styleId="asset-metabar-author">
    <w:name w:val="asset-metabar-author"/>
    <w:basedOn w:val="DefaultParagraphFont"/>
    <w:rsid w:val="005A7BB3"/>
  </w:style>
  <w:style w:type="character" w:customStyle="1" w:styleId="asset-metabar-time">
    <w:name w:val="asset-metabar-time"/>
    <w:basedOn w:val="DefaultParagraphFont"/>
    <w:rsid w:val="005A7BB3"/>
  </w:style>
  <w:style w:type="character" w:customStyle="1" w:styleId="eza-dateline">
    <w:name w:val="eza-dateline"/>
    <w:basedOn w:val="DefaultParagraphFont"/>
    <w:rsid w:val="005A7BB3"/>
  </w:style>
  <w:style w:type="character" w:customStyle="1" w:styleId="eza-authors">
    <w:name w:val="eza-authors"/>
    <w:basedOn w:val="DefaultParagraphFont"/>
    <w:rsid w:val="005A7BB3"/>
  </w:style>
  <w:style w:type="character" w:customStyle="1" w:styleId="csmstaff">
    <w:name w:val="csm_staff"/>
    <w:basedOn w:val="DefaultParagraphFont"/>
    <w:rsid w:val="005A7BB3"/>
  </w:style>
  <w:style w:type="paragraph" w:customStyle="1" w:styleId="mol-para-with-font">
    <w:name w:val="mol-para-with-font"/>
    <w:basedOn w:val="Normal"/>
    <w:qFormat/>
    <w:rsid w:val="005A7BB3"/>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5A7BB3"/>
  </w:style>
  <w:style w:type="character" w:customStyle="1" w:styleId="byline-text">
    <w:name w:val="byline-text"/>
    <w:basedOn w:val="DefaultParagraphFont"/>
    <w:rsid w:val="005A7BB3"/>
  </w:style>
  <w:style w:type="character" w:customStyle="1" w:styleId="slug-metadata-note">
    <w:name w:val="slug-metadata-note"/>
    <w:basedOn w:val="DefaultParagraphFont"/>
    <w:rsid w:val="005A7BB3"/>
  </w:style>
  <w:style w:type="character" w:customStyle="1" w:styleId="drop-capped">
    <w:name w:val="drop-capped"/>
    <w:basedOn w:val="DefaultParagraphFont"/>
    <w:rsid w:val="005A7BB3"/>
  </w:style>
  <w:style w:type="paragraph" w:customStyle="1" w:styleId="articleopinion-standfirst">
    <w:name w:val="articleopinion-standfirst"/>
    <w:basedOn w:val="Normal"/>
    <w:qFormat/>
    <w:rsid w:val="005A7BB3"/>
    <w:pPr>
      <w:spacing w:before="100" w:beforeAutospacing="1" w:after="100" w:afterAutospacing="1"/>
    </w:pPr>
    <w:rPr>
      <w:rFonts w:ascii="Times" w:hAnsi="Times"/>
      <w:sz w:val="20"/>
      <w:szCs w:val="20"/>
    </w:rPr>
  </w:style>
  <w:style w:type="paragraph" w:customStyle="1" w:styleId="snippet">
    <w:name w:val="snippet"/>
    <w:basedOn w:val="Normal"/>
    <w:qFormat/>
    <w:rsid w:val="005A7BB3"/>
    <w:pPr>
      <w:spacing w:before="100" w:beforeAutospacing="1" w:after="100" w:afterAutospacing="1"/>
    </w:pPr>
    <w:rPr>
      <w:rFonts w:ascii="Times" w:hAnsi="Times"/>
      <w:sz w:val="20"/>
      <w:szCs w:val="20"/>
    </w:rPr>
  </w:style>
  <w:style w:type="character" w:customStyle="1" w:styleId="thetitle">
    <w:name w:val="the_title"/>
    <w:basedOn w:val="DefaultParagraphFont"/>
    <w:rsid w:val="005A7BB3"/>
  </w:style>
  <w:style w:type="character" w:customStyle="1" w:styleId="rupee">
    <w:name w:val="rupee"/>
    <w:basedOn w:val="DefaultParagraphFont"/>
    <w:rsid w:val="005A7BB3"/>
  </w:style>
  <w:style w:type="character" w:customStyle="1" w:styleId="grey1">
    <w:name w:val="grey1"/>
    <w:basedOn w:val="DefaultParagraphFont"/>
    <w:rsid w:val="005A7BB3"/>
  </w:style>
  <w:style w:type="paragraph" w:customStyle="1" w:styleId="Pa13">
    <w:name w:val="Pa13"/>
    <w:basedOn w:val="Default"/>
    <w:next w:val="Default"/>
    <w:qFormat/>
    <w:rsid w:val="005A7BB3"/>
    <w:pPr>
      <w:spacing w:line="201" w:lineRule="atLeast"/>
    </w:pPr>
    <w:rPr>
      <w:rFonts w:eastAsiaTheme="minorEastAsia"/>
      <w:color w:val="auto"/>
      <w:szCs w:val="22"/>
    </w:rPr>
  </w:style>
  <w:style w:type="paragraph" w:customStyle="1" w:styleId="Pa9">
    <w:name w:val="Pa9"/>
    <w:basedOn w:val="Default"/>
    <w:next w:val="Default"/>
    <w:qFormat/>
    <w:rsid w:val="005A7BB3"/>
    <w:pPr>
      <w:spacing w:line="241" w:lineRule="atLeast"/>
    </w:pPr>
    <w:rPr>
      <w:rFonts w:ascii="Gill Sans" w:eastAsiaTheme="minorEastAsia" w:hAnsi="Gill Sans"/>
      <w:color w:val="auto"/>
      <w:szCs w:val="22"/>
    </w:rPr>
  </w:style>
  <w:style w:type="character" w:customStyle="1" w:styleId="bureau">
    <w:name w:val="bureau"/>
    <w:basedOn w:val="DefaultParagraphFont"/>
    <w:rsid w:val="005A7BB3"/>
  </w:style>
  <w:style w:type="character" w:customStyle="1" w:styleId="reporttitle">
    <w:name w:val="report_title"/>
    <w:basedOn w:val="DefaultParagraphFont"/>
    <w:rsid w:val="005A7BB3"/>
  </w:style>
  <w:style w:type="character" w:customStyle="1" w:styleId="documenttype-longreleases">
    <w:name w:val="document_type_-_long_releases"/>
    <w:basedOn w:val="DefaultParagraphFont"/>
    <w:rsid w:val="005A7BB3"/>
  </w:style>
  <w:style w:type="character" w:customStyle="1" w:styleId="alt-date">
    <w:name w:val="alt-date"/>
    <w:basedOn w:val="DefaultParagraphFont"/>
    <w:rsid w:val="005A7BB3"/>
  </w:style>
  <w:style w:type="character" w:customStyle="1" w:styleId="entry-byline">
    <w:name w:val="entry-byline"/>
    <w:basedOn w:val="DefaultParagraphFont"/>
    <w:rsid w:val="005A7BB3"/>
  </w:style>
  <w:style w:type="character" w:customStyle="1" w:styleId="taglinecontrib">
    <w:name w:val="tagline_contrib"/>
    <w:basedOn w:val="DefaultParagraphFont"/>
    <w:rsid w:val="005A7BB3"/>
  </w:style>
  <w:style w:type="character" w:customStyle="1" w:styleId="articledate0">
    <w:name w:val="article_date"/>
    <w:basedOn w:val="DefaultParagraphFont"/>
    <w:rsid w:val="005A7BB3"/>
  </w:style>
  <w:style w:type="paragraph" w:customStyle="1" w:styleId="hg-daily">
    <w:name w:val="hg-daily"/>
    <w:basedOn w:val="Normal"/>
    <w:qFormat/>
    <w:rsid w:val="005A7BB3"/>
    <w:pPr>
      <w:spacing w:before="100" w:beforeAutospacing="1" w:after="100" w:afterAutospacing="1"/>
    </w:pPr>
    <w:rPr>
      <w:rFonts w:ascii="Times" w:hAnsi="Times"/>
      <w:sz w:val="20"/>
      <w:szCs w:val="20"/>
    </w:rPr>
  </w:style>
  <w:style w:type="character" w:customStyle="1" w:styleId="cit">
    <w:name w:val="cit"/>
    <w:basedOn w:val="DefaultParagraphFont"/>
    <w:rsid w:val="005A7BB3"/>
  </w:style>
  <w:style w:type="paragraph" w:customStyle="1" w:styleId="buttonheading">
    <w:name w:val="buttonheading"/>
    <w:basedOn w:val="Normal"/>
    <w:qFormat/>
    <w:rsid w:val="005A7BB3"/>
    <w:pPr>
      <w:spacing w:before="100" w:beforeAutospacing="1" w:after="100" w:afterAutospacing="1"/>
    </w:pPr>
    <w:rPr>
      <w:rFonts w:ascii="Times" w:hAnsi="Times"/>
      <w:sz w:val="20"/>
      <w:szCs w:val="20"/>
    </w:rPr>
  </w:style>
  <w:style w:type="character" w:customStyle="1" w:styleId="createdate">
    <w:name w:val="createdate"/>
    <w:basedOn w:val="DefaultParagraphFont"/>
    <w:rsid w:val="005A7BB3"/>
  </w:style>
  <w:style w:type="character" w:customStyle="1" w:styleId="text-label">
    <w:name w:val="text-label"/>
    <w:basedOn w:val="DefaultParagraphFont"/>
    <w:rsid w:val="005A7BB3"/>
  </w:style>
  <w:style w:type="paragraph" w:customStyle="1" w:styleId="TOC3Char">
    <w:name w:val="TOC 3 Char"/>
    <w:basedOn w:val="Normal"/>
    <w:next w:val="Normal"/>
    <w:qFormat/>
    <w:rsid w:val="005A7BB3"/>
    <w:rPr>
      <w:rFonts w:eastAsia="Times New Roman"/>
      <w:sz w:val="24"/>
      <w:szCs w:val="20"/>
    </w:rPr>
  </w:style>
  <w:style w:type="paragraph" w:customStyle="1" w:styleId="TOC1Char">
    <w:name w:val="TOC 1 Char"/>
    <w:basedOn w:val="Normal"/>
    <w:next w:val="Normal"/>
    <w:qFormat/>
    <w:rsid w:val="005A7BB3"/>
    <w:rPr>
      <w:rFonts w:eastAsia="Times New Roman"/>
      <w:b/>
      <w:sz w:val="24"/>
      <w:szCs w:val="20"/>
    </w:rPr>
  </w:style>
  <w:style w:type="paragraph" w:customStyle="1" w:styleId="ColorfulGrid-Accent11">
    <w:name w:val="Colorful Grid - Accent 11"/>
    <w:basedOn w:val="Normal"/>
    <w:next w:val="Normal"/>
    <w:uiPriority w:val="29"/>
    <w:qFormat/>
    <w:rsid w:val="005A7BB3"/>
    <w:pPr>
      <w:jc w:val="both"/>
    </w:pPr>
    <w:rPr>
      <w:rFonts w:ascii="Times New Roman" w:eastAsia="Times New Roman" w:hAnsi="Times New Roman" w:cs="Times New Roman"/>
      <w:i/>
      <w:iCs/>
      <w:color w:val="000000"/>
    </w:rPr>
  </w:style>
  <w:style w:type="character" w:customStyle="1" w:styleId="MediumGrid11">
    <w:name w:val="Medium Grid 11"/>
    <w:uiPriority w:val="99"/>
    <w:rsid w:val="005A7BB3"/>
    <w:rPr>
      <w:color w:val="808080"/>
    </w:rPr>
  </w:style>
  <w:style w:type="paragraph" w:customStyle="1" w:styleId="PlaceholderText2">
    <w:name w:val="Placeholder Text2"/>
    <w:basedOn w:val="Normal"/>
    <w:uiPriority w:val="99"/>
    <w:qFormat/>
    <w:rsid w:val="005A7BB3"/>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qFormat/>
    <w:rsid w:val="005A7BB3"/>
    <w:pPr>
      <w:keepNext/>
      <w:tabs>
        <w:tab w:val="num" w:pos="1440"/>
      </w:tabs>
      <w:ind w:left="1800" w:hanging="360"/>
      <w:outlineLvl w:val="2"/>
    </w:pPr>
    <w:rPr>
      <w:rFonts w:eastAsia="MS Gothic"/>
      <w:sz w:val="24"/>
    </w:rPr>
  </w:style>
  <w:style w:type="paragraph" w:customStyle="1" w:styleId="LightList1">
    <w:name w:val="Light List1"/>
    <w:basedOn w:val="Normal"/>
    <w:qFormat/>
    <w:rsid w:val="005A7BB3"/>
    <w:pPr>
      <w:keepNext/>
      <w:tabs>
        <w:tab w:val="num" w:pos="2160"/>
      </w:tabs>
      <w:ind w:left="2520" w:hanging="360"/>
      <w:outlineLvl w:val="3"/>
    </w:pPr>
    <w:rPr>
      <w:rFonts w:eastAsia="MS Gothic"/>
      <w:sz w:val="24"/>
    </w:rPr>
  </w:style>
  <w:style w:type="paragraph" w:customStyle="1" w:styleId="LightGrid1">
    <w:name w:val="Light Grid1"/>
    <w:basedOn w:val="Normal"/>
    <w:qFormat/>
    <w:rsid w:val="005A7BB3"/>
    <w:pPr>
      <w:keepNext/>
      <w:tabs>
        <w:tab w:val="num" w:pos="2880"/>
      </w:tabs>
      <w:ind w:left="3240" w:hanging="360"/>
      <w:outlineLvl w:val="4"/>
    </w:pPr>
    <w:rPr>
      <w:rFonts w:eastAsia="MS Gothic"/>
      <w:sz w:val="24"/>
    </w:rPr>
  </w:style>
  <w:style w:type="paragraph" w:customStyle="1" w:styleId="MediumShading11">
    <w:name w:val="Medium Shading 11"/>
    <w:basedOn w:val="Normal"/>
    <w:qFormat/>
    <w:rsid w:val="005A7BB3"/>
    <w:pPr>
      <w:keepNext/>
      <w:tabs>
        <w:tab w:val="num" w:pos="3600"/>
      </w:tabs>
      <w:ind w:left="3960" w:hanging="360"/>
      <w:outlineLvl w:val="5"/>
    </w:pPr>
    <w:rPr>
      <w:rFonts w:eastAsia="MS Gothic"/>
      <w:sz w:val="24"/>
    </w:rPr>
  </w:style>
  <w:style w:type="paragraph" w:customStyle="1" w:styleId="MediumShading21">
    <w:name w:val="Medium Shading 21"/>
    <w:basedOn w:val="Normal"/>
    <w:qFormat/>
    <w:rsid w:val="005A7BB3"/>
    <w:pPr>
      <w:keepNext/>
      <w:tabs>
        <w:tab w:val="num" w:pos="4320"/>
      </w:tabs>
      <w:ind w:left="4680" w:hanging="360"/>
      <w:outlineLvl w:val="6"/>
    </w:pPr>
    <w:rPr>
      <w:rFonts w:eastAsia="MS Gothic"/>
      <w:sz w:val="24"/>
    </w:rPr>
  </w:style>
  <w:style w:type="paragraph" w:customStyle="1" w:styleId="MediumList11">
    <w:name w:val="Medium List 11"/>
    <w:basedOn w:val="Normal"/>
    <w:qFormat/>
    <w:rsid w:val="005A7BB3"/>
    <w:pPr>
      <w:keepNext/>
      <w:tabs>
        <w:tab w:val="num" w:pos="5040"/>
      </w:tabs>
      <w:ind w:left="5400" w:hanging="360"/>
      <w:outlineLvl w:val="7"/>
    </w:pPr>
    <w:rPr>
      <w:rFonts w:eastAsia="MS Gothic"/>
      <w:sz w:val="24"/>
    </w:rPr>
  </w:style>
  <w:style w:type="paragraph" w:customStyle="1" w:styleId="MediumList21">
    <w:name w:val="Medium List 21"/>
    <w:basedOn w:val="Normal"/>
    <w:qFormat/>
    <w:rsid w:val="005A7BB3"/>
    <w:pPr>
      <w:keepNext/>
      <w:tabs>
        <w:tab w:val="num" w:pos="5760"/>
      </w:tabs>
      <w:ind w:left="6120" w:hanging="360"/>
      <w:outlineLvl w:val="8"/>
    </w:pPr>
    <w:rPr>
      <w:rFonts w:eastAsia="MS Gothic"/>
      <w:sz w:val="24"/>
    </w:rPr>
  </w:style>
  <w:style w:type="paragraph" w:customStyle="1" w:styleId="bylinejb">
    <w:name w:val="bylinejb"/>
    <w:basedOn w:val="Normal"/>
    <w:qFormat/>
    <w:rsid w:val="005A7BB3"/>
    <w:pPr>
      <w:spacing w:before="100" w:beforeAutospacing="1" w:after="100" w:afterAutospacing="1"/>
    </w:pPr>
    <w:rPr>
      <w:rFonts w:ascii="Times" w:hAnsi="Times"/>
      <w:sz w:val="20"/>
      <w:szCs w:val="20"/>
    </w:rPr>
  </w:style>
  <w:style w:type="paragraph" w:customStyle="1" w:styleId="bylineaffiliation">
    <w:name w:val="bylineaffiliation"/>
    <w:basedOn w:val="Normal"/>
    <w:qFormat/>
    <w:rsid w:val="005A7BB3"/>
    <w:pPr>
      <w:spacing w:before="100" w:beforeAutospacing="1" w:after="100" w:afterAutospacing="1"/>
    </w:pPr>
    <w:rPr>
      <w:rFonts w:ascii="Times" w:hAnsi="Times"/>
      <w:sz w:val="20"/>
      <w:szCs w:val="20"/>
    </w:rPr>
  </w:style>
  <w:style w:type="character" w:customStyle="1" w:styleId="apple-tab-span">
    <w:name w:val="apple-tab-span"/>
    <w:basedOn w:val="DefaultParagraphFont"/>
    <w:rsid w:val="005A7BB3"/>
  </w:style>
  <w:style w:type="character" w:customStyle="1" w:styleId="s1">
    <w:name w:val="s1"/>
    <w:basedOn w:val="DefaultParagraphFont"/>
    <w:rsid w:val="005A7BB3"/>
  </w:style>
  <w:style w:type="character" w:customStyle="1" w:styleId="action-menu-toggled-item">
    <w:name w:val="action-menu-toggled-item"/>
    <w:basedOn w:val="DefaultParagraphFont"/>
    <w:rsid w:val="005A7BB3"/>
    <w:rPr>
      <w:rFonts w:ascii="Times New Roman" w:hAnsi="Times New Roman"/>
    </w:rPr>
  </w:style>
  <w:style w:type="character" w:customStyle="1" w:styleId="1Tag">
    <w:name w:val="1) Tag"/>
    <w:rsid w:val="005A7BB3"/>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5A7BB3"/>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5A7BB3"/>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5A7BB3"/>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5A7BB3"/>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qFormat/>
    <w:rsid w:val="005A7BB3"/>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5A7BB3"/>
    <w:rPr>
      <w:rFonts w:ascii="Calibri" w:eastAsia="Times New Roman" w:hAnsi="Calibri" w:cs="Calibri"/>
      <w:b/>
      <w:caps/>
      <w:sz w:val="40"/>
      <w:szCs w:val="40"/>
    </w:rPr>
  </w:style>
  <w:style w:type="paragraph" w:customStyle="1" w:styleId="Strikethrough0">
    <w:name w:val="Strikethrough"/>
    <w:basedOn w:val="Normal"/>
    <w:link w:val="StrikethroughChar"/>
    <w:qFormat/>
    <w:rsid w:val="005A7BB3"/>
    <w:rPr>
      <w:strike/>
    </w:rPr>
  </w:style>
  <w:style w:type="character" w:customStyle="1" w:styleId="StrikethroughChar">
    <w:name w:val="Strikethrough Char"/>
    <w:basedOn w:val="DefaultParagraphFont"/>
    <w:link w:val="Strikethrough0"/>
    <w:rsid w:val="005A7BB3"/>
    <w:rPr>
      <w:rFonts w:ascii="Calibri" w:hAnsi="Calibri" w:cs="Calibri"/>
      <w:strike/>
    </w:rPr>
  </w:style>
  <w:style w:type="character" w:styleId="SubtleReference">
    <w:name w:val="Subtle Reference"/>
    <w:basedOn w:val="DefaultParagraphFont"/>
    <w:uiPriority w:val="31"/>
    <w:qFormat/>
    <w:rsid w:val="005A7BB3"/>
    <w:rPr>
      <w:smallCaps/>
      <w:color w:val="5A5A5A" w:themeColor="text1" w:themeTint="A5"/>
    </w:rPr>
  </w:style>
  <w:style w:type="paragraph" w:customStyle="1" w:styleId="StyleCardtagNoSpacing1NoSpacing11NoSpacing2DebateTextRea">
    <w:name w:val="Style CardtagNo Spacing1No Spacing11No Spacing2Debate TextRea..."/>
    <w:basedOn w:val="Normal"/>
    <w:qFormat/>
    <w:rsid w:val="005A7BB3"/>
    <w:rPr>
      <w:rFonts w:asciiTheme="minorHAnsi" w:hAnsiTheme="minorHAnsi"/>
      <w:bCs/>
      <w:sz w:val="16"/>
    </w:rPr>
  </w:style>
  <w:style w:type="character" w:customStyle="1" w:styleId="BoxBoldUnderline">
    <w:name w:val="Box Bold Underline"/>
    <w:rsid w:val="005A7BB3"/>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qFormat/>
    <w:rsid w:val="005A7BB3"/>
    <w:rPr>
      <w:rFonts w:eastAsia="Times New Roman"/>
      <w:sz w:val="24"/>
    </w:rPr>
  </w:style>
  <w:style w:type="character" w:customStyle="1" w:styleId="NormalF6Char">
    <w:name w:val="Normal F6 Char"/>
    <w:link w:val="NormalF6"/>
    <w:rsid w:val="005A7BB3"/>
    <w:rPr>
      <w:rFonts w:ascii="Calibri" w:eastAsia="Times New Roman" w:hAnsi="Calibri" w:cs="Calibri"/>
      <w:sz w:val="24"/>
    </w:rPr>
  </w:style>
  <w:style w:type="paragraph" w:customStyle="1" w:styleId="TagNew">
    <w:name w:val="Tag New"/>
    <w:qFormat/>
    <w:rsid w:val="005A7BB3"/>
    <w:pPr>
      <w:spacing w:after="0" w:line="240" w:lineRule="auto"/>
    </w:pPr>
    <w:rPr>
      <w:rFonts w:ascii="Times New Roman" w:eastAsiaTheme="minorEastAsia" w:hAnsi="Times New Roman" w:cs="Times New Roman"/>
      <w:b/>
      <w:sz w:val="24"/>
      <w:szCs w:val="20"/>
    </w:rPr>
  </w:style>
  <w:style w:type="character" w:customStyle="1" w:styleId="moretop">
    <w:name w:val="more_top"/>
    <w:rsid w:val="005A7BB3"/>
  </w:style>
  <w:style w:type="paragraph" w:customStyle="1" w:styleId="TagNew0">
    <w:name w:val="Tag_New"/>
    <w:qFormat/>
    <w:rsid w:val="005A7BB3"/>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5A7BB3"/>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qFormat/>
    <w:rsid w:val="005A7BB3"/>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qFormat/>
    <w:rsid w:val="005A7BB3"/>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5A7BB3"/>
  </w:style>
  <w:style w:type="character" w:customStyle="1" w:styleId="yshortcutscs4-ndcor">
    <w:name w:val="yshortcuts cs4-ndcor"/>
    <w:rsid w:val="005A7BB3"/>
  </w:style>
  <w:style w:type="character" w:customStyle="1" w:styleId="price">
    <w:name w:val="price"/>
    <w:rsid w:val="005A7BB3"/>
  </w:style>
  <w:style w:type="character" w:customStyle="1" w:styleId="price-change">
    <w:name w:val="price-change"/>
    <w:rsid w:val="005A7BB3"/>
  </w:style>
  <w:style w:type="character" w:customStyle="1" w:styleId="percent-change">
    <w:name w:val="percent-change"/>
    <w:rsid w:val="005A7BB3"/>
  </w:style>
  <w:style w:type="character" w:customStyle="1" w:styleId="bibfont">
    <w:name w:val="bibfont"/>
    <w:rsid w:val="005A7BB3"/>
    <w:rPr>
      <w:rFonts w:cs="Times New Roman"/>
    </w:rPr>
  </w:style>
  <w:style w:type="paragraph" w:customStyle="1" w:styleId="underlined1">
    <w:name w:val="underlined1"/>
    <w:next w:val="Normal"/>
    <w:autoRedefine/>
    <w:qFormat/>
    <w:rsid w:val="005A7BB3"/>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qFormat/>
    <w:rsid w:val="005A7BB3"/>
    <w:pPr>
      <w:spacing w:after="160" w:line="259" w:lineRule="auto"/>
      <w:ind w:left="0"/>
    </w:pPr>
    <w:rPr>
      <w:rFonts w:ascii="Calibri" w:eastAsia="Times New Roman" w:hAnsi="Calibri" w:cs="Calibri"/>
      <w:b/>
      <w:color w:val="auto"/>
      <w:sz w:val="24"/>
      <w:szCs w:val="22"/>
    </w:rPr>
  </w:style>
  <w:style w:type="character" w:customStyle="1" w:styleId="SourceBoldedChar">
    <w:name w:val="Source Bolded Char"/>
    <w:link w:val="SourceBolded"/>
    <w:rsid w:val="005A7BB3"/>
    <w:rPr>
      <w:rFonts w:ascii="Calibri" w:eastAsia="Times New Roman" w:hAnsi="Calibri" w:cs="Calibri"/>
      <w:b/>
      <w:sz w:val="24"/>
      <w:lang w:val="x-none" w:eastAsia="x-none"/>
    </w:rPr>
  </w:style>
  <w:style w:type="paragraph" w:customStyle="1" w:styleId="CardDownSize">
    <w:name w:val="CardDownSize"/>
    <w:basedOn w:val="Normal"/>
    <w:link w:val="CardDownSizeChar"/>
    <w:qFormat/>
    <w:rsid w:val="005A7BB3"/>
    <w:rPr>
      <w:rFonts w:eastAsia="Calibri"/>
      <w:sz w:val="16"/>
      <w:szCs w:val="20"/>
      <w:lang w:val="x-none" w:eastAsia="x-none"/>
    </w:rPr>
  </w:style>
  <w:style w:type="character" w:customStyle="1" w:styleId="CardDownSizeChar">
    <w:name w:val="CardDownSize Char"/>
    <w:link w:val="CardDownSize"/>
    <w:rsid w:val="005A7BB3"/>
    <w:rPr>
      <w:rFonts w:ascii="Calibri" w:eastAsia="Calibri" w:hAnsi="Calibri" w:cs="Calibri"/>
      <w:sz w:val="16"/>
      <w:szCs w:val="20"/>
      <w:lang w:val="x-none" w:eastAsia="x-none"/>
    </w:rPr>
  </w:style>
  <w:style w:type="character" w:customStyle="1" w:styleId="sectiontitle">
    <w:name w:val="sectiontitle"/>
    <w:basedOn w:val="DefaultParagraphFont"/>
    <w:rsid w:val="005A7BB3"/>
  </w:style>
  <w:style w:type="character" w:customStyle="1" w:styleId="leveluptitle">
    <w:name w:val="leveluptitle"/>
    <w:basedOn w:val="DefaultParagraphFont"/>
    <w:rsid w:val="005A7BB3"/>
  </w:style>
  <w:style w:type="character" w:customStyle="1" w:styleId="Irrelevant6fontChar">
    <w:name w:val="Irrelevant (6 font) Char"/>
    <w:basedOn w:val="DefaultParagraphFont"/>
    <w:link w:val="Irrelevant6font"/>
    <w:rsid w:val="005A7BB3"/>
    <w:rPr>
      <w:rFonts w:ascii="Calibri" w:eastAsia="Calibri" w:hAnsi="Calibri" w:cs="Calibri"/>
      <w:sz w:val="12"/>
      <w:szCs w:val="12"/>
    </w:rPr>
  </w:style>
  <w:style w:type="paragraph" w:customStyle="1" w:styleId="Non-NavPanelTag">
    <w:name w:val="Non-Nav Panel Tag"/>
    <w:basedOn w:val="Normal"/>
    <w:qFormat/>
    <w:rsid w:val="005A7BB3"/>
    <w:rPr>
      <w:b/>
      <w:sz w:val="26"/>
    </w:rPr>
  </w:style>
  <w:style w:type="character" w:customStyle="1" w:styleId="Hyperlink3">
    <w:name w:val="Hyperlink.3"/>
    <w:basedOn w:val="DefaultParagraphFont"/>
    <w:rsid w:val="005A7BB3"/>
    <w:rPr>
      <w:sz w:val="18"/>
      <w:szCs w:val="18"/>
    </w:rPr>
  </w:style>
  <w:style w:type="character" w:customStyle="1" w:styleId="Hyperlink40">
    <w:name w:val="Hyperlink.4"/>
    <w:basedOn w:val="DefaultParagraphFont"/>
    <w:rsid w:val="005A7BB3"/>
    <w:rPr>
      <w:sz w:val="18"/>
      <w:szCs w:val="18"/>
    </w:rPr>
  </w:style>
  <w:style w:type="character" w:customStyle="1" w:styleId="SmallCharChar">
    <w:name w:val="Small Char Char"/>
    <w:basedOn w:val="DefaultParagraphFont"/>
    <w:rsid w:val="005A7BB3"/>
    <w:rPr>
      <w:sz w:val="17"/>
      <w:szCs w:val="24"/>
      <w:lang w:val="en-US" w:eastAsia="en-US" w:bidi="ar-SA"/>
    </w:rPr>
  </w:style>
  <w:style w:type="paragraph" w:customStyle="1" w:styleId="TagsFutura">
    <w:name w:val="TagsFutura"/>
    <w:basedOn w:val="Normal"/>
    <w:next w:val="Heading3"/>
    <w:qFormat/>
    <w:rsid w:val="005A7BB3"/>
    <w:rPr>
      <w:rFonts w:ascii="Futura" w:eastAsia="Times" w:hAnsi="Futura"/>
      <w:b/>
      <w:caps/>
      <w:sz w:val="18"/>
      <w:szCs w:val="20"/>
    </w:rPr>
  </w:style>
  <w:style w:type="paragraph" w:customStyle="1" w:styleId="DebateTag0">
    <w:name w:val="DebateTag"/>
    <w:basedOn w:val="Normal"/>
    <w:qFormat/>
    <w:rsid w:val="005A7BB3"/>
    <w:rPr>
      <w:rFonts w:eastAsia="Calibri"/>
      <w:b/>
    </w:rPr>
  </w:style>
  <w:style w:type="character" w:customStyle="1" w:styleId="FontStyle177">
    <w:name w:val="Font Style177"/>
    <w:basedOn w:val="DefaultParagraphFont"/>
    <w:uiPriority w:val="99"/>
    <w:rsid w:val="005A7BB3"/>
    <w:rPr>
      <w:rFonts w:ascii="Times New Roman" w:hAnsi="Times New Roman" w:cs="Times New Roman"/>
      <w:sz w:val="20"/>
      <w:szCs w:val="20"/>
    </w:rPr>
  </w:style>
  <w:style w:type="character" w:customStyle="1" w:styleId="FontStyle173">
    <w:name w:val="Font Style173"/>
    <w:basedOn w:val="DefaultParagraphFont"/>
    <w:uiPriority w:val="99"/>
    <w:rsid w:val="005A7BB3"/>
    <w:rPr>
      <w:rFonts w:ascii="Times New Roman" w:hAnsi="Times New Roman" w:cs="Times New Roman"/>
      <w:sz w:val="14"/>
      <w:szCs w:val="14"/>
    </w:rPr>
  </w:style>
  <w:style w:type="character" w:customStyle="1" w:styleId="FontStyle151">
    <w:name w:val="Font Style151"/>
    <w:basedOn w:val="DefaultParagraphFont"/>
    <w:uiPriority w:val="99"/>
    <w:rsid w:val="005A7BB3"/>
    <w:rPr>
      <w:rFonts w:ascii="Arial Narrow" w:hAnsi="Arial Narrow" w:cs="Arial Narrow"/>
      <w:b/>
      <w:bCs/>
      <w:sz w:val="12"/>
      <w:szCs w:val="12"/>
    </w:rPr>
  </w:style>
  <w:style w:type="character" w:customStyle="1" w:styleId="FontStyle156">
    <w:name w:val="Font Style156"/>
    <w:basedOn w:val="DefaultParagraphFont"/>
    <w:uiPriority w:val="99"/>
    <w:rsid w:val="005A7BB3"/>
    <w:rPr>
      <w:rFonts w:ascii="Arial Narrow" w:hAnsi="Arial Narrow" w:cs="Arial Narrow"/>
      <w:sz w:val="8"/>
      <w:szCs w:val="8"/>
    </w:rPr>
  </w:style>
  <w:style w:type="character" w:customStyle="1" w:styleId="FontStyle160">
    <w:name w:val="Font Style160"/>
    <w:basedOn w:val="DefaultParagraphFont"/>
    <w:uiPriority w:val="99"/>
    <w:rsid w:val="005A7BB3"/>
    <w:rPr>
      <w:rFonts w:ascii="Times New Roman" w:hAnsi="Times New Roman" w:cs="Times New Roman"/>
      <w:b/>
      <w:bCs/>
      <w:sz w:val="20"/>
      <w:szCs w:val="20"/>
    </w:rPr>
  </w:style>
  <w:style w:type="character" w:customStyle="1" w:styleId="FontStyle178">
    <w:name w:val="Font Style178"/>
    <w:basedOn w:val="DefaultParagraphFont"/>
    <w:uiPriority w:val="99"/>
    <w:rsid w:val="005A7BB3"/>
    <w:rPr>
      <w:rFonts w:ascii="Times New Roman" w:hAnsi="Times New Roman" w:cs="Times New Roman"/>
      <w:sz w:val="18"/>
      <w:szCs w:val="18"/>
    </w:rPr>
  </w:style>
  <w:style w:type="paragraph" w:customStyle="1" w:styleId="Style140">
    <w:name w:val="Style14"/>
    <w:basedOn w:val="Normal"/>
    <w:uiPriority w:val="99"/>
    <w:qFormat/>
    <w:rsid w:val="005A7BB3"/>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qFormat/>
    <w:rsid w:val="005A7BB3"/>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5A7BB3"/>
    <w:rPr>
      <w:rFonts w:ascii="Times New Roman" w:hAnsi="Times New Roman" w:cs="Times New Roman"/>
      <w:sz w:val="12"/>
      <w:szCs w:val="12"/>
    </w:rPr>
  </w:style>
  <w:style w:type="paragraph" w:customStyle="1" w:styleId="Style90">
    <w:name w:val="Style9"/>
    <w:basedOn w:val="Normal"/>
    <w:uiPriority w:val="99"/>
    <w:qFormat/>
    <w:rsid w:val="005A7BB3"/>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qFormat/>
    <w:rsid w:val="005A7BB3"/>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qFormat/>
    <w:rsid w:val="005A7BB3"/>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5A7BB3"/>
    <w:rPr>
      <w:rFonts w:ascii="Times New Roman" w:hAnsi="Times New Roman" w:cs="Times New Roman"/>
      <w:sz w:val="16"/>
      <w:szCs w:val="16"/>
    </w:rPr>
  </w:style>
  <w:style w:type="character" w:customStyle="1" w:styleId="FontStyle172">
    <w:name w:val="Font Style172"/>
    <w:basedOn w:val="DefaultParagraphFont"/>
    <w:uiPriority w:val="99"/>
    <w:rsid w:val="005A7BB3"/>
    <w:rPr>
      <w:rFonts w:ascii="Times New Roman" w:hAnsi="Times New Roman" w:cs="Times New Roman"/>
      <w:b/>
      <w:bCs/>
      <w:sz w:val="16"/>
      <w:szCs w:val="16"/>
    </w:rPr>
  </w:style>
  <w:style w:type="paragraph" w:customStyle="1" w:styleId="Style180">
    <w:name w:val="Style18"/>
    <w:basedOn w:val="Normal"/>
    <w:uiPriority w:val="99"/>
    <w:qFormat/>
    <w:rsid w:val="005A7BB3"/>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5A7BB3"/>
    <w:rPr>
      <w:rFonts w:ascii="Times New Roman" w:hAnsi="Times New Roman" w:cs="Times New Roman"/>
      <w:i/>
      <w:iCs/>
      <w:sz w:val="16"/>
      <w:szCs w:val="16"/>
    </w:rPr>
  </w:style>
  <w:style w:type="character" w:customStyle="1" w:styleId="FontStyle162">
    <w:name w:val="Font Style162"/>
    <w:basedOn w:val="DefaultParagraphFont"/>
    <w:uiPriority w:val="99"/>
    <w:rsid w:val="005A7BB3"/>
    <w:rPr>
      <w:rFonts w:ascii="Times New Roman" w:hAnsi="Times New Roman" w:cs="Times New Roman"/>
      <w:b/>
      <w:bCs/>
      <w:sz w:val="18"/>
      <w:szCs w:val="18"/>
    </w:rPr>
  </w:style>
  <w:style w:type="character" w:customStyle="1" w:styleId="FontStyle167">
    <w:name w:val="Font Style167"/>
    <w:basedOn w:val="DefaultParagraphFont"/>
    <w:uiPriority w:val="99"/>
    <w:rsid w:val="005A7BB3"/>
    <w:rPr>
      <w:rFonts w:ascii="Times New Roman" w:hAnsi="Times New Roman" w:cs="Times New Roman"/>
      <w:sz w:val="10"/>
      <w:szCs w:val="10"/>
    </w:rPr>
  </w:style>
  <w:style w:type="character" w:customStyle="1" w:styleId="FontStyle174">
    <w:name w:val="Font Style174"/>
    <w:basedOn w:val="DefaultParagraphFont"/>
    <w:uiPriority w:val="99"/>
    <w:rsid w:val="005A7BB3"/>
    <w:rPr>
      <w:rFonts w:ascii="Arial Narrow" w:hAnsi="Arial Narrow" w:cs="Arial Narrow"/>
      <w:b/>
      <w:bCs/>
      <w:sz w:val="18"/>
      <w:szCs w:val="18"/>
    </w:rPr>
  </w:style>
  <w:style w:type="paragraph" w:customStyle="1" w:styleId="Style47">
    <w:name w:val="Style47"/>
    <w:basedOn w:val="Normal"/>
    <w:uiPriority w:val="99"/>
    <w:qFormat/>
    <w:rsid w:val="005A7BB3"/>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5A7BB3"/>
    <w:rPr>
      <w:rFonts w:ascii="Times New Roman" w:hAnsi="Times New Roman" w:cs="Times New Roman"/>
      <w:sz w:val="12"/>
      <w:szCs w:val="12"/>
    </w:rPr>
  </w:style>
  <w:style w:type="paragraph" w:customStyle="1" w:styleId="Style24">
    <w:name w:val="Style24"/>
    <w:basedOn w:val="Normal"/>
    <w:uiPriority w:val="99"/>
    <w:qFormat/>
    <w:rsid w:val="005A7BB3"/>
    <w:pPr>
      <w:autoSpaceDE w:val="0"/>
      <w:autoSpaceDN w:val="0"/>
      <w:adjustRightInd w:val="0"/>
      <w:spacing w:line="276" w:lineRule="exact"/>
    </w:pPr>
    <w:rPr>
      <w:rFonts w:eastAsia="Times New Roman"/>
      <w:sz w:val="24"/>
    </w:rPr>
  </w:style>
  <w:style w:type="paragraph" w:customStyle="1" w:styleId="Style99">
    <w:name w:val="Style99"/>
    <w:basedOn w:val="Normal"/>
    <w:uiPriority w:val="99"/>
    <w:qFormat/>
    <w:rsid w:val="005A7BB3"/>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qFormat/>
    <w:rsid w:val="005A7BB3"/>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5A7BB3"/>
    <w:rPr>
      <w:rFonts w:ascii="Times New Roman" w:hAnsi="Times New Roman" w:cs="Times New Roman"/>
      <w:b/>
      <w:bCs/>
      <w:sz w:val="18"/>
      <w:szCs w:val="18"/>
    </w:rPr>
  </w:style>
  <w:style w:type="paragraph" w:customStyle="1" w:styleId="Style210">
    <w:name w:val="Style21"/>
    <w:basedOn w:val="Normal"/>
    <w:uiPriority w:val="99"/>
    <w:qFormat/>
    <w:rsid w:val="005A7BB3"/>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qFormat/>
    <w:rsid w:val="005A7BB3"/>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qFormat/>
    <w:rsid w:val="005A7BB3"/>
    <w:rPr>
      <w:iCs w:val="0"/>
    </w:rPr>
  </w:style>
  <w:style w:type="paragraph" w:customStyle="1" w:styleId="Aa">
    <w:name w:val="A"/>
    <w:basedOn w:val="Default"/>
    <w:next w:val="Default"/>
    <w:qFormat/>
    <w:rsid w:val="005A7BB3"/>
    <w:rPr>
      <w:color w:val="auto"/>
      <w:szCs w:val="22"/>
      <w:lang w:bidi="en-US"/>
    </w:rPr>
  </w:style>
  <w:style w:type="character" w:customStyle="1" w:styleId="ac">
    <w:name w:val="••••"/>
    <w:rsid w:val="005A7BB3"/>
    <w:rPr>
      <w:color w:val="000000"/>
    </w:rPr>
  </w:style>
  <w:style w:type="character" w:customStyle="1" w:styleId="UL-Bold">
    <w:name w:val="UL-Bold"/>
    <w:basedOn w:val="DefaultParagraphFont"/>
    <w:rsid w:val="005A7BB3"/>
    <w:rPr>
      <w:u w:val="thick"/>
    </w:rPr>
  </w:style>
  <w:style w:type="character" w:customStyle="1" w:styleId="styletimesnewroman12ptbold0">
    <w:name w:val="styletimesnewroman12ptbold"/>
    <w:basedOn w:val="DefaultParagraphFont"/>
    <w:rsid w:val="005A7BB3"/>
  </w:style>
  <w:style w:type="character" w:customStyle="1" w:styleId="UnderlineBox">
    <w:name w:val="Underline + Box"/>
    <w:uiPriority w:val="1"/>
    <w:qFormat/>
    <w:rsid w:val="005A7BB3"/>
    <w:rPr>
      <w:rFonts w:ascii="Georgia" w:hAnsi="Georgia"/>
      <w:b w:val="0"/>
      <w:sz w:val="22"/>
      <w:u w:val="single"/>
      <w:bdr w:val="single" w:sz="4" w:space="0" w:color="auto"/>
    </w:rPr>
  </w:style>
  <w:style w:type="character" w:customStyle="1" w:styleId="10ptnotbold">
    <w:name w:val="10ptnotbold"/>
    <w:basedOn w:val="DefaultParagraphFont"/>
    <w:rsid w:val="005A7BB3"/>
    <w:rPr>
      <w:sz w:val="20"/>
    </w:rPr>
  </w:style>
  <w:style w:type="paragraph" w:customStyle="1" w:styleId="ALLCAPS">
    <w:name w:val="ALL CAPS"/>
    <w:basedOn w:val="Normal"/>
    <w:qFormat/>
    <w:rsid w:val="005A7BB3"/>
    <w:rPr>
      <w:rFonts w:eastAsia="Times New Roman"/>
      <w:b/>
      <w:caps/>
      <w:szCs w:val="20"/>
    </w:rPr>
  </w:style>
  <w:style w:type="character" w:customStyle="1" w:styleId="CharacterStyle14">
    <w:name w:val="Character Style 14"/>
    <w:rsid w:val="005A7BB3"/>
    <w:rPr>
      <w:sz w:val="30"/>
      <w:szCs w:val="30"/>
    </w:rPr>
  </w:style>
  <w:style w:type="character" w:customStyle="1" w:styleId="CharacterStyle13">
    <w:name w:val="Character Style 13"/>
    <w:rsid w:val="005A7BB3"/>
    <w:rPr>
      <w:i/>
      <w:iCs/>
      <w:sz w:val="17"/>
      <w:szCs w:val="17"/>
    </w:rPr>
  </w:style>
  <w:style w:type="character" w:customStyle="1" w:styleId="CardsNotUnderlined">
    <w:name w:val="Cards Not Underlined"/>
    <w:rsid w:val="005A7BB3"/>
    <w:rPr>
      <w:rFonts w:ascii="Times New Roman" w:hAnsi="Times New Roman"/>
      <w:sz w:val="16"/>
    </w:rPr>
  </w:style>
  <w:style w:type="character" w:customStyle="1" w:styleId="a14">
    <w:name w:val="a1"/>
    <w:rsid w:val="005A7BB3"/>
    <w:rPr>
      <w:color w:val="008000"/>
    </w:rPr>
  </w:style>
  <w:style w:type="paragraph" w:customStyle="1" w:styleId="Repeatblockheading0">
    <w:name w:val="Repeat block heading"/>
    <w:basedOn w:val="Normal"/>
    <w:qFormat/>
    <w:rsid w:val="005A7BB3"/>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5A7BB3"/>
  </w:style>
  <w:style w:type="character" w:customStyle="1" w:styleId="hps">
    <w:name w:val="hps"/>
    <w:rsid w:val="005A7BB3"/>
  </w:style>
  <w:style w:type="paragraph" w:customStyle="1" w:styleId="TashmaHeader2">
    <w:name w:val="Tashma_Header2"/>
    <w:basedOn w:val="Heading2"/>
    <w:uiPriority w:val="99"/>
    <w:qFormat/>
    <w:rsid w:val="005A7BB3"/>
    <w:pPr>
      <w:spacing w:after="160"/>
    </w:pPr>
    <w:rPr>
      <w:rFonts w:eastAsia="SimSun" w:cstheme="minorBidi"/>
      <w:sz w:val="28"/>
    </w:rPr>
  </w:style>
  <w:style w:type="paragraph" w:customStyle="1" w:styleId="TashmaHeading1">
    <w:name w:val="Tashma_Heading1"/>
    <w:basedOn w:val="Heading1"/>
    <w:uiPriority w:val="99"/>
    <w:qFormat/>
    <w:rsid w:val="005A7BB3"/>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5A7BB3"/>
    <w:rPr>
      <w:rFonts w:cs="Calibri"/>
    </w:rPr>
  </w:style>
  <w:style w:type="paragraph" w:customStyle="1" w:styleId="CitationCharCharCharCharCharCharChar">
    <w:name w:val="Citation Char Char Char Char Char Char Char"/>
    <w:basedOn w:val="Normal"/>
    <w:link w:val="CitationCharCharCharCharCharCharCharChar"/>
    <w:qFormat/>
    <w:rsid w:val="005A7BB3"/>
    <w:pPr>
      <w:ind w:left="1440" w:right="1440"/>
    </w:pPr>
    <w:rPr>
      <w:rFonts w:asciiTheme="minorHAnsi" w:hAnsiTheme="minorHAnsi"/>
    </w:rPr>
  </w:style>
  <w:style w:type="paragraph" w:customStyle="1" w:styleId="BodyText312">
    <w:name w:val="Body Text 31"/>
    <w:basedOn w:val="Normal"/>
    <w:next w:val="BodyText3"/>
    <w:unhideWhenUsed/>
    <w:qFormat/>
    <w:rsid w:val="005A7BB3"/>
    <w:pPr>
      <w:spacing w:after="120"/>
    </w:pPr>
    <w:rPr>
      <w:bCs/>
      <w:color w:val="000000"/>
    </w:rPr>
  </w:style>
  <w:style w:type="paragraph" w:customStyle="1" w:styleId="BodyText210">
    <w:name w:val="Body Text 21"/>
    <w:basedOn w:val="Normal"/>
    <w:next w:val="BodyText2"/>
    <w:unhideWhenUsed/>
    <w:qFormat/>
    <w:rsid w:val="005A7BB3"/>
    <w:pPr>
      <w:spacing w:after="120" w:line="480" w:lineRule="auto"/>
    </w:pPr>
    <w:rPr>
      <w:sz w:val="12"/>
    </w:rPr>
  </w:style>
  <w:style w:type="paragraph" w:customStyle="1" w:styleId="BodyTextIndent1">
    <w:name w:val="Body Text Indent1"/>
    <w:basedOn w:val="Normal"/>
    <w:next w:val="BodyTextIndent"/>
    <w:unhideWhenUsed/>
    <w:qFormat/>
    <w:rsid w:val="005A7BB3"/>
    <w:pPr>
      <w:spacing w:after="120"/>
      <w:ind w:left="360"/>
    </w:pPr>
    <w:rPr>
      <w:sz w:val="16"/>
    </w:rPr>
  </w:style>
  <w:style w:type="paragraph" w:customStyle="1" w:styleId="BodyTextIndent31">
    <w:name w:val="Body Text Indent 31"/>
    <w:basedOn w:val="Normal"/>
    <w:next w:val="BodyTextIndent3"/>
    <w:semiHidden/>
    <w:unhideWhenUsed/>
    <w:qFormat/>
    <w:rsid w:val="005A7BB3"/>
    <w:pPr>
      <w:spacing w:after="120"/>
      <w:ind w:left="360"/>
    </w:pPr>
    <w:rPr>
      <w:sz w:val="14"/>
    </w:rPr>
  </w:style>
  <w:style w:type="paragraph" w:customStyle="1" w:styleId="z-BottomofForm1">
    <w:name w:val="z-Bottom of Form1"/>
    <w:basedOn w:val="Normal"/>
    <w:next w:val="Normal"/>
    <w:hidden/>
    <w:unhideWhenUsed/>
    <w:qFormat/>
    <w:rsid w:val="005A7BB3"/>
    <w:pPr>
      <w:pBdr>
        <w:top w:val="single" w:sz="6" w:space="1" w:color="auto"/>
      </w:pBdr>
      <w:jc w:val="center"/>
    </w:pPr>
    <w:rPr>
      <w:rFonts w:eastAsia="Times New Roman"/>
      <w:vanish/>
      <w:sz w:val="16"/>
      <w:szCs w:val="16"/>
    </w:rPr>
  </w:style>
  <w:style w:type="paragraph" w:customStyle="1" w:styleId="arcticletext">
    <w:name w:val="arcticle_text"/>
    <w:basedOn w:val="Normal"/>
    <w:qFormat/>
    <w:rsid w:val="005A7BB3"/>
    <w:pPr>
      <w:spacing w:before="100" w:beforeAutospacing="1" w:after="100" w:afterAutospacing="1"/>
    </w:pPr>
    <w:rPr>
      <w:rFonts w:ascii="Times New Roman" w:eastAsia="Times New Roman" w:hAnsi="Times New Roman"/>
      <w:sz w:val="24"/>
    </w:rPr>
  </w:style>
  <w:style w:type="paragraph" w:customStyle="1" w:styleId="cptchblock">
    <w:name w:val="cptch_block"/>
    <w:basedOn w:val="Normal"/>
    <w:qFormat/>
    <w:rsid w:val="005A7BB3"/>
    <w:pPr>
      <w:spacing w:before="100" w:beforeAutospacing="1" w:after="100" w:afterAutospacing="1"/>
    </w:pPr>
    <w:rPr>
      <w:rFonts w:ascii="Times New Roman" w:eastAsia="Times New Roman" w:hAnsi="Times New Roman"/>
      <w:sz w:val="24"/>
    </w:rPr>
  </w:style>
  <w:style w:type="paragraph" w:customStyle="1" w:styleId="publisheddate">
    <w:name w:val="published_date"/>
    <w:basedOn w:val="Normal"/>
    <w:qFormat/>
    <w:rsid w:val="005A7BB3"/>
    <w:pPr>
      <w:spacing w:before="100" w:beforeAutospacing="1" w:after="100" w:afterAutospacing="1"/>
    </w:pPr>
    <w:rPr>
      <w:rFonts w:ascii="Times New Roman" w:eastAsia="Times New Roman" w:hAnsi="Times New Roman"/>
      <w:sz w:val="24"/>
    </w:rPr>
  </w:style>
  <w:style w:type="character" w:customStyle="1" w:styleId="StyleCards12ptThickunderlineChar1">
    <w:name w:val="Style Cards + 12 pt Thick underline Char1"/>
    <w:rsid w:val="005A7BB3"/>
    <w:rPr>
      <w:sz w:val="24"/>
      <w:szCs w:val="24"/>
      <w:u w:val="thick"/>
    </w:rPr>
  </w:style>
  <w:style w:type="character" w:customStyle="1" w:styleId="BodyTextIndentChar2">
    <w:name w:val="Body Text Indent Char2"/>
    <w:basedOn w:val="DefaultParagraphFont"/>
    <w:uiPriority w:val="99"/>
    <w:semiHidden/>
    <w:rsid w:val="005A7BB3"/>
    <w:rPr>
      <w:rFonts w:ascii="Georgia" w:hAnsi="Georgia"/>
      <w:sz w:val="22"/>
      <w:szCs w:val="22"/>
    </w:rPr>
  </w:style>
  <w:style w:type="character" w:customStyle="1" w:styleId="BodyText2Char2">
    <w:name w:val="Body Text 2 Char2"/>
    <w:basedOn w:val="DefaultParagraphFont"/>
    <w:uiPriority w:val="99"/>
    <w:semiHidden/>
    <w:rsid w:val="005A7BB3"/>
    <w:rPr>
      <w:rFonts w:ascii="Georgia" w:hAnsi="Georgia"/>
      <w:sz w:val="22"/>
      <w:szCs w:val="22"/>
    </w:rPr>
  </w:style>
  <w:style w:type="character" w:customStyle="1" w:styleId="BodyText3Char2">
    <w:name w:val="Body Text 3 Char2"/>
    <w:basedOn w:val="DefaultParagraphFont"/>
    <w:uiPriority w:val="99"/>
    <w:semiHidden/>
    <w:rsid w:val="005A7BB3"/>
    <w:rPr>
      <w:rFonts w:ascii="Georgia" w:hAnsi="Georgia"/>
      <w:sz w:val="16"/>
      <w:szCs w:val="16"/>
    </w:rPr>
  </w:style>
  <w:style w:type="character" w:customStyle="1" w:styleId="BodyTextIndent3Char2">
    <w:name w:val="Body Text Indent 3 Char2"/>
    <w:basedOn w:val="DefaultParagraphFont"/>
    <w:uiPriority w:val="99"/>
    <w:semiHidden/>
    <w:rsid w:val="005A7BB3"/>
    <w:rPr>
      <w:rFonts w:ascii="Georgia" w:hAnsi="Georgia"/>
      <w:sz w:val="16"/>
      <w:szCs w:val="16"/>
    </w:rPr>
  </w:style>
  <w:style w:type="character" w:customStyle="1" w:styleId="z-BottomofFormChar2">
    <w:name w:val="z-Bottom of Form Char2"/>
    <w:basedOn w:val="DefaultParagraphFont"/>
    <w:uiPriority w:val="99"/>
    <w:semiHidden/>
    <w:rsid w:val="005A7BB3"/>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qFormat/>
    <w:rsid w:val="005A7BB3"/>
    <w:pPr>
      <w:spacing w:after="160" w:line="259" w:lineRule="auto"/>
      <w:ind w:left="0"/>
    </w:pPr>
    <w:rPr>
      <w:rFonts w:ascii="Garamond" w:hAnsi="Garamond" w:cs="Times New Roman"/>
      <w:iCs w:val="0"/>
      <w:color w:val="auto"/>
      <w:sz w:val="20"/>
    </w:rPr>
  </w:style>
  <w:style w:type="character" w:customStyle="1" w:styleId="StyleHotRouteLatinGaramond10ptChar">
    <w:name w:val="Style Hot Route + (Latin) Garamond 10 pt Char"/>
    <w:basedOn w:val="DefaultParagraphFont"/>
    <w:link w:val="StyleHotRouteLatinGaramond10pt"/>
    <w:rsid w:val="005A7BB3"/>
    <w:rPr>
      <w:rFonts w:ascii="Garamond" w:eastAsia="Cambria" w:hAnsi="Garamond" w:cs="Times New Roman"/>
      <w:sz w:val="20"/>
    </w:rPr>
  </w:style>
  <w:style w:type="paragraph" w:customStyle="1" w:styleId="StyleHotRouteLatinGaramond10ptUnderline">
    <w:name w:val="Style Hot Route + (Latin) Garamond 10 pt Underline"/>
    <w:basedOn w:val="HotRoute0"/>
    <w:link w:val="StyleHotRouteLatinGaramond10ptUnderlineChar"/>
    <w:qFormat/>
    <w:rsid w:val="005A7BB3"/>
    <w:pPr>
      <w:spacing w:after="160" w:line="259" w:lineRule="auto"/>
      <w:ind w:left="0"/>
    </w:pPr>
    <w:rPr>
      <w:rFonts w:ascii="Garamond" w:hAnsi="Garamond" w:cs="Times New Roman"/>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5A7BB3"/>
    <w:rPr>
      <w:rFonts w:ascii="Garamond" w:eastAsia="Cambria" w:hAnsi="Garamond" w:cs="Times New Roman"/>
      <w:sz w:val="20"/>
      <w:u w:val="single"/>
    </w:rPr>
  </w:style>
  <w:style w:type="character" w:customStyle="1" w:styleId="m5686307894942199640gmail-style13ptbold">
    <w:name w:val="m_5686307894942199640gmail-style13ptbold"/>
    <w:basedOn w:val="DefaultParagraphFont"/>
    <w:rsid w:val="005A7BB3"/>
  </w:style>
  <w:style w:type="character" w:customStyle="1" w:styleId="m5686307894942199640gmail-styleunderline">
    <w:name w:val="m_5686307894942199640gmail-styleunderline"/>
    <w:basedOn w:val="DefaultParagraphFont"/>
    <w:rsid w:val="005A7BB3"/>
  </w:style>
  <w:style w:type="paragraph" w:customStyle="1" w:styleId="Hyperlink2">
    <w:name w:val="Hyperlink2"/>
    <w:basedOn w:val="Normal"/>
    <w:qFormat/>
    <w:rsid w:val="005A7BB3"/>
    <w:rPr>
      <w:rFonts w:ascii="Arial" w:eastAsia="Calibri" w:hAnsi="Arial" w:cs="Arial"/>
      <w:color w:val="00B0F0"/>
      <w:sz w:val="20"/>
      <w:u w:val="single" w:color="00B0F0"/>
    </w:rPr>
  </w:style>
  <w:style w:type="paragraph" w:customStyle="1" w:styleId="UnderlineCharCharCharCharCharCharCharCharChar">
    <w:name w:val="Underline Char Char Char Char Char Char Char Char Char"/>
    <w:link w:val="UnderlineCharCharCharCharCharCharCharCharCharChar"/>
    <w:qFormat/>
    <w:rsid w:val="005A7BB3"/>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qFormat/>
    <w:rsid w:val="005A7BB3"/>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5A7BB3"/>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5A7BB3"/>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5A7BB3"/>
    <w:rPr>
      <w:rFonts w:ascii="Times New Roman" w:eastAsia="SimSun" w:hAnsi="Times New Roman" w:cs="Times New Roman"/>
      <w:sz w:val="24"/>
      <w:szCs w:val="24"/>
      <w:lang w:eastAsia="zh-CN"/>
    </w:rPr>
  </w:style>
  <w:style w:type="character" w:customStyle="1" w:styleId="djhat-arrow">
    <w:name w:val="djhat-arrow"/>
    <w:basedOn w:val="DefaultParagraphFont"/>
    <w:rsid w:val="005A7BB3"/>
  </w:style>
  <w:style w:type="character" w:customStyle="1" w:styleId="mname">
    <w:name w:val="mname"/>
    <w:basedOn w:val="DefaultParagraphFont"/>
    <w:rsid w:val="005A7BB3"/>
  </w:style>
  <w:style w:type="character" w:customStyle="1" w:styleId="mvalue">
    <w:name w:val="mvalue"/>
    <w:basedOn w:val="DefaultParagraphFont"/>
    <w:rsid w:val="005A7BB3"/>
  </w:style>
  <w:style w:type="character" w:customStyle="1" w:styleId="mchange">
    <w:name w:val="mchange"/>
    <w:basedOn w:val="DefaultParagraphFont"/>
    <w:rsid w:val="005A7BB3"/>
  </w:style>
  <w:style w:type="character" w:customStyle="1" w:styleId="categoryaside">
    <w:name w:val="category__aside"/>
    <w:basedOn w:val="DefaultParagraphFont"/>
    <w:rsid w:val="005A7BB3"/>
  </w:style>
  <w:style w:type="character" w:customStyle="1" w:styleId="article-breadcrumb-wrapper">
    <w:name w:val="article-breadcrumb-wrapper"/>
    <w:basedOn w:val="DefaultParagraphFont"/>
    <w:rsid w:val="005A7BB3"/>
  </w:style>
  <w:style w:type="character" w:customStyle="1" w:styleId="wsj-article-caption-content">
    <w:name w:val="wsj-article-caption-content"/>
    <w:basedOn w:val="DefaultParagraphFont"/>
    <w:rsid w:val="005A7BB3"/>
  </w:style>
  <w:style w:type="character" w:customStyle="1" w:styleId="commentscounticon">
    <w:name w:val="comments_count_icon"/>
    <w:basedOn w:val="DefaultParagraphFont"/>
    <w:rsid w:val="005A7BB3"/>
  </w:style>
  <w:style w:type="character" w:customStyle="1" w:styleId="comments-count-word">
    <w:name w:val="comments-count-word"/>
    <w:basedOn w:val="DefaultParagraphFont"/>
    <w:rsid w:val="005A7BB3"/>
  </w:style>
  <w:style w:type="character" w:customStyle="1" w:styleId="company-name-type">
    <w:name w:val="company-name-type"/>
    <w:basedOn w:val="DefaultParagraphFont"/>
    <w:rsid w:val="005A7BB3"/>
  </w:style>
  <w:style w:type="character" w:customStyle="1" w:styleId="nav-prevnext-lbl">
    <w:name w:val="nav-prevnext-lbl"/>
    <w:basedOn w:val="DefaultParagraphFont"/>
    <w:rsid w:val="005A7BB3"/>
  </w:style>
  <w:style w:type="character" w:customStyle="1" w:styleId="nav-prevnext-hed">
    <w:name w:val="nav-prevnext-hed"/>
    <w:basedOn w:val="DefaultParagraphFont"/>
    <w:rsid w:val="005A7BB3"/>
  </w:style>
  <w:style w:type="character" w:customStyle="1" w:styleId="readcomments">
    <w:name w:val="readcomments"/>
    <w:basedOn w:val="DefaultParagraphFont"/>
    <w:rsid w:val="005A7BB3"/>
  </w:style>
  <w:style w:type="character" w:customStyle="1" w:styleId="selected-edition">
    <w:name w:val="selected-edition"/>
    <w:basedOn w:val="DefaultParagraphFont"/>
    <w:rsid w:val="005A7BB3"/>
  </w:style>
  <w:style w:type="character" w:customStyle="1" w:styleId="rotate">
    <w:name w:val="rotate"/>
    <w:basedOn w:val="DefaultParagraphFont"/>
    <w:rsid w:val="005A7BB3"/>
  </w:style>
  <w:style w:type="paragraph" w:customStyle="1" w:styleId="column-name">
    <w:name w:val="column-name"/>
    <w:basedOn w:val="Normal"/>
    <w:qFormat/>
    <w:rsid w:val="005A7BB3"/>
    <w:pPr>
      <w:spacing w:before="100" w:beforeAutospacing="1" w:after="100" w:afterAutospacing="1"/>
    </w:pPr>
    <w:rPr>
      <w:rFonts w:ascii="Times" w:hAnsi="Times"/>
      <w:sz w:val="20"/>
      <w:szCs w:val="20"/>
    </w:rPr>
  </w:style>
  <w:style w:type="character" w:customStyle="1" w:styleId="m-8174075135221778500gmail-styleunderline">
    <w:name w:val="m_-8174075135221778500gmail-styleunderline"/>
    <w:basedOn w:val="DefaultParagraphFont"/>
    <w:rsid w:val="005A7BB3"/>
  </w:style>
  <w:style w:type="character" w:customStyle="1" w:styleId="costarpage">
    <w:name w:val="co_starpage"/>
    <w:basedOn w:val="DefaultParagraphFont"/>
    <w:rsid w:val="005A7BB3"/>
  </w:style>
  <w:style w:type="character" w:customStyle="1" w:styleId="cosearchterm">
    <w:name w:val="co_searchterm"/>
    <w:basedOn w:val="DefaultParagraphFont"/>
    <w:rsid w:val="005A7BB3"/>
  </w:style>
  <w:style w:type="character" w:customStyle="1" w:styleId="journalname">
    <w:name w:val="journalname"/>
    <w:rsid w:val="005A7BB3"/>
  </w:style>
  <w:style w:type="paragraph" w:customStyle="1" w:styleId="StyleSmallTimesNewRoman11ptBoldThickunderlineBorder1">
    <w:name w:val="Style Small + Times New Roman 11 pt Bold Thick underline Border...1"/>
    <w:link w:val="StyleSmallTimesNewRoman11ptBoldThickunderlineBorder1Char"/>
    <w:qFormat/>
    <w:rsid w:val="005A7BB3"/>
    <w:rPr>
      <w:rFonts w:eastAsia="Times New Roman"/>
      <w:b/>
      <w:bCs/>
      <w:szCs w:val="24"/>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5A7BB3"/>
    <w:rPr>
      <w:rFonts w:eastAsia="Times New Roman"/>
      <w:b/>
      <w:bCs/>
      <w:szCs w:val="24"/>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qFormat/>
    <w:rsid w:val="005A7BB3"/>
    <w:rPr>
      <w:rFonts w:eastAsia="Times New Roman"/>
      <w:b/>
      <w:bCs/>
      <w:szCs w:val="24"/>
      <w:u w:val="thick"/>
    </w:rPr>
  </w:style>
  <w:style w:type="character" w:customStyle="1" w:styleId="StyleSmallTimesNewRoman11ptBoldThickunderlineChar">
    <w:name w:val="Style Small + Times New Roman 11 pt Bold Thick underline Char"/>
    <w:link w:val="StyleSmallTimesNewRoman11ptBoldThickunderline"/>
    <w:rsid w:val="005A7BB3"/>
    <w:rPr>
      <w:rFonts w:eastAsia="Times New Roman"/>
      <w:b/>
      <w:bCs/>
      <w:szCs w:val="24"/>
      <w:u w:val="thick"/>
    </w:rPr>
  </w:style>
  <w:style w:type="paragraph" w:customStyle="1" w:styleId="StyleSmallTimesNewRoman11pt">
    <w:name w:val="Style Small + Times New Roman 11 pt"/>
    <w:link w:val="StyleSmallTimesNewRoman11ptChar"/>
    <w:qFormat/>
    <w:rsid w:val="005A7BB3"/>
    <w:rPr>
      <w:rFonts w:eastAsia="Times New Roman"/>
      <w:szCs w:val="24"/>
    </w:rPr>
  </w:style>
  <w:style w:type="character" w:customStyle="1" w:styleId="StyleSmallTimesNewRoman11ptChar">
    <w:name w:val="Style Small + Times New Roman 11 pt Char"/>
    <w:basedOn w:val="DefaultParagraphFont"/>
    <w:link w:val="StyleSmallTimesNewRoman11pt"/>
    <w:rsid w:val="005A7BB3"/>
    <w:rPr>
      <w:rFonts w:eastAsia="Times New Roman"/>
      <w:szCs w:val="24"/>
    </w:rPr>
  </w:style>
  <w:style w:type="paragraph" w:customStyle="1" w:styleId="StyleSmallTimesNewRoman11ptThickunderline">
    <w:name w:val="Style Small + Times New Roman 11 pt Thick underline"/>
    <w:link w:val="StyleSmallTimesNewRoman11ptThickunderlineChar"/>
    <w:qFormat/>
    <w:rsid w:val="005A7BB3"/>
    <w:rPr>
      <w:rFonts w:eastAsia="Times New Roman"/>
      <w:szCs w:val="24"/>
      <w:u w:val="thick"/>
    </w:rPr>
  </w:style>
  <w:style w:type="character" w:customStyle="1" w:styleId="StyleSmallTimesNewRoman11ptThickunderlineChar">
    <w:name w:val="Style Small + Times New Roman 11 pt Thick underline Char"/>
    <w:link w:val="StyleSmallTimesNewRoman11ptThickunderline"/>
    <w:rsid w:val="005A7BB3"/>
    <w:rPr>
      <w:rFonts w:eastAsia="Times New Roman"/>
      <w:szCs w:val="24"/>
      <w:u w:val="thick"/>
    </w:rPr>
  </w:style>
  <w:style w:type="paragraph" w:customStyle="1" w:styleId="article-text">
    <w:name w:val="article-text"/>
    <w:basedOn w:val="Normal"/>
    <w:qFormat/>
    <w:rsid w:val="005A7BB3"/>
    <w:pPr>
      <w:spacing w:before="100" w:beforeAutospacing="1" w:after="100" w:afterAutospacing="1"/>
    </w:pPr>
    <w:rPr>
      <w:rFonts w:eastAsia="Times New Roman"/>
      <w:sz w:val="24"/>
    </w:rPr>
  </w:style>
  <w:style w:type="character" w:customStyle="1" w:styleId="Style11ptBorderSinglesolidlineAuto05ptLinewidth">
    <w:name w:val="Style 11 pt Border: : (Single solid line Auto  0.5 pt Line width)"/>
    <w:rsid w:val="005A7BB3"/>
    <w:rPr>
      <w:sz w:val="20"/>
      <w:bdr w:val="single" w:sz="4" w:space="0" w:color="auto" w:frame="1"/>
    </w:rPr>
  </w:style>
  <w:style w:type="character" w:customStyle="1" w:styleId="StyleUnderlineChar6CharCharCharCharCharCharCharChar11">
    <w:name w:val="Style Underline Char6 Char Char Char Char Char Char Char Char + 11 ..."/>
    <w:rsid w:val="005A7BB3"/>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5A7BB3"/>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5A7BB3"/>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5A7BB3"/>
    <w:rPr>
      <w:sz w:val="20"/>
      <w:szCs w:val="24"/>
      <w:u w:val="single"/>
      <w:bdr w:val="single" w:sz="4" w:space="0" w:color="auto"/>
      <w:lang w:val="en-US" w:eastAsia="en-US" w:bidi="ar-SA"/>
    </w:rPr>
  </w:style>
  <w:style w:type="character" w:customStyle="1" w:styleId="StyleLatinGaramondUnderline">
    <w:name w:val="Style (Latin) Garamond Underline"/>
    <w:rsid w:val="005A7BB3"/>
    <w:rPr>
      <w:rFonts w:ascii="Times New Roman" w:hAnsi="Times New Roman"/>
      <w:sz w:val="20"/>
      <w:u w:val="single"/>
    </w:rPr>
  </w:style>
  <w:style w:type="character" w:customStyle="1" w:styleId="StyleLatinGaramond">
    <w:name w:val="Style (Latin) Garamond"/>
    <w:rsid w:val="005A7BB3"/>
    <w:rPr>
      <w:rFonts w:ascii="Times New Roman" w:hAnsi="Times New Roman"/>
      <w:sz w:val="20"/>
    </w:rPr>
  </w:style>
  <w:style w:type="paragraph" w:customStyle="1" w:styleId="StyleUnunderlined10ptThickunderline">
    <w:name w:val="Style Ununderlined + 10 pt Thick underline"/>
    <w:basedOn w:val="Normal"/>
    <w:link w:val="StyleUnunderlined10ptThickunderlineChar"/>
    <w:qFormat/>
    <w:rsid w:val="005A7BB3"/>
    <w:rPr>
      <w:rFonts w:ascii="Times" w:eastAsia="Times New Roman" w:hAnsi="Times" w:cs="Arial"/>
      <w:szCs w:val="28"/>
      <w:u w:val="single"/>
    </w:rPr>
  </w:style>
  <w:style w:type="character" w:customStyle="1" w:styleId="StyleUnunderlined10ptThickunderlineChar">
    <w:name w:val="Style Ununderlined + 10 pt Thick underline Char"/>
    <w:link w:val="StyleUnunderlined10ptThickunderline"/>
    <w:rsid w:val="005A7BB3"/>
    <w:rPr>
      <w:rFonts w:ascii="Times" w:eastAsia="Times New Roman" w:hAnsi="Times" w:cs="Arial"/>
      <w:szCs w:val="28"/>
      <w:u w:val="single"/>
    </w:rPr>
  </w:style>
  <w:style w:type="paragraph" w:customStyle="1" w:styleId="HeaderStyle">
    <w:name w:val="Header Style"/>
    <w:basedOn w:val="Normal"/>
    <w:qFormat/>
    <w:rsid w:val="005A7BB3"/>
    <w:pPr>
      <w:jc w:val="center"/>
    </w:pPr>
    <w:rPr>
      <w:rFonts w:eastAsia="Times New Roman"/>
      <w:b/>
      <w:sz w:val="24"/>
      <w:szCs w:val="20"/>
      <w:u w:val="single"/>
    </w:rPr>
  </w:style>
  <w:style w:type="character" w:customStyle="1" w:styleId="CardChar21">
    <w:name w:val="Card Char2"/>
    <w:basedOn w:val="DefaultParagraphFont"/>
    <w:rsid w:val="005A7BB3"/>
    <w:rPr>
      <w:rFonts w:ascii="Times New Roman" w:eastAsia="Times New Roman" w:hAnsi="Times New Roman" w:cs="Times New Roman"/>
      <w:bCs/>
      <w:color w:val="000000"/>
      <w:sz w:val="20"/>
      <w:szCs w:val="20"/>
    </w:rPr>
  </w:style>
  <w:style w:type="character" w:customStyle="1" w:styleId="A17">
    <w:name w:val="A17"/>
    <w:rsid w:val="005A7BB3"/>
    <w:rPr>
      <w:rFonts w:cs="Baskerville"/>
      <w:color w:val="000000"/>
      <w:sz w:val="12"/>
      <w:szCs w:val="12"/>
    </w:rPr>
  </w:style>
  <w:style w:type="paragraph" w:customStyle="1" w:styleId="Pa19">
    <w:name w:val="Pa19"/>
    <w:basedOn w:val="Normal"/>
    <w:next w:val="Normal"/>
    <w:qFormat/>
    <w:rsid w:val="005A7BB3"/>
    <w:pPr>
      <w:autoSpaceDE w:val="0"/>
      <w:autoSpaceDN w:val="0"/>
      <w:adjustRightInd w:val="0"/>
      <w:spacing w:line="441" w:lineRule="atLeast"/>
    </w:pPr>
    <w:rPr>
      <w:rFonts w:ascii="Baskerville" w:eastAsia="Times New Roman" w:hAnsi="Baskerville"/>
      <w:sz w:val="24"/>
    </w:rPr>
  </w:style>
  <w:style w:type="paragraph" w:customStyle="1" w:styleId="Pa48">
    <w:name w:val="Pa48"/>
    <w:basedOn w:val="Normal"/>
    <w:next w:val="Normal"/>
    <w:qFormat/>
    <w:rsid w:val="005A7BB3"/>
    <w:pPr>
      <w:autoSpaceDE w:val="0"/>
      <w:autoSpaceDN w:val="0"/>
      <w:adjustRightInd w:val="0"/>
      <w:spacing w:line="441" w:lineRule="atLeast"/>
    </w:pPr>
    <w:rPr>
      <w:rFonts w:ascii="Baskerville" w:eastAsia="Times New Roman" w:hAnsi="Baskerville"/>
      <w:sz w:val="24"/>
    </w:rPr>
  </w:style>
  <w:style w:type="character" w:customStyle="1" w:styleId="A140">
    <w:name w:val="A14"/>
    <w:rsid w:val="005A7BB3"/>
    <w:rPr>
      <w:rFonts w:ascii="Frutiger 45 Light" w:hAnsi="Frutiger 45 Light" w:cs="Frutiger 45 Light"/>
      <w:b/>
      <w:bCs/>
      <w:i/>
      <w:iCs/>
      <w:color w:val="000000"/>
      <w:sz w:val="36"/>
      <w:szCs w:val="36"/>
    </w:rPr>
  </w:style>
  <w:style w:type="character" w:customStyle="1" w:styleId="A200">
    <w:name w:val="A20"/>
    <w:rsid w:val="005A7BB3"/>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5A7BB3"/>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5A7BB3"/>
    <w:rPr>
      <w:rFonts w:cs="Arial"/>
      <w:b/>
      <w:bCs/>
      <w:iCs/>
      <w:sz w:val="36"/>
      <w:szCs w:val="28"/>
      <w:u w:val="single"/>
      <w:lang w:val="en-US" w:eastAsia="en-US" w:bidi="ar-SA"/>
    </w:rPr>
  </w:style>
  <w:style w:type="character" w:customStyle="1" w:styleId="Heading3CharCharCharCharChar1">
    <w:name w:val="Heading 3 Char Char Char Char Char1"/>
    <w:aliases w:val="Heading 31 Char1,Heading 3 Char Char Char Char Char Char Char Char1,Heading 3 Char Char Char Char Char Char Char Char Char Char Char1,Heading 3 Char Char Char Char Char Char Char1,Cite Char,cites Char Char1"/>
    <w:qFormat/>
    <w:rsid w:val="005A7BB3"/>
    <w:rPr>
      <w:rFonts w:cs="Arial"/>
      <w:b/>
      <w:bCs/>
      <w:sz w:val="24"/>
      <w:szCs w:val="26"/>
      <w:lang w:val="en-US" w:eastAsia="en-US" w:bidi="ar-SA"/>
    </w:rPr>
  </w:style>
  <w:style w:type="character" w:customStyle="1" w:styleId="brief-smalltext0">
    <w:name w:val="brief-smalltext"/>
    <w:basedOn w:val="DefaultParagraphFont"/>
    <w:rsid w:val="005A7BB3"/>
  </w:style>
  <w:style w:type="paragraph" w:customStyle="1" w:styleId="Coverintroduction">
    <w:name w:val="Cover introduction"/>
    <w:basedOn w:val="Default"/>
    <w:next w:val="Default"/>
    <w:qFormat/>
    <w:rsid w:val="005A7BB3"/>
    <w:rPr>
      <w:rFonts w:ascii="Arial" w:hAnsi="Arial"/>
      <w:color w:val="auto"/>
      <w:szCs w:val="22"/>
    </w:rPr>
  </w:style>
  <w:style w:type="character" w:customStyle="1" w:styleId="style52">
    <w:name w:val="style5"/>
    <w:basedOn w:val="DefaultParagraphFont"/>
    <w:rsid w:val="005A7BB3"/>
  </w:style>
  <w:style w:type="character" w:customStyle="1" w:styleId="TagCharCharCharCharCharChar">
    <w:name w:val="Tag Char Char Char Char Char Char"/>
    <w:rsid w:val="005A7BB3"/>
    <w:rPr>
      <w:rFonts w:cs="Arial"/>
      <w:b/>
      <w:bCs/>
      <w:sz w:val="24"/>
      <w:szCs w:val="26"/>
      <w:lang w:val="en-US" w:eastAsia="en-US" w:bidi="ar-SA"/>
    </w:rPr>
  </w:style>
  <w:style w:type="character" w:customStyle="1" w:styleId="pmterms3">
    <w:name w:val="pmterms3"/>
    <w:basedOn w:val="DefaultParagraphFont"/>
    <w:rsid w:val="005A7BB3"/>
  </w:style>
  <w:style w:type="character" w:customStyle="1" w:styleId="interiorheadline">
    <w:name w:val="interiorheadline"/>
    <w:basedOn w:val="DefaultParagraphFont"/>
    <w:rsid w:val="005A7BB3"/>
  </w:style>
  <w:style w:type="character" w:customStyle="1" w:styleId="Heading31CharCharCharChar1">
    <w:name w:val="Heading 31 Char Char Char Char1"/>
    <w:rsid w:val="005A7BB3"/>
    <w:rPr>
      <w:rFonts w:cs="Arial"/>
      <w:b/>
      <w:bCs/>
      <w:sz w:val="24"/>
      <w:szCs w:val="26"/>
      <w:lang w:val="en-US" w:eastAsia="en-US" w:bidi="ar-SA"/>
    </w:rPr>
  </w:style>
  <w:style w:type="character" w:customStyle="1" w:styleId="Heading31CharCharChar">
    <w:name w:val="Heading 31 Char Char Char"/>
    <w:rsid w:val="005A7BB3"/>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qFormat/>
    <w:rsid w:val="005A7BB3"/>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5A7BB3"/>
    <w:rPr>
      <w:rFonts w:ascii="Calibri" w:eastAsia="MS Mincho" w:hAnsi="Calibri" w:cs="Calibri"/>
      <w:u w:val="single"/>
    </w:rPr>
  </w:style>
  <w:style w:type="paragraph" w:customStyle="1" w:styleId="BoldandUnderlineCharChar1Char">
    <w:name w:val="Bold and Underline Char Char1 Char"/>
    <w:basedOn w:val="Normal"/>
    <w:link w:val="BoldandUnderlineCharChar1CharChar"/>
    <w:qFormat/>
    <w:rsid w:val="005A7BB3"/>
    <w:rPr>
      <w:rFonts w:eastAsia="MS Mincho"/>
      <w:b/>
      <w:u w:val="single"/>
    </w:rPr>
  </w:style>
  <w:style w:type="character" w:customStyle="1" w:styleId="BoldandUnderlineCharChar1CharChar">
    <w:name w:val="Bold and Underline Char Char1 Char Char"/>
    <w:basedOn w:val="DefaultParagraphFont"/>
    <w:link w:val="BoldandUnderlineCharChar1Char"/>
    <w:rsid w:val="005A7BB3"/>
    <w:rPr>
      <w:rFonts w:ascii="Calibri" w:eastAsia="MS Mincho" w:hAnsi="Calibri" w:cs="Calibri"/>
      <w:b/>
      <w:u w:val="single"/>
    </w:rPr>
  </w:style>
  <w:style w:type="character" w:customStyle="1" w:styleId="author-bio-box">
    <w:name w:val="author-bio-box"/>
    <w:basedOn w:val="DefaultParagraphFont"/>
    <w:rsid w:val="005A7BB3"/>
  </w:style>
  <w:style w:type="character" w:customStyle="1" w:styleId="SubtitleChar2">
    <w:name w:val="Subtitle Char2"/>
    <w:basedOn w:val="DefaultParagraphFont"/>
    <w:uiPriority w:val="11"/>
    <w:rsid w:val="005A7BB3"/>
    <w:rPr>
      <w:rFonts w:eastAsiaTheme="minorEastAsia"/>
      <w:color w:val="5A5A5A" w:themeColor="text1" w:themeTint="A5"/>
      <w:spacing w:val="15"/>
    </w:rPr>
  </w:style>
  <w:style w:type="paragraph" w:customStyle="1" w:styleId="type">
    <w:name w:val="type"/>
    <w:basedOn w:val="Normal"/>
    <w:qFormat/>
    <w:rsid w:val="005A7BB3"/>
    <w:pPr>
      <w:spacing w:before="100" w:beforeAutospacing="1" w:after="100" w:afterAutospacing="1"/>
    </w:pPr>
    <w:rPr>
      <w:rFonts w:eastAsia="Times New Roman"/>
    </w:rPr>
  </w:style>
  <w:style w:type="character" w:customStyle="1" w:styleId="abodyblack3">
    <w:name w:val="abodyblack3"/>
    <w:basedOn w:val="DefaultParagraphFont"/>
    <w:rsid w:val="005A7BB3"/>
  </w:style>
  <w:style w:type="character" w:customStyle="1" w:styleId="cit-first-element">
    <w:name w:val="cit-first-element"/>
    <w:basedOn w:val="DefaultParagraphFont"/>
    <w:rsid w:val="005A7BB3"/>
  </w:style>
  <w:style w:type="paragraph" w:customStyle="1" w:styleId="TableParagraph">
    <w:name w:val="Table Paragraph"/>
    <w:basedOn w:val="Normal"/>
    <w:uiPriority w:val="1"/>
    <w:qFormat/>
    <w:rsid w:val="005A7BB3"/>
    <w:rPr>
      <w:rFonts w:asciiTheme="minorHAnsi" w:hAnsiTheme="minorHAnsi"/>
    </w:rPr>
  </w:style>
  <w:style w:type="character" w:customStyle="1" w:styleId="UnderlineChar5">
    <w:name w:val="UnderlineChar"/>
    <w:rsid w:val="005A7BB3"/>
    <w:rPr>
      <w:sz w:val="24"/>
      <w:u w:val="single"/>
      <w:shd w:val="clear" w:color="auto" w:fill="auto"/>
    </w:rPr>
  </w:style>
  <w:style w:type="paragraph" w:customStyle="1" w:styleId="Tag21">
    <w:name w:val="Tag21"/>
    <w:basedOn w:val="Normal"/>
    <w:qFormat/>
    <w:rsid w:val="005A7BB3"/>
    <w:rPr>
      <w:rFonts w:ascii="Arial" w:eastAsia="Times New Roman" w:hAnsi="Arial" w:cs="Arial"/>
      <w:b/>
      <w:sz w:val="24"/>
    </w:rPr>
  </w:style>
  <w:style w:type="character" w:customStyle="1" w:styleId="Bodytext10NotItalic">
    <w:name w:val="Body text (10) + Not Italic"/>
    <w:basedOn w:val="Bodytext10"/>
    <w:uiPriority w:val="99"/>
    <w:rsid w:val="005A7BB3"/>
    <w:rPr>
      <w:rFonts w:ascii="Times New Roman" w:eastAsia="Arial" w:hAnsi="Times New Roman" w:cs="Times New Roman"/>
      <w:sz w:val="20"/>
      <w:szCs w:val="20"/>
      <w:shd w:val="clear" w:color="auto" w:fill="FFFFFF"/>
    </w:rPr>
  </w:style>
  <w:style w:type="character" w:customStyle="1" w:styleId="Tablecaption3">
    <w:name w:val="Table caption (3)_"/>
    <w:basedOn w:val="DefaultParagraphFont"/>
    <w:link w:val="Tablecaption31"/>
    <w:uiPriority w:val="99"/>
    <w:rsid w:val="005A7BB3"/>
    <w:rPr>
      <w:rFonts w:ascii="Times New Roman" w:hAnsi="Times New Roman" w:cs="Times New Roman"/>
      <w:smallCaps/>
      <w:sz w:val="19"/>
      <w:szCs w:val="19"/>
      <w:shd w:val="clear" w:color="auto" w:fill="FFFFFF"/>
    </w:rPr>
  </w:style>
  <w:style w:type="character" w:customStyle="1" w:styleId="Tablecaption310pt">
    <w:name w:val="Table caption (3) + 10 pt"/>
    <w:aliases w:val="Not Small Caps2"/>
    <w:basedOn w:val="Tablecaption3"/>
    <w:uiPriority w:val="99"/>
    <w:rsid w:val="005A7BB3"/>
    <w:rPr>
      <w:rFonts w:ascii="Times New Roman" w:hAnsi="Times New Roman" w:cs="Times New Roman"/>
      <w:smallCaps w:val="0"/>
      <w:sz w:val="20"/>
      <w:szCs w:val="20"/>
      <w:shd w:val="clear" w:color="auto" w:fill="FFFFFF"/>
    </w:rPr>
  </w:style>
  <w:style w:type="character" w:customStyle="1" w:styleId="Tablecaption">
    <w:name w:val="Table caption_"/>
    <w:basedOn w:val="DefaultParagraphFont"/>
    <w:link w:val="Tablecaption0"/>
    <w:uiPriority w:val="99"/>
    <w:rsid w:val="005A7BB3"/>
    <w:rPr>
      <w:rFonts w:ascii="Times New Roman" w:hAnsi="Times New Roman" w:cs="Times New Roman"/>
      <w:sz w:val="20"/>
      <w:szCs w:val="20"/>
      <w:shd w:val="clear" w:color="auto" w:fill="FFFFFF"/>
    </w:rPr>
  </w:style>
  <w:style w:type="character" w:customStyle="1" w:styleId="Bodytext19">
    <w:name w:val="Body text (19)_"/>
    <w:basedOn w:val="DefaultParagraphFont"/>
    <w:link w:val="Bodytext191"/>
    <w:uiPriority w:val="99"/>
    <w:rsid w:val="005A7BB3"/>
    <w:rPr>
      <w:rFonts w:ascii="Times New Roman" w:hAnsi="Times New Roman" w:cs="Times New Roman"/>
      <w:b/>
      <w:bCs/>
      <w:sz w:val="20"/>
      <w:szCs w:val="20"/>
      <w:shd w:val="clear" w:color="auto" w:fill="FFFFFF"/>
    </w:rPr>
  </w:style>
  <w:style w:type="character" w:customStyle="1" w:styleId="Bodytext105">
    <w:name w:val="Body text (10)5"/>
    <w:basedOn w:val="Bodytext10"/>
    <w:uiPriority w:val="99"/>
    <w:rsid w:val="005A7BB3"/>
    <w:rPr>
      <w:rFonts w:ascii="Times New Roman" w:eastAsia="Arial" w:hAnsi="Times New Roman" w:cs="Times New Roman"/>
      <w:i/>
      <w:iCs/>
      <w:sz w:val="20"/>
      <w:szCs w:val="20"/>
      <w:shd w:val="clear" w:color="auto" w:fill="FFFFFF"/>
    </w:rPr>
  </w:style>
  <w:style w:type="character" w:customStyle="1" w:styleId="Tablecaption30">
    <w:name w:val="Table caption (3)"/>
    <w:basedOn w:val="Tablecaption3"/>
    <w:uiPriority w:val="99"/>
    <w:rsid w:val="005A7BB3"/>
    <w:rPr>
      <w:rFonts w:ascii="Times New Roman" w:hAnsi="Times New Roman" w:cs="Times New Roman"/>
      <w:smallCaps/>
      <w:sz w:val="19"/>
      <w:szCs w:val="19"/>
      <w:shd w:val="clear" w:color="auto" w:fill="FFFFFF"/>
    </w:rPr>
  </w:style>
  <w:style w:type="character" w:customStyle="1" w:styleId="Bodytext190">
    <w:name w:val="Body text (19)"/>
    <w:basedOn w:val="Bodytext19"/>
    <w:uiPriority w:val="99"/>
    <w:rsid w:val="005A7BB3"/>
    <w:rPr>
      <w:rFonts w:ascii="Times New Roman" w:hAnsi="Times New Roman" w:cs="Times New Roman"/>
      <w:b/>
      <w:bCs/>
      <w:sz w:val="20"/>
      <w:szCs w:val="20"/>
      <w:shd w:val="clear" w:color="auto" w:fill="FFFFFF"/>
    </w:rPr>
  </w:style>
  <w:style w:type="paragraph" w:customStyle="1" w:styleId="Bodytext101">
    <w:name w:val="Body text (10)1"/>
    <w:basedOn w:val="Normal"/>
    <w:link w:val="Bodytext10"/>
    <w:qFormat/>
    <w:rsid w:val="005A7BB3"/>
    <w:pPr>
      <w:shd w:val="clear" w:color="auto" w:fill="FFFFFF"/>
      <w:spacing w:before="240" w:after="240" w:line="240" w:lineRule="atLeast"/>
      <w:ind w:hanging="360"/>
      <w:jc w:val="both"/>
    </w:pPr>
    <w:rPr>
      <w:rFonts w:ascii="Arial" w:eastAsia="Arial" w:hAnsi="Arial" w:cs="Arial"/>
      <w:sz w:val="15"/>
      <w:szCs w:val="15"/>
    </w:rPr>
  </w:style>
  <w:style w:type="paragraph" w:customStyle="1" w:styleId="Tablecaption31">
    <w:name w:val="Table caption (3)1"/>
    <w:basedOn w:val="Normal"/>
    <w:link w:val="Tablecaption3"/>
    <w:uiPriority w:val="99"/>
    <w:qFormat/>
    <w:rsid w:val="005A7BB3"/>
    <w:pPr>
      <w:shd w:val="clear" w:color="auto" w:fill="FFFFFF"/>
      <w:spacing w:line="264" w:lineRule="exact"/>
      <w:jc w:val="center"/>
    </w:pPr>
    <w:rPr>
      <w:rFonts w:ascii="Times New Roman" w:hAnsi="Times New Roman" w:cs="Times New Roman"/>
      <w:smallCaps/>
      <w:sz w:val="19"/>
      <w:szCs w:val="19"/>
    </w:rPr>
  </w:style>
  <w:style w:type="paragraph" w:customStyle="1" w:styleId="Tablecaption0">
    <w:name w:val="Table caption"/>
    <w:basedOn w:val="Normal"/>
    <w:link w:val="Tablecaption"/>
    <w:uiPriority w:val="99"/>
    <w:qFormat/>
    <w:rsid w:val="005A7BB3"/>
    <w:pPr>
      <w:shd w:val="clear" w:color="auto" w:fill="FFFFFF"/>
      <w:spacing w:line="264" w:lineRule="exact"/>
      <w:jc w:val="center"/>
    </w:pPr>
    <w:rPr>
      <w:rFonts w:ascii="Times New Roman" w:hAnsi="Times New Roman" w:cs="Times New Roman"/>
      <w:sz w:val="20"/>
      <w:szCs w:val="20"/>
    </w:rPr>
  </w:style>
  <w:style w:type="paragraph" w:customStyle="1" w:styleId="Bodytext191">
    <w:name w:val="Body text (19)1"/>
    <w:basedOn w:val="Normal"/>
    <w:link w:val="Bodytext19"/>
    <w:uiPriority w:val="99"/>
    <w:qFormat/>
    <w:rsid w:val="005A7BB3"/>
    <w:pPr>
      <w:shd w:val="clear" w:color="auto" w:fill="FFFFFF"/>
      <w:spacing w:line="269" w:lineRule="exact"/>
    </w:pPr>
    <w:rPr>
      <w:rFonts w:ascii="Times New Roman" w:hAnsi="Times New Roman" w:cs="Times New Roman"/>
      <w:b/>
      <w:bCs/>
      <w:sz w:val="20"/>
      <w:szCs w:val="20"/>
    </w:rPr>
  </w:style>
  <w:style w:type="character" w:customStyle="1" w:styleId="m1650200246007805466gmail-style13ptbold">
    <w:name w:val="m_1650200246007805466gmail-style13ptbold"/>
    <w:basedOn w:val="DefaultParagraphFont"/>
    <w:rsid w:val="005A7BB3"/>
  </w:style>
  <w:style w:type="character" w:customStyle="1" w:styleId="m1650200246007805466gmail-styleunderline">
    <w:name w:val="m_1650200246007805466gmail-styleunderline"/>
    <w:basedOn w:val="DefaultParagraphFont"/>
    <w:rsid w:val="005A7BB3"/>
  </w:style>
  <w:style w:type="character" w:customStyle="1" w:styleId="m-3994065287406713617gmail-style13ptbold">
    <w:name w:val="m_-3994065287406713617gmail-style13ptbold"/>
    <w:basedOn w:val="DefaultParagraphFont"/>
    <w:rsid w:val="005A7BB3"/>
  </w:style>
  <w:style w:type="character" w:customStyle="1" w:styleId="m-3994065287406713617gmail-styleunderline">
    <w:name w:val="m_-3994065287406713617gmail-styleunderline"/>
    <w:basedOn w:val="DefaultParagraphFont"/>
    <w:rsid w:val="005A7BB3"/>
  </w:style>
  <w:style w:type="character" w:customStyle="1" w:styleId="m-354151094168438870gmail-style13ptbold">
    <w:name w:val="m_-354151094168438870gmail-style13ptbold"/>
    <w:basedOn w:val="DefaultParagraphFont"/>
    <w:rsid w:val="005A7BB3"/>
  </w:style>
  <w:style w:type="character" w:customStyle="1" w:styleId="m-354151094168438870gmail-styleunderline">
    <w:name w:val="m_-354151094168438870gmail-styleunderline"/>
    <w:basedOn w:val="DefaultParagraphFont"/>
    <w:rsid w:val="005A7BB3"/>
  </w:style>
  <w:style w:type="character" w:customStyle="1" w:styleId="articlepage-articlebody-firstletter">
    <w:name w:val="articlepage-articlebody-firstletter"/>
    <w:basedOn w:val="DefaultParagraphFont"/>
    <w:rsid w:val="005A7BB3"/>
  </w:style>
  <w:style w:type="paragraph" w:customStyle="1" w:styleId="flfc">
    <w:name w:val="flfc"/>
    <w:basedOn w:val="Normal"/>
    <w:qFormat/>
    <w:rsid w:val="005A7BB3"/>
    <w:pPr>
      <w:spacing w:before="100" w:beforeAutospacing="1" w:after="100" w:afterAutospacing="1"/>
    </w:pPr>
    <w:rPr>
      <w:rFonts w:ascii="Times New Roman" w:eastAsia="Times New Roman" w:hAnsi="Times New Roman" w:cs="Times New Roman"/>
      <w:sz w:val="24"/>
    </w:rPr>
  </w:style>
  <w:style w:type="character" w:customStyle="1" w:styleId="storylink">
    <w:name w:val="story_link"/>
    <w:basedOn w:val="DefaultParagraphFont"/>
    <w:rsid w:val="005A7BB3"/>
  </w:style>
  <w:style w:type="paragraph" w:customStyle="1" w:styleId="AnalyticsGBN">
    <w:name w:val="AnalyticsGBN"/>
    <w:basedOn w:val="Normal"/>
    <w:link w:val="AnalyticsGBNChar"/>
    <w:autoRedefine/>
    <w:uiPriority w:val="4"/>
    <w:qFormat/>
    <w:rsid w:val="005A7BB3"/>
    <w:pPr>
      <w:keepNext/>
      <w:keepLines/>
      <w:spacing w:before="40"/>
      <w:outlineLvl w:val="3"/>
    </w:pPr>
    <w:rPr>
      <w:rFonts w:eastAsiaTheme="majorEastAsia" w:cstheme="majorBidi"/>
      <w:b/>
      <w:iCs/>
      <w:color w:val="7030A0"/>
      <w:sz w:val="26"/>
      <w:szCs w:val="28"/>
    </w:rPr>
  </w:style>
  <w:style w:type="character" w:customStyle="1" w:styleId="AnalyticsGBNChar">
    <w:name w:val="AnalyticsGBN Char"/>
    <w:basedOn w:val="DefaultParagraphFont"/>
    <w:link w:val="AnalyticsGBN"/>
    <w:uiPriority w:val="4"/>
    <w:rsid w:val="005A7BB3"/>
    <w:rPr>
      <w:rFonts w:ascii="Calibri" w:eastAsiaTheme="majorEastAsia" w:hAnsi="Calibri" w:cstheme="majorBidi"/>
      <w:b/>
      <w:iCs/>
      <w:color w:val="7030A0"/>
      <w:sz w:val="26"/>
      <w:szCs w:val="28"/>
    </w:rPr>
  </w:style>
  <w:style w:type="character" w:customStyle="1" w:styleId="publication-date">
    <w:name w:val="publication-date"/>
    <w:basedOn w:val="DefaultParagraphFont"/>
    <w:rsid w:val="005A7BB3"/>
  </w:style>
  <w:style w:type="character" w:customStyle="1" w:styleId="article-published-date">
    <w:name w:val="article-published-date"/>
    <w:basedOn w:val="DefaultParagraphFont"/>
    <w:rsid w:val="005A7BB3"/>
  </w:style>
  <w:style w:type="character" w:customStyle="1" w:styleId="m-1873599819581949896inbox-inbox-styleunderline">
    <w:name w:val="m_-1873599819581949896inbox-inbox-styleunderline"/>
    <w:basedOn w:val="DefaultParagraphFont"/>
    <w:rsid w:val="005A7BB3"/>
  </w:style>
  <w:style w:type="character" w:customStyle="1" w:styleId="m-5741597242490756161gmail-field-content">
    <w:name w:val="m_-5741597242490756161gmail-field-content"/>
    <w:basedOn w:val="DefaultParagraphFont"/>
    <w:rsid w:val="005A7BB3"/>
  </w:style>
  <w:style w:type="paragraph" w:customStyle="1" w:styleId="FUCKTHISFONT">
    <w:name w:val="FUCK THIS FONT"/>
    <w:basedOn w:val="Normal"/>
    <w:qFormat/>
    <w:rsid w:val="005A7BB3"/>
    <w:pPr>
      <w:autoSpaceDE w:val="0"/>
      <w:autoSpaceDN w:val="0"/>
      <w:adjustRightInd w:val="0"/>
      <w:jc w:val="both"/>
    </w:pPr>
    <w:rPr>
      <w:rFonts w:asciiTheme="minorHAnsi" w:hAnsiTheme="minorHAnsi"/>
      <w:bCs/>
      <w:u w:val="single"/>
    </w:rPr>
  </w:style>
  <w:style w:type="paragraph" w:customStyle="1" w:styleId="TagChar1CharCharCharChar">
    <w:name w:val="Tag Char1 Char Char Char Char"/>
    <w:basedOn w:val="Normal"/>
    <w:qFormat/>
    <w:rsid w:val="005A7BB3"/>
    <w:pPr>
      <w:overflowPunct w:val="0"/>
      <w:autoSpaceDE w:val="0"/>
      <w:autoSpaceDN w:val="0"/>
      <w:adjustRightInd w:val="0"/>
      <w:textAlignment w:val="baseline"/>
    </w:pPr>
    <w:rPr>
      <w:rFonts w:ascii="Palatino Linotype" w:eastAsia="Calibri" w:hAnsi="Palatino Linotype" w:cs="Times New Roman"/>
      <w:b/>
      <w:sz w:val="24"/>
      <w:szCs w:val="20"/>
    </w:rPr>
  </w:style>
  <w:style w:type="character" w:customStyle="1" w:styleId="hyperlink60">
    <w:name w:val="hyperlink6"/>
    <w:basedOn w:val="DefaultParagraphFont"/>
    <w:rsid w:val="005A7BB3"/>
  </w:style>
  <w:style w:type="character" w:customStyle="1" w:styleId="heading2char2charchar">
    <w:name w:val="heading2char2charchar"/>
    <w:basedOn w:val="DefaultParagraphFont"/>
    <w:rsid w:val="005A7BB3"/>
  </w:style>
  <w:style w:type="character" w:customStyle="1" w:styleId="heading2char10">
    <w:name w:val="heading2char1"/>
    <w:basedOn w:val="DefaultParagraphFont"/>
    <w:rsid w:val="005A7BB3"/>
  </w:style>
  <w:style w:type="character" w:customStyle="1" w:styleId="StyleUnderlineCharTitleCharBold">
    <w:name w:val="Style Underline CharTitle Char + Bold"/>
    <w:basedOn w:val="DefaultParagraphFont"/>
    <w:rsid w:val="005A7BB3"/>
    <w:rPr>
      <w:rFonts w:ascii="Garamond" w:hAnsi="Garamond"/>
      <w:b/>
      <w:bCs/>
      <w:color w:val="000000"/>
      <w:sz w:val="22"/>
      <w:szCs w:val="22"/>
    </w:rPr>
  </w:style>
  <w:style w:type="character" w:customStyle="1" w:styleId="bnp-articles-title1">
    <w:name w:val="bnp-articles-title1"/>
    <w:basedOn w:val="DefaultParagraphFont"/>
    <w:rsid w:val="005A7BB3"/>
    <w:rPr>
      <w:rFonts w:ascii="Verdana" w:hAnsi="Verdana" w:hint="default"/>
      <w:b/>
      <w:bCs/>
      <w:color w:val="545454"/>
      <w:sz w:val="12"/>
      <w:szCs w:val="12"/>
    </w:rPr>
  </w:style>
  <w:style w:type="character" w:customStyle="1" w:styleId="featuretext">
    <w:name w:val="featuretext"/>
    <w:basedOn w:val="DefaultParagraphFont"/>
    <w:rsid w:val="005A7BB3"/>
  </w:style>
  <w:style w:type="character" w:customStyle="1" w:styleId="relatedtext">
    <w:name w:val="related_text"/>
    <w:basedOn w:val="DefaultParagraphFont"/>
    <w:rsid w:val="005A7BB3"/>
  </w:style>
  <w:style w:type="character" w:customStyle="1" w:styleId="fullpost">
    <w:name w:val="fullpost"/>
    <w:basedOn w:val="DefaultParagraphFont"/>
    <w:rsid w:val="005A7BB3"/>
  </w:style>
  <w:style w:type="character" w:customStyle="1" w:styleId="bcktital">
    <w:name w:val="bcktital"/>
    <w:basedOn w:val="DefaultParagraphFont"/>
    <w:rsid w:val="005A7BB3"/>
  </w:style>
  <w:style w:type="character" w:customStyle="1" w:styleId="bcktital0">
    <w:name w:val="bckt_ital"/>
    <w:basedOn w:val="DefaultParagraphFont"/>
    <w:rsid w:val="005A7BB3"/>
  </w:style>
  <w:style w:type="paragraph" w:styleId="TOAHeading">
    <w:name w:val="toa heading"/>
    <w:basedOn w:val="Normal"/>
    <w:next w:val="Normal"/>
    <w:rsid w:val="005A7BB3"/>
    <w:pPr>
      <w:spacing w:before="120"/>
    </w:pPr>
    <w:rPr>
      <w:rFonts w:ascii="Times New Roman" w:eastAsia="Calibri" w:hAnsi="Times New Roman" w:cs="Times New Roman"/>
    </w:rPr>
  </w:style>
  <w:style w:type="character" w:customStyle="1" w:styleId="fwanimclass">
    <w:name w:val="fwanim_class"/>
    <w:basedOn w:val="DefaultParagraphFont"/>
    <w:rsid w:val="005A7BB3"/>
  </w:style>
  <w:style w:type="paragraph" w:customStyle="1" w:styleId="DebateUnderline0">
    <w:name w:val="DebateUnderline"/>
    <w:basedOn w:val="DebateNormal"/>
    <w:qFormat/>
    <w:rsid w:val="005A7BB3"/>
    <w:pPr>
      <w:spacing w:after="160"/>
    </w:pPr>
    <w:rPr>
      <w:rFonts w:ascii="Times New Roman" w:hAnsi="Times New Roman" w:cs="Times New Roman"/>
      <w:sz w:val="24"/>
      <w:szCs w:val="24"/>
      <w:u w:val="single"/>
    </w:rPr>
  </w:style>
  <w:style w:type="character" w:customStyle="1" w:styleId="DebateUnderlineChar">
    <w:name w:val="DebateUnderline Char"/>
    <w:basedOn w:val="DebateNormalChar"/>
    <w:rsid w:val="005A7BB3"/>
    <w:rPr>
      <w:rFonts w:ascii="Calibri" w:eastAsia="Calibri" w:hAnsi="Calibri" w:cs="Calibri"/>
      <w:sz w:val="24"/>
      <w:szCs w:val="24"/>
      <w:u w:val="single"/>
      <w:lang w:val="en-US" w:eastAsia="en-US" w:bidi="ar-SA"/>
    </w:rPr>
  </w:style>
  <w:style w:type="character" w:customStyle="1" w:styleId="DebateTagChar0">
    <w:name w:val="DebateTag Char"/>
    <w:basedOn w:val="DefaultParagraphFont"/>
    <w:rsid w:val="005A7BB3"/>
    <w:rPr>
      <w:rFonts w:eastAsia="Calibri"/>
      <w:b/>
      <w:sz w:val="24"/>
      <w:szCs w:val="24"/>
      <w:lang w:val="en-US" w:eastAsia="en-US" w:bidi="ar-SA"/>
    </w:rPr>
  </w:style>
  <w:style w:type="paragraph" w:customStyle="1" w:styleId="DebateHeaderFinal">
    <w:name w:val="DebateHeaderFinal"/>
    <w:basedOn w:val="Heading1"/>
    <w:qFormat/>
    <w:rsid w:val="005A7BB3"/>
    <w:pPr>
      <w:spacing w:line="276" w:lineRule="auto"/>
      <w:jc w:val="left"/>
    </w:pPr>
    <w:rPr>
      <w:rFonts w:ascii="Times New Roman" w:eastAsia="Times New Roman" w:hAnsi="Times New Roman" w:cs="Times New Roman"/>
      <w:bCs/>
      <w:caps/>
      <w:sz w:val="36"/>
      <w:szCs w:val="36"/>
    </w:rPr>
  </w:style>
  <w:style w:type="character" w:customStyle="1" w:styleId="DebateHeaderFinalChar">
    <w:name w:val="DebateHeaderFinal Char"/>
    <w:rsid w:val="005A7BB3"/>
    <w:rPr>
      <w:b/>
      <w:bCs/>
      <w:sz w:val="36"/>
      <w:szCs w:val="36"/>
      <w:u w:val="single"/>
      <w:lang w:val="en-US" w:eastAsia="en-US" w:bidi="ar-SA"/>
    </w:rPr>
  </w:style>
  <w:style w:type="paragraph" w:customStyle="1" w:styleId="HeaderInitial0">
    <w:name w:val="HeaderInitial"/>
    <w:basedOn w:val="Normal"/>
    <w:qFormat/>
    <w:rsid w:val="005A7BB3"/>
    <w:pPr>
      <w:jc w:val="center"/>
      <w:outlineLvl w:val="0"/>
    </w:pPr>
    <w:rPr>
      <w:rFonts w:eastAsia="Calibri" w:cs="Times New Roman"/>
      <w:b/>
      <w:caps/>
      <w:sz w:val="28"/>
    </w:rPr>
  </w:style>
  <w:style w:type="character" w:customStyle="1" w:styleId="FooterChar2">
    <w:name w:val="Footer Char2"/>
    <w:basedOn w:val="DefaultParagraphFont"/>
    <w:rsid w:val="005A7BB3"/>
    <w:rPr>
      <w:rFonts w:eastAsia="MS Mincho"/>
      <w:sz w:val="24"/>
      <w:szCs w:val="24"/>
      <w:lang w:val="en-US" w:eastAsia="ja-JP" w:bidi="ar-SA"/>
    </w:rPr>
  </w:style>
  <w:style w:type="character" w:customStyle="1" w:styleId="BalloonTextChar2">
    <w:name w:val="Balloon Text Char2"/>
    <w:basedOn w:val="DefaultParagraphFont"/>
    <w:rsid w:val="005A7BB3"/>
    <w:rPr>
      <w:rFonts w:ascii="Tahoma" w:eastAsia="MS Mincho" w:hAnsi="Tahoma" w:cs="Tahoma"/>
      <w:sz w:val="16"/>
      <w:szCs w:val="16"/>
      <w:lang w:val="en-US" w:eastAsia="ja-JP" w:bidi="ar-SA"/>
    </w:rPr>
  </w:style>
  <w:style w:type="paragraph" w:customStyle="1" w:styleId="StyleLinespacingDouble">
    <w:name w:val="Style Line spacing:  Double"/>
    <w:basedOn w:val="Normal"/>
    <w:qFormat/>
    <w:rsid w:val="005A7BB3"/>
    <w:pPr>
      <w:spacing w:after="240" w:line="480" w:lineRule="auto"/>
    </w:pPr>
    <w:rPr>
      <w:rFonts w:ascii="Cambria" w:eastAsia="Calibri" w:hAnsi="Cambria" w:cs="Times New Roman"/>
      <w:sz w:val="24"/>
      <w:szCs w:val="20"/>
    </w:rPr>
  </w:style>
  <w:style w:type="character" w:customStyle="1" w:styleId="StyleLinespacingDoubleChar">
    <w:name w:val="Style Line spacing:  Double Char"/>
    <w:basedOn w:val="DefaultParagraphFont"/>
    <w:rsid w:val="005A7BB3"/>
    <w:rPr>
      <w:rFonts w:ascii="Cambria" w:hAnsi="Cambria"/>
      <w:sz w:val="24"/>
      <w:lang w:val="en-US" w:eastAsia="en-US" w:bidi="ar-SA"/>
    </w:rPr>
  </w:style>
  <w:style w:type="paragraph" w:customStyle="1" w:styleId="Normalspacing">
    <w:name w:val="Normal + spacing"/>
    <w:basedOn w:val="StyleLinespacingDouble"/>
    <w:qFormat/>
    <w:rsid w:val="005A7BB3"/>
  </w:style>
  <w:style w:type="character" w:customStyle="1" w:styleId="NormalspacingChar">
    <w:name w:val="Normal + spacing Char"/>
    <w:basedOn w:val="StyleLinespacingDoubleChar"/>
    <w:rsid w:val="005A7BB3"/>
    <w:rPr>
      <w:rFonts w:ascii="Cambria" w:hAnsi="Cambria"/>
      <w:sz w:val="24"/>
      <w:lang w:val="en-US" w:eastAsia="en-US" w:bidi="ar-SA"/>
    </w:rPr>
  </w:style>
  <w:style w:type="character" w:customStyle="1" w:styleId="textbold0">
    <w:name w:val="textbold"/>
    <w:basedOn w:val="DefaultParagraphFont"/>
    <w:rsid w:val="005A7BB3"/>
  </w:style>
  <w:style w:type="character" w:customStyle="1" w:styleId="textitalics">
    <w:name w:val="textitalics"/>
    <w:basedOn w:val="DefaultParagraphFont"/>
    <w:rsid w:val="005A7BB3"/>
  </w:style>
  <w:style w:type="paragraph" w:customStyle="1" w:styleId="lastpar">
    <w:name w:val="lastpar"/>
    <w:basedOn w:val="Normal"/>
    <w:qFormat/>
    <w:rsid w:val="005A7BB3"/>
    <w:pPr>
      <w:spacing w:before="100" w:beforeAutospacing="1" w:after="100" w:afterAutospacing="1"/>
    </w:pPr>
    <w:rPr>
      <w:rFonts w:ascii="Times New Roman" w:eastAsia="Calibri" w:hAnsi="Times New Roman" w:cs="Times New Roman"/>
      <w:sz w:val="24"/>
    </w:rPr>
  </w:style>
  <w:style w:type="table" w:styleId="TableClassic1">
    <w:name w:val="Table Classic 1"/>
    <w:basedOn w:val="TableNormal"/>
    <w:rsid w:val="005A7B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A7BB3"/>
    <w:pPr>
      <w:spacing w:after="0" w:line="240" w:lineRule="auto"/>
    </w:pPr>
    <w:rPr>
      <w:rFonts w:ascii="Times New Roman" w:eastAsia="MS Mincho"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1">
    <w:name w:val="Light Shading Accent 1"/>
    <w:basedOn w:val="TableNormal"/>
    <w:rsid w:val="005A7BB3"/>
    <w:pPr>
      <w:spacing w:after="0" w:line="240" w:lineRule="auto"/>
    </w:pPr>
    <w:rPr>
      <w:rFonts w:ascii="Cambria" w:eastAsia="Times New Roman" w:hAnsi="Cambria" w:cs="Times New Roman"/>
      <w:color w:val="365F91"/>
      <w:lang w:eastAsia="zh-TW"/>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links">
    <w:name w:val="links"/>
    <w:basedOn w:val="Normal"/>
    <w:qFormat/>
    <w:rsid w:val="005A7BB3"/>
    <w:pPr>
      <w:tabs>
        <w:tab w:val="left" w:pos="9450"/>
      </w:tabs>
      <w:spacing w:before="100" w:beforeAutospacing="1" w:after="100" w:afterAutospacing="1"/>
    </w:pPr>
    <w:rPr>
      <w:rFonts w:ascii="Times New Roman" w:eastAsia="Calibri" w:hAnsi="Times New Roman" w:cs="Times New Roman"/>
    </w:rPr>
  </w:style>
  <w:style w:type="character" w:customStyle="1" w:styleId="CharacterStyle8">
    <w:name w:val="Character Style 8"/>
    <w:rsid w:val="005A7BB3"/>
    <w:rPr>
      <w:sz w:val="22"/>
      <w:szCs w:val="22"/>
    </w:rPr>
  </w:style>
  <w:style w:type="paragraph" w:customStyle="1" w:styleId="Style110">
    <w:name w:val="Style 11"/>
    <w:qFormat/>
    <w:rsid w:val="005A7BB3"/>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
    <w:name w:val="Style 8"/>
    <w:qFormat/>
    <w:rsid w:val="005A7BB3"/>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basedOn w:val="DefaultParagraphFont"/>
    <w:rsid w:val="005A7BB3"/>
    <w:rPr>
      <w:rFonts w:ascii="Arial Narrow" w:hAnsi="Arial Narrow"/>
      <w:color w:val="000000"/>
      <w:sz w:val="22"/>
      <w:szCs w:val="22"/>
      <w:u w:val="single"/>
      <w:lang w:val="en-US" w:eastAsia="en-US" w:bidi="ar-SA"/>
    </w:rPr>
  </w:style>
  <w:style w:type="character" w:customStyle="1" w:styleId="CardText1Char1">
    <w:name w:val="Card Text 1 Char1"/>
    <w:basedOn w:val="DefaultParagraphFont"/>
    <w:rsid w:val="005A7BB3"/>
    <w:rPr>
      <w:rFonts w:ascii="Arial Narrow" w:hAnsi="Arial Narrow"/>
      <w:color w:val="000000"/>
      <w:sz w:val="22"/>
      <w:szCs w:val="22"/>
      <w:u w:val="single"/>
      <w:lang w:val="en-US" w:eastAsia="en-US" w:bidi="ar-SA"/>
    </w:rPr>
  </w:style>
  <w:style w:type="paragraph" w:customStyle="1" w:styleId="Style53">
    <w:name w:val="Style 5"/>
    <w:qFormat/>
    <w:rsid w:val="005A7BB3"/>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DefaultParagraphFont"/>
    <w:rsid w:val="005A7BB3"/>
    <w:rPr>
      <w:rFonts w:ascii="Times New Roman" w:eastAsia="Calibri" w:hAnsi="Times New Roman" w:cs="Times New Roman"/>
      <w:b/>
      <w:bCs w:val="0"/>
      <w:caps/>
      <w:sz w:val="24"/>
      <w:szCs w:val="24"/>
      <w:u w:val="single"/>
      <w:lang w:val="en-US" w:eastAsia="en-US" w:bidi="ar-SA"/>
    </w:rPr>
  </w:style>
  <w:style w:type="paragraph" w:customStyle="1" w:styleId="Boldunderline2">
    <w:name w:val="Bold/underline"/>
    <w:basedOn w:val="Normal"/>
    <w:autoRedefine/>
    <w:qFormat/>
    <w:rsid w:val="005A7BB3"/>
    <w:pPr>
      <w:tabs>
        <w:tab w:val="left" w:pos="9450"/>
      </w:tabs>
    </w:pPr>
    <w:rPr>
      <w:rFonts w:ascii="Times New Roman" w:eastAsia="SimSun" w:hAnsi="Times New Roman" w:cs="Times New Roman"/>
      <w:b/>
      <w:sz w:val="24"/>
    </w:rPr>
  </w:style>
  <w:style w:type="character" w:customStyle="1" w:styleId="ClearChar">
    <w:name w:val="Clear Char"/>
    <w:basedOn w:val="DefaultParagraphFont"/>
    <w:rsid w:val="005A7BB3"/>
    <w:rPr>
      <w:rFonts w:eastAsia="SimSun"/>
      <w:sz w:val="24"/>
      <w:szCs w:val="24"/>
      <w:lang w:val="en-US" w:eastAsia="zh-CN" w:bidi="ar-SA"/>
    </w:rPr>
  </w:style>
  <w:style w:type="paragraph" w:customStyle="1" w:styleId="TableContents">
    <w:name w:val="Table Contents"/>
    <w:basedOn w:val="Normal"/>
    <w:qFormat/>
    <w:rsid w:val="005A7BB3"/>
    <w:pPr>
      <w:widowControl w:val="0"/>
      <w:suppressLineNumbers/>
      <w:tabs>
        <w:tab w:val="left" w:pos="9450"/>
      </w:tabs>
      <w:suppressAutoHyphens/>
    </w:pPr>
    <w:rPr>
      <w:rFonts w:ascii="Times New Roman" w:eastAsia="Arial Unicode MS" w:hAnsi="Times New Roman" w:cs="Times New Roman"/>
      <w:kern w:val="1"/>
      <w:sz w:val="24"/>
    </w:rPr>
  </w:style>
  <w:style w:type="paragraph" w:customStyle="1" w:styleId="faketag">
    <w:name w:val="fake tag"/>
    <w:basedOn w:val="Heading1"/>
    <w:qFormat/>
    <w:rsid w:val="005A7BB3"/>
    <w:pPr>
      <w:tabs>
        <w:tab w:val="left" w:pos="9450"/>
      </w:tabs>
    </w:pPr>
    <w:rPr>
      <w:rFonts w:ascii="Arial Rounded MT Bold" w:eastAsia="Times New Roman" w:hAnsi="Arial Rounded MT Bold" w:cs="Arial"/>
      <w:b w:val="0"/>
      <w:bCs/>
      <w:caps/>
      <w:smallCaps/>
      <w:sz w:val="32"/>
    </w:rPr>
  </w:style>
  <w:style w:type="paragraph" w:customStyle="1" w:styleId="Heading1fake">
    <w:name w:val="Heading 1 fake"/>
    <w:basedOn w:val="Normal"/>
    <w:autoRedefine/>
    <w:qFormat/>
    <w:rsid w:val="005A7BB3"/>
    <w:pPr>
      <w:tabs>
        <w:tab w:val="left" w:pos="9450"/>
      </w:tabs>
      <w:jc w:val="center"/>
    </w:pPr>
    <w:rPr>
      <w:rFonts w:ascii="Verdana" w:eastAsia="Calibri" w:hAnsi="Verdana" w:cs="Times New Roman"/>
      <w:sz w:val="24"/>
    </w:rPr>
  </w:style>
  <w:style w:type="paragraph" w:customStyle="1" w:styleId="heading1fake0">
    <w:name w:val="heading 1 fake"/>
    <w:basedOn w:val="Heading1"/>
    <w:autoRedefine/>
    <w:qFormat/>
    <w:rsid w:val="005A7BB3"/>
    <w:pPr>
      <w:tabs>
        <w:tab w:val="left" w:pos="9450"/>
      </w:tabs>
      <w:outlineLvl w:val="9"/>
    </w:pPr>
    <w:rPr>
      <w:rFonts w:ascii="Verdana" w:eastAsia="Times New Roman" w:hAnsi="Verdana" w:cs="Arial"/>
      <w:bCs/>
      <w:caps/>
      <w:smallCaps/>
      <w:sz w:val="32"/>
    </w:rPr>
  </w:style>
  <w:style w:type="paragraph" w:customStyle="1" w:styleId="text1Char">
    <w:name w:val="text1 Char"/>
    <w:basedOn w:val="Normal"/>
    <w:autoRedefine/>
    <w:qFormat/>
    <w:rsid w:val="005A7BB3"/>
    <w:pPr>
      <w:tabs>
        <w:tab w:val="left" w:pos="9450"/>
      </w:tabs>
    </w:pPr>
    <w:rPr>
      <w:rFonts w:ascii="Times New Roman" w:eastAsia="Calibri" w:hAnsi="Times New Roman" w:cs="Times New Roman"/>
      <w:szCs w:val="20"/>
    </w:rPr>
  </w:style>
  <w:style w:type="character" w:customStyle="1" w:styleId="textCharChar1">
    <w:name w:val="text Char Char1"/>
    <w:basedOn w:val="DefaultParagraphFont"/>
    <w:rsid w:val="005A7BB3"/>
    <w:rPr>
      <w:sz w:val="18"/>
      <w:szCs w:val="24"/>
      <w:lang w:val="en-US" w:eastAsia="en-US" w:bidi="ar-SA"/>
    </w:rPr>
  </w:style>
  <w:style w:type="character" w:customStyle="1" w:styleId="text1CharChar">
    <w:name w:val="text1 Char Char"/>
    <w:basedOn w:val="DefaultParagraphFont"/>
    <w:rsid w:val="005A7BB3"/>
    <w:rPr>
      <w:lang w:val="en-US" w:eastAsia="en-US" w:bidi="ar-SA"/>
    </w:rPr>
  </w:style>
  <w:style w:type="character" w:customStyle="1" w:styleId="textCharChar">
    <w:name w:val="text Char Char"/>
    <w:basedOn w:val="DefaultParagraphFont"/>
    <w:rsid w:val="005A7BB3"/>
    <w:rPr>
      <w:sz w:val="18"/>
      <w:szCs w:val="24"/>
      <w:lang w:val="en-US" w:eastAsia="en-US" w:bidi="ar-SA"/>
    </w:rPr>
  </w:style>
  <w:style w:type="character" w:customStyle="1" w:styleId="normalloose1">
    <w:name w:val="normalloose1"/>
    <w:basedOn w:val="DefaultParagraphFont"/>
    <w:rsid w:val="005A7BB3"/>
    <w:rPr>
      <w:sz w:val="20"/>
      <w:szCs w:val="20"/>
    </w:rPr>
  </w:style>
  <w:style w:type="paragraph" w:customStyle="1" w:styleId="printerheadline">
    <w:name w:val="printer_headline"/>
    <w:basedOn w:val="Normal"/>
    <w:qFormat/>
    <w:rsid w:val="005A7BB3"/>
    <w:pPr>
      <w:tabs>
        <w:tab w:val="left" w:pos="9450"/>
      </w:tabs>
      <w:spacing w:before="100" w:beforeAutospacing="1" w:after="100" w:afterAutospacing="1"/>
    </w:pPr>
    <w:rPr>
      <w:rFonts w:ascii="Times New Roman" w:eastAsia="Calibri" w:hAnsi="Times New Roman" w:cs="Times New Roman"/>
      <w:sz w:val="24"/>
    </w:rPr>
  </w:style>
  <w:style w:type="paragraph" w:customStyle="1" w:styleId="help">
    <w:name w:val="help"/>
    <w:basedOn w:val="Normal"/>
    <w:qFormat/>
    <w:rsid w:val="005A7BB3"/>
    <w:pPr>
      <w:tabs>
        <w:tab w:val="left" w:pos="9450"/>
      </w:tabs>
      <w:spacing w:before="100" w:beforeAutospacing="1" w:after="100" w:afterAutospacing="1"/>
    </w:pPr>
    <w:rPr>
      <w:rFonts w:ascii="Times New Roman" w:eastAsia="Calibri" w:hAnsi="Times New Roman" w:cs="Times New Roman"/>
      <w:sz w:val="24"/>
    </w:rPr>
  </w:style>
  <w:style w:type="character" w:customStyle="1" w:styleId="sponsoredadtext">
    <w:name w:val="sponsoredadtext"/>
    <w:basedOn w:val="DefaultParagraphFont"/>
    <w:rsid w:val="005A7BB3"/>
  </w:style>
  <w:style w:type="character" w:customStyle="1" w:styleId="georgia">
    <w:name w:val="georgia"/>
    <w:basedOn w:val="DefaultParagraphFont"/>
    <w:rsid w:val="005A7BB3"/>
  </w:style>
  <w:style w:type="character" w:customStyle="1" w:styleId="isdefault">
    <w:name w:val="isdefault"/>
    <w:basedOn w:val="DefaultParagraphFont"/>
    <w:rsid w:val="005A7BB3"/>
  </w:style>
  <w:style w:type="character" w:customStyle="1" w:styleId="arial">
    <w:name w:val="arial"/>
    <w:basedOn w:val="DefaultParagraphFont"/>
    <w:rsid w:val="005A7BB3"/>
  </w:style>
  <w:style w:type="character" w:customStyle="1" w:styleId="pipe">
    <w:name w:val="pipe"/>
    <w:basedOn w:val="DefaultParagraphFont"/>
    <w:rsid w:val="005A7BB3"/>
  </w:style>
  <w:style w:type="paragraph" w:customStyle="1" w:styleId="dtlcomment">
    <w:name w:val="dtlcomment"/>
    <w:basedOn w:val="Normal"/>
    <w:qFormat/>
    <w:rsid w:val="005A7BB3"/>
    <w:pPr>
      <w:tabs>
        <w:tab w:val="left" w:pos="9450"/>
      </w:tabs>
      <w:spacing w:before="100" w:beforeAutospacing="1" w:after="100" w:afterAutospacing="1"/>
    </w:pPr>
    <w:rPr>
      <w:rFonts w:ascii="Times New Roman" w:eastAsia="Calibri" w:hAnsi="Times New Roman" w:cs="Times New Roman"/>
      <w:sz w:val="24"/>
    </w:rPr>
  </w:style>
  <w:style w:type="character" w:customStyle="1" w:styleId="writername">
    <w:name w:val="writername"/>
    <w:basedOn w:val="DefaultParagraphFont"/>
    <w:rsid w:val="005A7BB3"/>
  </w:style>
  <w:style w:type="character" w:customStyle="1" w:styleId="CharChar18">
    <w:name w:val="Char Char18"/>
    <w:basedOn w:val="DefaultParagraphFont"/>
    <w:rsid w:val="005A7BB3"/>
    <w:rPr>
      <w:sz w:val="16"/>
      <w:szCs w:val="24"/>
      <w:lang w:val="en-US" w:eastAsia="en-US" w:bidi="ar-SA"/>
    </w:rPr>
  </w:style>
  <w:style w:type="character" w:customStyle="1" w:styleId="CharChar24">
    <w:name w:val="Char Char24"/>
    <w:basedOn w:val="DefaultParagraphFont"/>
    <w:rsid w:val="005A7BB3"/>
    <w:rPr>
      <w:b/>
      <w:bCs/>
      <w:sz w:val="28"/>
      <w:szCs w:val="28"/>
      <w:lang w:val="en-US" w:eastAsia="en-US" w:bidi="ar-SA"/>
    </w:rPr>
  </w:style>
  <w:style w:type="character" w:customStyle="1" w:styleId="ln2">
    <w:name w:val="ln2"/>
    <w:basedOn w:val="DefaultParagraphFont"/>
    <w:rsid w:val="005A7BB3"/>
  </w:style>
  <w:style w:type="paragraph" w:customStyle="1" w:styleId="StyleStyle1">
    <w:name w:val="Style Style1 +"/>
    <w:basedOn w:val="Normal"/>
    <w:qFormat/>
    <w:rsid w:val="005A7BB3"/>
    <w:rPr>
      <w:rFonts w:ascii="Times New Roman" w:eastAsia="Calibri" w:hAnsi="Times New Roman" w:cs="Times New Roman"/>
      <w:sz w:val="24"/>
    </w:rPr>
  </w:style>
  <w:style w:type="character" w:customStyle="1" w:styleId="StyleStyle1Char">
    <w:name w:val="Style Style1 + Char"/>
    <w:basedOn w:val="Style1Char"/>
    <w:rsid w:val="005A7BB3"/>
    <w:rPr>
      <w:rFonts w:ascii="Times New Roman" w:eastAsia="SimSun" w:hAnsi="Times New Roman" w:cs="Times New Roman"/>
      <w:caps w:val="0"/>
      <w:color w:val="000000"/>
      <w:sz w:val="20"/>
      <w:szCs w:val="20"/>
      <w:u w:val="single"/>
      <w:lang w:val="en-US" w:eastAsia="en-US" w:bidi="ar-SA"/>
    </w:rPr>
  </w:style>
  <w:style w:type="character" w:customStyle="1" w:styleId="CharChar20">
    <w:name w:val="Char Char2"/>
    <w:basedOn w:val="DefaultParagraphFont"/>
    <w:rsid w:val="005A7BB3"/>
    <w:rPr>
      <w:rFonts w:ascii="Times New Roman" w:eastAsia="Times New Roman" w:hAnsi="Times New Roman" w:cs="Times New Roman"/>
      <w:b/>
      <w:bCs/>
      <w:sz w:val="20"/>
      <w:szCs w:val="26"/>
    </w:rPr>
  </w:style>
  <w:style w:type="character" w:customStyle="1" w:styleId="editorname">
    <w:name w:val="editorname"/>
    <w:basedOn w:val="DefaultParagraphFont"/>
    <w:rsid w:val="005A7BB3"/>
  </w:style>
  <w:style w:type="character" w:customStyle="1" w:styleId="CharChar16">
    <w:name w:val="Char Char16"/>
    <w:basedOn w:val="DefaultParagraphFont"/>
    <w:rsid w:val="005A7BB3"/>
    <w:rPr>
      <w:rFonts w:ascii="Cambria" w:hAnsi="Cambria"/>
      <w:lang w:val="en-US" w:eastAsia="en-US" w:bidi="ar-SA"/>
    </w:rPr>
  </w:style>
  <w:style w:type="character" w:customStyle="1" w:styleId="CharChar15">
    <w:name w:val="Char Char15"/>
    <w:basedOn w:val="CharChar16"/>
    <w:rsid w:val="005A7BB3"/>
    <w:rPr>
      <w:rFonts w:ascii="Cambria" w:hAnsi="Cambria"/>
      <w:b/>
      <w:bCs/>
      <w:lang w:val="en-US" w:eastAsia="en-US" w:bidi="ar-SA"/>
    </w:rPr>
  </w:style>
  <w:style w:type="character" w:customStyle="1" w:styleId="CharChar14">
    <w:name w:val="Char Char14"/>
    <w:basedOn w:val="DefaultParagraphFont"/>
    <w:rsid w:val="005A7BB3"/>
    <w:rPr>
      <w:rFonts w:ascii="Tahoma" w:hAnsi="Tahoma" w:cs="Tahoma"/>
      <w:sz w:val="16"/>
      <w:szCs w:val="16"/>
      <w:lang w:val="en-US" w:eastAsia="en-US" w:bidi="ar-SA"/>
    </w:rPr>
  </w:style>
  <w:style w:type="character" w:customStyle="1" w:styleId="CharChar13">
    <w:name w:val="Char Char13"/>
    <w:basedOn w:val="DefaultParagraphFont"/>
    <w:rsid w:val="005A7BB3"/>
    <w:rPr>
      <w:rFonts w:ascii="Cambria" w:hAnsi="Cambria"/>
      <w:lang w:val="en-US" w:eastAsia="en-US" w:bidi="ar-SA"/>
    </w:rPr>
  </w:style>
  <w:style w:type="paragraph" w:customStyle="1" w:styleId="normalChar1">
    <w:name w:val="normal Char"/>
    <w:basedOn w:val="Normal"/>
    <w:qFormat/>
    <w:rsid w:val="005A7BB3"/>
    <w:rPr>
      <w:rFonts w:ascii="Times New Roman" w:eastAsia="Calibri" w:hAnsi="Times New Roman" w:cs="Times New Roman"/>
    </w:rPr>
  </w:style>
  <w:style w:type="character" w:customStyle="1" w:styleId="cardtextsmallCharChar">
    <w:name w:val="card text small Char Char"/>
    <w:basedOn w:val="DefaultParagraphFont"/>
    <w:rsid w:val="005A7BB3"/>
    <w:rPr>
      <w:rFonts w:ascii="Arial Narrow" w:hAnsi="Arial Narrow" w:cs="Times New Roman"/>
      <w:sz w:val="16"/>
    </w:rPr>
  </w:style>
  <w:style w:type="character" w:customStyle="1" w:styleId="TagChar40">
    <w:name w:val="Tag Char4"/>
    <w:basedOn w:val="DefaultParagraphFont"/>
    <w:rsid w:val="005A7BB3"/>
    <w:rPr>
      <w:b/>
      <w:sz w:val="26"/>
      <w:szCs w:val="24"/>
      <w:lang w:val="en-US" w:eastAsia="en-US" w:bidi="ar-SA"/>
    </w:rPr>
  </w:style>
  <w:style w:type="paragraph" w:customStyle="1" w:styleId="SmallTextGaramond">
    <w:name w:val="Small Text Garamond"/>
    <w:basedOn w:val="Normal"/>
    <w:qFormat/>
    <w:rsid w:val="005A7BB3"/>
    <w:pPr>
      <w:widowControl w:val="0"/>
      <w:suppressAutoHyphens/>
      <w:contextualSpacing/>
    </w:pPr>
    <w:rPr>
      <w:rFonts w:eastAsia="Calibri" w:cs="Times New Roman"/>
      <w:sz w:val="16"/>
      <w:szCs w:val="18"/>
    </w:rPr>
  </w:style>
  <w:style w:type="paragraph" w:customStyle="1" w:styleId="Taglines">
    <w:name w:val="Taglines"/>
    <w:basedOn w:val="Heading2"/>
    <w:qFormat/>
    <w:rsid w:val="005A7BB3"/>
    <w:pPr>
      <w:widowControl w:val="0"/>
      <w:suppressAutoHyphens/>
      <w:spacing w:before="240"/>
      <w:contextualSpacing/>
    </w:pPr>
    <w:rPr>
      <w:rFonts w:ascii="Times New Roman" w:eastAsia="Calibri" w:hAnsi="Times New Roman" w:cs="Arial"/>
      <w:b w:val="0"/>
      <w:bCs/>
      <w:iCs/>
      <w:szCs w:val="22"/>
    </w:rPr>
  </w:style>
  <w:style w:type="character" w:customStyle="1" w:styleId="TaglinesChar">
    <w:name w:val="Taglines Char"/>
    <w:basedOn w:val="DefaultParagraphFont"/>
    <w:rsid w:val="005A7BB3"/>
    <w:rPr>
      <w:rFonts w:cs="Arial"/>
      <w:bCs/>
      <w:iCs/>
      <w:szCs w:val="22"/>
      <w:lang w:val="en-US" w:eastAsia="en-US" w:bidi="ar-SA"/>
    </w:rPr>
  </w:style>
  <w:style w:type="paragraph" w:customStyle="1" w:styleId="listterm">
    <w:name w:val="listterm"/>
    <w:basedOn w:val="Normal"/>
    <w:qFormat/>
    <w:rsid w:val="005A7BB3"/>
    <w:pPr>
      <w:spacing w:before="100" w:beforeAutospacing="1" w:after="100" w:afterAutospacing="1"/>
    </w:pPr>
    <w:rPr>
      <w:rFonts w:ascii="Times New Roman" w:eastAsia="Calibri" w:hAnsi="Times New Roman" w:cs="Times New Roman"/>
      <w:sz w:val="24"/>
    </w:rPr>
  </w:style>
  <w:style w:type="character" w:customStyle="1" w:styleId="WW8Num2z0">
    <w:name w:val="WW8Num2z0"/>
    <w:rsid w:val="005A7BB3"/>
    <w:rPr>
      <w:rFonts w:ascii="Garamond" w:hAnsi="Garamond"/>
    </w:rPr>
  </w:style>
  <w:style w:type="character" w:customStyle="1" w:styleId="WW8Num3z0">
    <w:name w:val="WW8Num3z0"/>
    <w:rsid w:val="005A7BB3"/>
    <w:rPr>
      <w:rFonts w:ascii="Garamond" w:hAnsi="Garamond"/>
    </w:rPr>
  </w:style>
  <w:style w:type="character" w:customStyle="1" w:styleId="WW8Num4z1">
    <w:name w:val="WW8Num4z1"/>
    <w:rsid w:val="005A7BB3"/>
    <w:rPr>
      <w:rFonts w:ascii="Garamond" w:hAnsi="Garamond"/>
    </w:rPr>
  </w:style>
  <w:style w:type="character" w:customStyle="1" w:styleId="WW8Num5z0">
    <w:name w:val="WW8Num5z0"/>
    <w:rsid w:val="005A7BB3"/>
    <w:rPr>
      <w:rFonts w:ascii="Garamond" w:hAnsi="Garamond"/>
    </w:rPr>
  </w:style>
  <w:style w:type="character" w:customStyle="1" w:styleId="WW8Num6z0">
    <w:name w:val="WW8Num6z0"/>
    <w:rsid w:val="005A7BB3"/>
    <w:rPr>
      <w:rFonts w:ascii="Symbol" w:hAnsi="Symbol"/>
    </w:rPr>
  </w:style>
  <w:style w:type="character" w:customStyle="1" w:styleId="WW8Num7z0">
    <w:name w:val="WW8Num7z0"/>
    <w:rsid w:val="005A7BB3"/>
    <w:rPr>
      <w:rFonts w:ascii="Symbol" w:hAnsi="Symbol"/>
    </w:rPr>
  </w:style>
  <w:style w:type="character" w:customStyle="1" w:styleId="WW8Num8z0">
    <w:name w:val="WW8Num8z0"/>
    <w:rsid w:val="005A7BB3"/>
    <w:rPr>
      <w:rFonts w:ascii="Symbol" w:hAnsi="Symbol"/>
    </w:rPr>
  </w:style>
  <w:style w:type="character" w:customStyle="1" w:styleId="WW8Num9z0">
    <w:name w:val="WW8Num9z0"/>
    <w:rsid w:val="005A7BB3"/>
    <w:rPr>
      <w:rFonts w:ascii="Symbol" w:hAnsi="Symbol"/>
    </w:rPr>
  </w:style>
  <w:style w:type="character" w:customStyle="1" w:styleId="WW8Num10z0">
    <w:name w:val="WW8Num10z0"/>
    <w:rsid w:val="005A7BB3"/>
    <w:rPr>
      <w:rFonts w:ascii="Garamond" w:hAnsi="Garamond"/>
    </w:rPr>
  </w:style>
  <w:style w:type="character" w:customStyle="1" w:styleId="WW8Num11z1">
    <w:name w:val="WW8Num11z1"/>
    <w:rsid w:val="005A7BB3"/>
    <w:rPr>
      <w:rFonts w:ascii="Garamond" w:hAnsi="Garamond"/>
    </w:rPr>
  </w:style>
  <w:style w:type="character" w:customStyle="1" w:styleId="Absatz-Standardschriftart">
    <w:name w:val="Absatz-Standardschriftart"/>
    <w:rsid w:val="005A7BB3"/>
  </w:style>
  <w:style w:type="character" w:customStyle="1" w:styleId="WW-Absatz-Standardschriftart">
    <w:name w:val="WW-Absatz-Standardschriftart"/>
    <w:rsid w:val="005A7BB3"/>
  </w:style>
  <w:style w:type="character" w:customStyle="1" w:styleId="WW-Absatz-Standardschriftart1">
    <w:name w:val="WW-Absatz-Standardschriftart1"/>
    <w:rsid w:val="005A7BB3"/>
  </w:style>
  <w:style w:type="character" w:customStyle="1" w:styleId="EndnoteCharacters">
    <w:name w:val="Endnote Characters"/>
    <w:basedOn w:val="DefaultParagraphFont"/>
    <w:rsid w:val="005A7BB3"/>
    <w:rPr>
      <w:position w:val="0"/>
      <w:sz w:val="24"/>
      <w:vertAlign w:val="baseline"/>
    </w:rPr>
  </w:style>
  <w:style w:type="character" w:customStyle="1" w:styleId="WW8Num1z0">
    <w:name w:val="WW8Num1z0"/>
    <w:rsid w:val="005A7BB3"/>
    <w:rPr>
      <w:rFonts w:ascii="Symbol" w:hAnsi="Symbol"/>
    </w:rPr>
  </w:style>
  <w:style w:type="character" w:customStyle="1" w:styleId="WW8Num1z2">
    <w:name w:val="WW8Num1z2"/>
    <w:rsid w:val="005A7BB3"/>
    <w:rPr>
      <w:rFonts w:ascii="Courier New" w:hAnsi="Courier New"/>
    </w:rPr>
  </w:style>
  <w:style w:type="character" w:customStyle="1" w:styleId="WW8Num1z3">
    <w:name w:val="WW8Num1z3"/>
    <w:rsid w:val="005A7BB3"/>
    <w:rPr>
      <w:rFonts w:ascii="Wingdings" w:hAnsi="Wingdings"/>
    </w:rPr>
  </w:style>
  <w:style w:type="character" w:customStyle="1" w:styleId="WW8Num11z0">
    <w:name w:val="WW8Num11z0"/>
    <w:rsid w:val="005A7BB3"/>
    <w:rPr>
      <w:rFonts w:ascii="Symbol" w:hAnsi="Symbol"/>
    </w:rPr>
  </w:style>
  <w:style w:type="character" w:customStyle="1" w:styleId="WW8Num83z0">
    <w:name w:val="WW8Num83z0"/>
    <w:rsid w:val="005A7BB3"/>
    <w:rPr>
      <w:rFonts w:ascii="Symbol" w:hAnsi="Symbol"/>
    </w:rPr>
  </w:style>
  <w:style w:type="character" w:customStyle="1" w:styleId="WW8Num83z1">
    <w:name w:val="WW8Num83z1"/>
    <w:rsid w:val="005A7BB3"/>
    <w:rPr>
      <w:rFonts w:ascii="Courier New" w:hAnsi="Courier New"/>
    </w:rPr>
  </w:style>
  <w:style w:type="character" w:customStyle="1" w:styleId="WW8Num83z2">
    <w:name w:val="WW8Num83z2"/>
    <w:rsid w:val="005A7BB3"/>
    <w:rPr>
      <w:rFonts w:ascii="Wingdings" w:hAnsi="Wingdings"/>
    </w:rPr>
  </w:style>
  <w:style w:type="character" w:customStyle="1" w:styleId="WW8Num89z0">
    <w:name w:val="WW8Num89z0"/>
    <w:rsid w:val="005A7BB3"/>
    <w:rPr>
      <w:rFonts w:ascii="Symbol" w:hAnsi="Symbol"/>
      <w:sz w:val="20"/>
    </w:rPr>
  </w:style>
  <w:style w:type="character" w:customStyle="1" w:styleId="WW8Num90z0">
    <w:name w:val="WW8Num90z0"/>
    <w:rsid w:val="005A7BB3"/>
    <w:rPr>
      <w:rFonts w:ascii="Times New Roman" w:eastAsia="Times New Roman" w:hAnsi="Times New Roman" w:cs="Times New Roman"/>
    </w:rPr>
  </w:style>
  <w:style w:type="character" w:customStyle="1" w:styleId="WW8Num92z0">
    <w:name w:val="WW8Num92z0"/>
    <w:rsid w:val="005A7BB3"/>
    <w:rPr>
      <w:rFonts w:ascii="Symbol" w:eastAsia="Times New Roman" w:hAnsi="Symbol"/>
    </w:rPr>
  </w:style>
  <w:style w:type="character" w:customStyle="1" w:styleId="WW8Num92z1">
    <w:name w:val="WW8Num92z1"/>
    <w:rsid w:val="005A7BB3"/>
    <w:rPr>
      <w:rFonts w:ascii="Courier New" w:hAnsi="Courier New"/>
    </w:rPr>
  </w:style>
  <w:style w:type="character" w:customStyle="1" w:styleId="WW8Num92z2">
    <w:name w:val="WW8Num92z2"/>
    <w:rsid w:val="005A7BB3"/>
    <w:rPr>
      <w:rFonts w:ascii="Wingdings" w:hAnsi="Wingdings"/>
    </w:rPr>
  </w:style>
  <w:style w:type="character" w:customStyle="1" w:styleId="WW8Num92z3">
    <w:name w:val="WW8Num92z3"/>
    <w:rsid w:val="005A7BB3"/>
    <w:rPr>
      <w:rFonts w:ascii="Symbol" w:hAnsi="Symbol"/>
    </w:rPr>
  </w:style>
  <w:style w:type="character" w:customStyle="1" w:styleId="WW8Num96z0">
    <w:name w:val="WW8Num96z0"/>
    <w:rsid w:val="005A7BB3"/>
    <w:rPr>
      <w:rFonts w:ascii="Symbol" w:hAnsi="Symbol"/>
      <w:sz w:val="20"/>
    </w:rPr>
  </w:style>
  <w:style w:type="character" w:customStyle="1" w:styleId="WW8Num96z1">
    <w:name w:val="WW8Num96z1"/>
    <w:rsid w:val="005A7BB3"/>
    <w:rPr>
      <w:rFonts w:ascii="Courier New" w:hAnsi="Courier New"/>
      <w:sz w:val="20"/>
    </w:rPr>
  </w:style>
  <w:style w:type="character" w:customStyle="1" w:styleId="WW8Num96z2">
    <w:name w:val="WW8Num96z2"/>
    <w:rsid w:val="005A7BB3"/>
    <w:rPr>
      <w:rFonts w:ascii="Wingdings" w:hAnsi="Wingdings"/>
      <w:sz w:val="20"/>
    </w:rPr>
  </w:style>
  <w:style w:type="character" w:customStyle="1" w:styleId="WW8Num103z0">
    <w:name w:val="WW8Num103z0"/>
    <w:rsid w:val="005A7BB3"/>
    <w:rPr>
      <w:rFonts w:ascii="Symbol" w:hAnsi="Symbol"/>
      <w:sz w:val="20"/>
    </w:rPr>
  </w:style>
  <w:style w:type="character" w:customStyle="1" w:styleId="WW8Num103z1">
    <w:name w:val="WW8Num103z1"/>
    <w:rsid w:val="005A7BB3"/>
    <w:rPr>
      <w:rFonts w:ascii="Courier New" w:hAnsi="Courier New"/>
      <w:sz w:val="20"/>
    </w:rPr>
  </w:style>
  <w:style w:type="character" w:customStyle="1" w:styleId="WW8Num103z2">
    <w:name w:val="WW8Num103z2"/>
    <w:rsid w:val="005A7BB3"/>
    <w:rPr>
      <w:rFonts w:ascii="Wingdings" w:hAnsi="Wingdings"/>
      <w:sz w:val="20"/>
    </w:rPr>
  </w:style>
  <w:style w:type="character" w:customStyle="1" w:styleId="WW8Num108z0">
    <w:name w:val="WW8Num108z0"/>
    <w:rsid w:val="005A7BB3"/>
    <w:rPr>
      <w:rFonts w:ascii="Symbol" w:hAnsi="Symbol"/>
      <w:sz w:val="20"/>
    </w:rPr>
  </w:style>
  <w:style w:type="character" w:customStyle="1" w:styleId="WW8Num108z1">
    <w:name w:val="WW8Num108z1"/>
    <w:rsid w:val="005A7BB3"/>
    <w:rPr>
      <w:rFonts w:ascii="Courier New" w:hAnsi="Courier New"/>
      <w:sz w:val="20"/>
    </w:rPr>
  </w:style>
  <w:style w:type="character" w:customStyle="1" w:styleId="WW8Num108z2">
    <w:name w:val="WW8Num108z2"/>
    <w:rsid w:val="005A7BB3"/>
    <w:rPr>
      <w:rFonts w:ascii="Wingdings" w:hAnsi="Wingdings"/>
      <w:sz w:val="20"/>
    </w:rPr>
  </w:style>
  <w:style w:type="character" w:customStyle="1" w:styleId="WW8Num109z0">
    <w:name w:val="WW8Num109z0"/>
    <w:rsid w:val="005A7BB3"/>
    <w:rPr>
      <w:rFonts w:ascii="Symbol" w:eastAsia="Times New Roman" w:hAnsi="Symbol"/>
    </w:rPr>
  </w:style>
  <w:style w:type="character" w:customStyle="1" w:styleId="WW8Num109z1">
    <w:name w:val="WW8Num109z1"/>
    <w:rsid w:val="005A7BB3"/>
    <w:rPr>
      <w:rFonts w:ascii="Courier New" w:hAnsi="Courier New"/>
    </w:rPr>
  </w:style>
  <w:style w:type="character" w:customStyle="1" w:styleId="WW8Num109z2">
    <w:name w:val="WW8Num109z2"/>
    <w:rsid w:val="005A7BB3"/>
    <w:rPr>
      <w:rFonts w:ascii="Wingdings" w:hAnsi="Wingdings"/>
    </w:rPr>
  </w:style>
  <w:style w:type="character" w:customStyle="1" w:styleId="WW8Num109z3">
    <w:name w:val="WW8Num109z3"/>
    <w:rsid w:val="005A7BB3"/>
    <w:rPr>
      <w:rFonts w:ascii="Symbol" w:hAnsi="Symbol"/>
    </w:rPr>
  </w:style>
  <w:style w:type="character" w:customStyle="1" w:styleId="WW8Num111z0">
    <w:name w:val="WW8Num111z0"/>
    <w:rsid w:val="005A7BB3"/>
    <w:rPr>
      <w:rFonts w:ascii="Symbol" w:hAnsi="Symbol"/>
      <w:sz w:val="20"/>
    </w:rPr>
  </w:style>
  <w:style w:type="character" w:customStyle="1" w:styleId="WW8Num111z1">
    <w:name w:val="WW8Num111z1"/>
    <w:rsid w:val="005A7BB3"/>
    <w:rPr>
      <w:rFonts w:ascii="Courier New" w:hAnsi="Courier New"/>
      <w:sz w:val="20"/>
    </w:rPr>
  </w:style>
  <w:style w:type="character" w:customStyle="1" w:styleId="WW8Num111z2">
    <w:name w:val="WW8Num111z2"/>
    <w:rsid w:val="005A7BB3"/>
    <w:rPr>
      <w:rFonts w:ascii="Wingdings" w:hAnsi="Wingdings"/>
      <w:sz w:val="20"/>
    </w:rPr>
  </w:style>
  <w:style w:type="character" w:customStyle="1" w:styleId="WW8Num117z0">
    <w:name w:val="WW8Num117z0"/>
    <w:rsid w:val="005A7BB3"/>
    <w:rPr>
      <w:rFonts w:ascii="Symbol" w:eastAsia="Times New Roman" w:hAnsi="Symbol"/>
    </w:rPr>
  </w:style>
  <w:style w:type="character" w:customStyle="1" w:styleId="WW8Num117z1">
    <w:name w:val="WW8Num117z1"/>
    <w:rsid w:val="005A7BB3"/>
    <w:rPr>
      <w:rFonts w:ascii="Courier New" w:hAnsi="Courier New"/>
    </w:rPr>
  </w:style>
  <w:style w:type="character" w:customStyle="1" w:styleId="WW8Num117z2">
    <w:name w:val="WW8Num117z2"/>
    <w:rsid w:val="005A7BB3"/>
    <w:rPr>
      <w:rFonts w:ascii="Wingdings" w:hAnsi="Wingdings"/>
    </w:rPr>
  </w:style>
  <w:style w:type="character" w:customStyle="1" w:styleId="WW8Num117z3">
    <w:name w:val="WW8Num117z3"/>
    <w:rsid w:val="005A7BB3"/>
    <w:rPr>
      <w:rFonts w:ascii="Symbol" w:hAnsi="Symbol"/>
    </w:rPr>
  </w:style>
  <w:style w:type="character" w:customStyle="1" w:styleId="WW8Num126z0">
    <w:name w:val="WW8Num126z0"/>
    <w:rsid w:val="005A7BB3"/>
    <w:rPr>
      <w:rFonts w:ascii="Symbol" w:eastAsia="SimSun" w:hAnsi="Symbol"/>
    </w:rPr>
  </w:style>
  <w:style w:type="character" w:customStyle="1" w:styleId="WW8Num126z1">
    <w:name w:val="WW8Num126z1"/>
    <w:rsid w:val="005A7BB3"/>
    <w:rPr>
      <w:rFonts w:ascii="Courier New" w:hAnsi="Courier New"/>
    </w:rPr>
  </w:style>
  <w:style w:type="character" w:customStyle="1" w:styleId="WW8Num126z2">
    <w:name w:val="WW8Num126z2"/>
    <w:rsid w:val="005A7BB3"/>
    <w:rPr>
      <w:rFonts w:ascii="Wingdings" w:hAnsi="Wingdings"/>
    </w:rPr>
  </w:style>
  <w:style w:type="character" w:customStyle="1" w:styleId="WW8Num126z3">
    <w:name w:val="WW8Num126z3"/>
    <w:rsid w:val="005A7BB3"/>
    <w:rPr>
      <w:rFonts w:ascii="Symbol" w:hAnsi="Symbol"/>
    </w:rPr>
  </w:style>
  <w:style w:type="character" w:customStyle="1" w:styleId="WW8Num128z0">
    <w:name w:val="WW8Num128z0"/>
    <w:rsid w:val="005A7BB3"/>
    <w:rPr>
      <w:rFonts w:ascii="Symbol" w:eastAsia="Times New Roman" w:hAnsi="Symbol"/>
    </w:rPr>
  </w:style>
  <w:style w:type="character" w:customStyle="1" w:styleId="WW8Num128z1">
    <w:name w:val="WW8Num128z1"/>
    <w:rsid w:val="005A7BB3"/>
    <w:rPr>
      <w:rFonts w:ascii="Courier New" w:hAnsi="Courier New"/>
    </w:rPr>
  </w:style>
  <w:style w:type="character" w:customStyle="1" w:styleId="WW8Num128z2">
    <w:name w:val="WW8Num128z2"/>
    <w:rsid w:val="005A7BB3"/>
    <w:rPr>
      <w:rFonts w:ascii="Wingdings" w:hAnsi="Wingdings"/>
    </w:rPr>
  </w:style>
  <w:style w:type="character" w:customStyle="1" w:styleId="WW8Num128z3">
    <w:name w:val="WW8Num128z3"/>
    <w:rsid w:val="005A7BB3"/>
    <w:rPr>
      <w:rFonts w:ascii="Symbol" w:hAnsi="Symbol"/>
    </w:rPr>
  </w:style>
  <w:style w:type="character" w:customStyle="1" w:styleId="WW8Num138z0">
    <w:name w:val="WW8Num138z0"/>
    <w:rsid w:val="005A7BB3"/>
    <w:rPr>
      <w:rFonts w:ascii="Times-Italic" w:eastAsia="Times New Roman" w:hAnsi="Times-Italic"/>
    </w:rPr>
  </w:style>
  <w:style w:type="character" w:customStyle="1" w:styleId="WW8Num138z1">
    <w:name w:val="WW8Num138z1"/>
    <w:rsid w:val="005A7BB3"/>
    <w:rPr>
      <w:rFonts w:ascii="Courier New" w:hAnsi="Courier New"/>
    </w:rPr>
  </w:style>
  <w:style w:type="character" w:customStyle="1" w:styleId="WW8Num138z2">
    <w:name w:val="WW8Num138z2"/>
    <w:rsid w:val="005A7BB3"/>
    <w:rPr>
      <w:rFonts w:ascii="Wingdings" w:hAnsi="Wingdings"/>
    </w:rPr>
  </w:style>
  <w:style w:type="character" w:customStyle="1" w:styleId="WW8Num138z3">
    <w:name w:val="WW8Num138z3"/>
    <w:rsid w:val="005A7BB3"/>
    <w:rPr>
      <w:rFonts w:ascii="Symbol" w:hAnsi="Symbol"/>
    </w:rPr>
  </w:style>
  <w:style w:type="character" w:customStyle="1" w:styleId="WW8Num143z0">
    <w:name w:val="WW8Num143z0"/>
    <w:rsid w:val="005A7BB3"/>
    <w:rPr>
      <w:rFonts w:ascii="Times New Roman" w:eastAsia="Times New Roman" w:hAnsi="Times New Roman" w:cs="Times New Roman"/>
    </w:rPr>
  </w:style>
  <w:style w:type="character" w:customStyle="1" w:styleId="WW8Num148z0">
    <w:name w:val="WW8Num148z0"/>
    <w:rsid w:val="005A7BB3"/>
    <w:rPr>
      <w:rFonts w:ascii="Symbol" w:hAnsi="Symbol"/>
      <w:sz w:val="20"/>
    </w:rPr>
  </w:style>
  <w:style w:type="character" w:customStyle="1" w:styleId="WW8Num148z1">
    <w:name w:val="WW8Num148z1"/>
    <w:rsid w:val="005A7BB3"/>
    <w:rPr>
      <w:rFonts w:ascii="Courier New" w:hAnsi="Courier New"/>
      <w:sz w:val="20"/>
    </w:rPr>
  </w:style>
  <w:style w:type="character" w:customStyle="1" w:styleId="WW8Num148z2">
    <w:name w:val="WW8Num148z2"/>
    <w:rsid w:val="005A7BB3"/>
    <w:rPr>
      <w:rFonts w:ascii="Wingdings" w:hAnsi="Wingdings"/>
      <w:sz w:val="20"/>
    </w:rPr>
  </w:style>
  <w:style w:type="character" w:customStyle="1" w:styleId="WW8Num151z0">
    <w:name w:val="WW8Num151z0"/>
    <w:rsid w:val="005A7BB3"/>
    <w:rPr>
      <w:rFonts w:ascii="Times New Roman" w:eastAsia="Times New Roman" w:hAnsi="Times New Roman" w:cs="Times New Roman"/>
    </w:rPr>
  </w:style>
  <w:style w:type="character" w:customStyle="1" w:styleId="WW8Num152z0">
    <w:name w:val="WW8Num152z0"/>
    <w:rsid w:val="005A7BB3"/>
    <w:rPr>
      <w:rFonts w:ascii="Symbol" w:hAnsi="Symbol"/>
      <w:sz w:val="20"/>
    </w:rPr>
  </w:style>
  <w:style w:type="character" w:customStyle="1" w:styleId="WW8Num152z1">
    <w:name w:val="WW8Num152z1"/>
    <w:rsid w:val="005A7BB3"/>
    <w:rPr>
      <w:rFonts w:ascii="Courier New" w:hAnsi="Courier New"/>
      <w:sz w:val="20"/>
    </w:rPr>
  </w:style>
  <w:style w:type="character" w:customStyle="1" w:styleId="WW8Num152z2">
    <w:name w:val="WW8Num152z2"/>
    <w:rsid w:val="005A7BB3"/>
    <w:rPr>
      <w:rFonts w:ascii="Wingdings" w:hAnsi="Wingdings"/>
      <w:sz w:val="20"/>
    </w:rPr>
  </w:style>
  <w:style w:type="character" w:customStyle="1" w:styleId="WW8Num153z0">
    <w:name w:val="WW8Num153z0"/>
    <w:rsid w:val="005A7BB3"/>
    <w:rPr>
      <w:sz w:val="24"/>
    </w:rPr>
  </w:style>
  <w:style w:type="character" w:customStyle="1" w:styleId="WW8Num155z0">
    <w:name w:val="WW8Num155z0"/>
    <w:rsid w:val="005A7BB3"/>
    <w:rPr>
      <w:rFonts w:ascii="Times New Roman" w:eastAsia="Times New Roman" w:hAnsi="Times New Roman" w:cs="Times New Roman"/>
    </w:rPr>
  </w:style>
  <w:style w:type="character" w:customStyle="1" w:styleId="WW8Num157z0">
    <w:name w:val="WW8Num157z0"/>
    <w:rsid w:val="005A7BB3"/>
    <w:rPr>
      <w:rFonts w:ascii="Symbol" w:hAnsi="Symbol"/>
      <w:sz w:val="20"/>
    </w:rPr>
  </w:style>
  <w:style w:type="character" w:customStyle="1" w:styleId="WW8Num157z1">
    <w:name w:val="WW8Num157z1"/>
    <w:rsid w:val="005A7BB3"/>
    <w:rPr>
      <w:rFonts w:ascii="Courier New" w:hAnsi="Courier New"/>
      <w:sz w:val="20"/>
    </w:rPr>
  </w:style>
  <w:style w:type="character" w:customStyle="1" w:styleId="WW8Num157z2">
    <w:name w:val="WW8Num157z2"/>
    <w:rsid w:val="005A7BB3"/>
    <w:rPr>
      <w:rFonts w:ascii="Wingdings" w:hAnsi="Wingdings"/>
      <w:sz w:val="20"/>
    </w:rPr>
  </w:style>
  <w:style w:type="character" w:customStyle="1" w:styleId="WW8Num163z0">
    <w:name w:val="WW8Num163z0"/>
    <w:rsid w:val="005A7BB3"/>
    <w:rPr>
      <w:rFonts w:ascii="Symbol" w:hAnsi="Symbol"/>
      <w:sz w:val="20"/>
    </w:rPr>
  </w:style>
  <w:style w:type="character" w:customStyle="1" w:styleId="WW8Num163z1">
    <w:name w:val="WW8Num163z1"/>
    <w:rsid w:val="005A7BB3"/>
    <w:rPr>
      <w:rFonts w:ascii="Courier New" w:hAnsi="Courier New"/>
      <w:sz w:val="20"/>
    </w:rPr>
  </w:style>
  <w:style w:type="character" w:customStyle="1" w:styleId="WW8Num163z2">
    <w:name w:val="WW8Num163z2"/>
    <w:rsid w:val="005A7BB3"/>
    <w:rPr>
      <w:rFonts w:ascii="Wingdings" w:hAnsi="Wingdings"/>
      <w:sz w:val="20"/>
    </w:rPr>
  </w:style>
  <w:style w:type="character" w:customStyle="1" w:styleId="WW8Num170z0">
    <w:name w:val="WW8Num170z0"/>
    <w:rsid w:val="005A7BB3"/>
    <w:rPr>
      <w:rFonts w:ascii="Symbol" w:eastAsia="Times New Roman" w:hAnsi="Symbol"/>
    </w:rPr>
  </w:style>
  <w:style w:type="character" w:customStyle="1" w:styleId="WW8Num170z1">
    <w:name w:val="WW8Num170z1"/>
    <w:rsid w:val="005A7BB3"/>
    <w:rPr>
      <w:rFonts w:ascii="Courier New" w:hAnsi="Courier New"/>
    </w:rPr>
  </w:style>
  <w:style w:type="character" w:customStyle="1" w:styleId="WW8Num170z2">
    <w:name w:val="WW8Num170z2"/>
    <w:rsid w:val="005A7BB3"/>
    <w:rPr>
      <w:rFonts w:ascii="Wingdings" w:hAnsi="Wingdings"/>
    </w:rPr>
  </w:style>
  <w:style w:type="character" w:customStyle="1" w:styleId="WW8Num170z3">
    <w:name w:val="WW8Num170z3"/>
    <w:rsid w:val="005A7BB3"/>
    <w:rPr>
      <w:rFonts w:ascii="Symbol" w:hAnsi="Symbol"/>
    </w:rPr>
  </w:style>
  <w:style w:type="character" w:customStyle="1" w:styleId="WW8Num177z0">
    <w:name w:val="WW8Num177z0"/>
    <w:rsid w:val="005A7BB3"/>
    <w:rPr>
      <w:rFonts w:ascii="Symbol" w:hAnsi="Symbol"/>
      <w:sz w:val="20"/>
    </w:rPr>
  </w:style>
  <w:style w:type="character" w:customStyle="1" w:styleId="WW8Num177z1">
    <w:name w:val="WW8Num177z1"/>
    <w:rsid w:val="005A7BB3"/>
    <w:rPr>
      <w:rFonts w:ascii="Courier New" w:hAnsi="Courier New"/>
      <w:sz w:val="20"/>
    </w:rPr>
  </w:style>
  <w:style w:type="character" w:customStyle="1" w:styleId="WW8Num177z2">
    <w:name w:val="WW8Num177z2"/>
    <w:rsid w:val="005A7BB3"/>
    <w:rPr>
      <w:rFonts w:ascii="Wingdings" w:hAnsi="Wingdings"/>
      <w:sz w:val="20"/>
    </w:rPr>
  </w:style>
  <w:style w:type="character" w:customStyle="1" w:styleId="WW8Num181z0">
    <w:name w:val="WW8Num181z0"/>
    <w:rsid w:val="005A7BB3"/>
    <w:rPr>
      <w:rFonts w:ascii="Symbol" w:eastAsia="Times New Roman" w:hAnsi="Symbol"/>
    </w:rPr>
  </w:style>
  <w:style w:type="character" w:customStyle="1" w:styleId="WW8Num181z1">
    <w:name w:val="WW8Num181z1"/>
    <w:rsid w:val="005A7BB3"/>
    <w:rPr>
      <w:rFonts w:ascii="Courier New" w:hAnsi="Courier New"/>
    </w:rPr>
  </w:style>
  <w:style w:type="character" w:customStyle="1" w:styleId="WW8Num181z2">
    <w:name w:val="WW8Num181z2"/>
    <w:rsid w:val="005A7BB3"/>
    <w:rPr>
      <w:rFonts w:ascii="Wingdings" w:hAnsi="Wingdings"/>
    </w:rPr>
  </w:style>
  <w:style w:type="character" w:customStyle="1" w:styleId="WW8Num181z3">
    <w:name w:val="WW8Num181z3"/>
    <w:rsid w:val="005A7BB3"/>
    <w:rPr>
      <w:rFonts w:ascii="Symbol" w:hAnsi="Symbol"/>
    </w:rPr>
  </w:style>
  <w:style w:type="character" w:customStyle="1" w:styleId="WW8Num185z0">
    <w:name w:val="WW8Num185z0"/>
    <w:rsid w:val="005A7BB3"/>
    <w:rPr>
      <w:rFonts w:ascii="Symbol" w:eastAsia="Times New Roman" w:hAnsi="Symbol"/>
    </w:rPr>
  </w:style>
  <w:style w:type="character" w:customStyle="1" w:styleId="WW8Num185z1">
    <w:name w:val="WW8Num185z1"/>
    <w:rsid w:val="005A7BB3"/>
    <w:rPr>
      <w:rFonts w:ascii="Courier New" w:hAnsi="Courier New"/>
    </w:rPr>
  </w:style>
  <w:style w:type="character" w:customStyle="1" w:styleId="WW8Num185z2">
    <w:name w:val="WW8Num185z2"/>
    <w:rsid w:val="005A7BB3"/>
    <w:rPr>
      <w:rFonts w:ascii="Wingdings" w:hAnsi="Wingdings"/>
    </w:rPr>
  </w:style>
  <w:style w:type="character" w:customStyle="1" w:styleId="WW8Num185z3">
    <w:name w:val="WW8Num185z3"/>
    <w:rsid w:val="005A7BB3"/>
    <w:rPr>
      <w:rFonts w:ascii="Symbol" w:hAnsi="Symbol"/>
    </w:rPr>
  </w:style>
  <w:style w:type="character" w:customStyle="1" w:styleId="WW8Num186z0">
    <w:name w:val="WW8Num186z0"/>
    <w:rsid w:val="005A7BB3"/>
    <w:rPr>
      <w:rFonts w:ascii="Symbol" w:hAnsi="Symbol"/>
      <w:sz w:val="20"/>
    </w:rPr>
  </w:style>
  <w:style w:type="character" w:customStyle="1" w:styleId="WW8Num186z1">
    <w:name w:val="WW8Num186z1"/>
    <w:rsid w:val="005A7BB3"/>
    <w:rPr>
      <w:rFonts w:ascii="Courier New" w:hAnsi="Courier New"/>
      <w:sz w:val="20"/>
    </w:rPr>
  </w:style>
  <w:style w:type="character" w:customStyle="1" w:styleId="WW8Num186z2">
    <w:name w:val="WW8Num186z2"/>
    <w:rsid w:val="005A7BB3"/>
    <w:rPr>
      <w:rFonts w:ascii="Wingdings" w:hAnsi="Wingdings"/>
      <w:sz w:val="20"/>
    </w:rPr>
  </w:style>
  <w:style w:type="character" w:customStyle="1" w:styleId="WW8Num192z0">
    <w:name w:val="WW8Num192z0"/>
    <w:rsid w:val="005A7BB3"/>
    <w:rPr>
      <w:rFonts w:ascii="Symbol" w:hAnsi="Symbol"/>
    </w:rPr>
  </w:style>
  <w:style w:type="character" w:customStyle="1" w:styleId="WW8Num192z1">
    <w:name w:val="WW8Num192z1"/>
    <w:rsid w:val="005A7BB3"/>
    <w:rPr>
      <w:rFonts w:ascii="Courier New" w:hAnsi="Courier New"/>
    </w:rPr>
  </w:style>
  <w:style w:type="character" w:customStyle="1" w:styleId="WW8Num192z2">
    <w:name w:val="WW8Num192z2"/>
    <w:rsid w:val="005A7BB3"/>
    <w:rPr>
      <w:rFonts w:ascii="Wingdings" w:hAnsi="Wingdings"/>
    </w:rPr>
  </w:style>
  <w:style w:type="character" w:customStyle="1" w:styleId="WW8Num194z0">
    <w:name w:val="WW8Num194z0"/>
    <w:rsid w:val="005A7BB3"/>
    <w:rPr>
      <w:rFonts w:ascii="Times-Roman" w:eastAsia="Times New Roman" w:hAnsi="Times-Roman"/>
      <w:i w:val="0"/>
    </w:rPr>
  </w:style>
  <w:style w:type="character" w:customStyle="1" w:styleId="WW8Num194z1">
    <w:name w:val="WW8Num194z1"/>
    <w:rsid w:val="005A7BB3"/>
    <w:rPr>
      <w:rFonts w:ascii="Courier New" w:hAnsi="Courier New"/>
    </w:rPr>
  </w:style>
  <w:style w:type="character" w:customStyle="1" w:styleId="WW8Num194z2">
    <w:name w:val="WW8Num194z2"/>
    <w:rsid w:val="005A7BB3"/>
    <w:rPr>
      <w:rFonts w:ascii="Wingdings" w:hAnsi="Wingdings"/>
    </w:rPr>
  </w:style>
  <w:style w:type="character" w:customStyle="1" w:styleId="WW8Num194z3">
    <w:name w:val="WW8Num194z3"/>
    <w:rsid w:val="005A7BB3"/>
    <w:rPr>
      <w:rFonts w:ascii="Symbol" w:hAnsi="Symbol"/>
    </w:rPr>
  </w:style>
  <w:style w:type="character" w:customStyle="1" w:styleId="WW8Num203z0">
    <w:name w:val="WW8Num203z0"/>
    <w:rsid w:val="005A7BB3"/>
    <w:rPr>
      <w:rFonts w:ascii="Wingdings" w:eastAsia="Times New Roman" w:hAnsi="Wingdings"/>
    </w:rPr>
  </w:style>
  <w:style w:type="character" w:customStyle="1" w:styleId="WW8Num203z1">
    <w:name w:val="WW8Num203z1"/>
    <w:rsid w:val="005A7BB3"/>
    <w:rPr>
      <w:rFonts w:ascii="Courier New" w:hAnsi="Courier New"/>
    </w:rPr>
  </w:style>
  <w:style w:type="character" w:customStyle="1" w:styleId="WW8Num203z2">
    <w:name w:val="WW8Num203z2"/>
    <w:rsid w:val="005A7BB3"/>
    <w:rPr>
      <w:rFonts w:ascii="Wingdings" w:hAnsi="Wingdings"/>
    </w:rPr>
  </w:style>
  <w:style w:type="character" w:customStyle="1" w:styleId="WW8Num203z3">
    <w:name w:val="WW8Num203z3"/>
    <w:rsid w:val="005A7BB3"/>
    <w:rPr>
      <w:rFonts w:ascii="Symbol" w:hAnsi="Symbol"/>
    </w:rPr>
  </w:style>
  <w:style w:type="character" w:customStyle="1" w:styleId="WW8Num204z1">
    <w:name w:val="WW8Num204z1"/>
    <w:rsid w:val="005A7BB3"/>
    <w:rPr>
      <w:b/>
    </w:rPr>
  </w:style>
  <w:style w:type="character" w:customStyle="1" w:styleId="WW8Num206z0">
    <w:name w:val="WW8Num206z0"/>
    <w:rsid w:val="005A7BB3"/>
    <w:rPr>
      <w:rFonts w:ascii="Symbol" w:eastAsia="Times New Roman" w:hAnsi="Symbol"/>
    </w:rPr>
  </w:style>
  <w:style w:type="character" w:customStyle="1" w:styleId="WW8Num206z1">
    <w:name w:val="WW8Num206z1"/>
    <w:rsid w:val="005A7BB3"/>
    <w:rPr>
      <w:rFonts w:ascii="Courier New" w:hAnsi="Courier New"/>
    </w:rPr>
  </w:style>
  <w:style w:type="character" w:customStyle="1" w:styleId="WW8Num206z2">
    <w:name w:val="WW8Num206z2"/>
    <w:rsid w:val="005A7BB3"/>
    <w:rPr>
      <w:rFonts w:ascii="Wingdings" w:hAnsi="Wingdings"/>
    </w:rPr>
  </w:style>
  <w:style w:type="character" w:customStyle="1" w:styleId="WW8Num206z3">
    <w:name w:val="WW8Num206z3"/>
    <w:rsid w:val="005A7BB3"/>
    <w:rPr>
      <w:rFonts w:ascii="Symbol" w:hAnsi="Symbol"/>
    </w:rPr>
  </w:style>
  <w:style w:type="character" w:customStyle="1" w:styleId="WW8Num207z0">
    <w:name w:val="WW8Num207z0"/>
    <w:rsid w:val="005A7BB3"/>
    <w:rPr>
      <w:rFonts w:ascii="Symbol" w:hAnsi="Symbol"/>
      <w:sz w:val="20"/>
    </w:rPr>
  </w:style>
  <w:style w:type="character" w:customStyle="1" w:styleId="WW8Num213z0">
    <w:name w:val="WW8Num213z0"/>
    <w:rsid w:val="005A7BB3"/>
    <w:rPr>
      <w:rFonts w:ascii="Symbol" w:hAnsi="Symbol"/>
      <w:sz w:val="20"/>
    </w:rPr>
  </w:style>
  <w:style w:type="character" w:customStyle="1" w:styleId="WW8Num214z0">
    <w:name w:val="WW8Num214z0"/>
    <w:rsid w:val="005A7BB3"/>
    <w:rPr>
      <w:rFonts w:ascii="Symbol" w:hAnsi="Symbol"/>
    </w:rPr>
  </w:style>
  <w:style w:type="character" w:customStyle="1" w:styleId="WW8Num214z1">
    <w:name w:val="WW8Num214z1"/>
    <w:rsid w:val="005A7BB3"/>
    <w:rPr>
      <w:rFonts w:ascii="Courier New" w:hAnsi="Courier New"/>
    </w:rPr>
  </w:style>
  <w:style w:type="character" w:customStyle="1" w:styleId="WW8Num220z0">
    <w:name w:val="WW8Num220z0"/>
    <w:rsid w:val="005A7BB3"/>
    <w:rPr>
      <w:u w:val="single"/>
    </w:rPr>
  </w:style>
  <w:style w:type="character" w:customStyle="1" w:styleId="WW8Num228z0">
    <w:name w:val="WW8Num228z0"/>
    <w:rsid w:val="005A7BB3"/>
    <w:rPr>
      <w:rFonts w:ascii="Symbol" w:hAnsi="Symbol"/>
      <w:sz w:val="20"/>
    </w:rPr>
  </w:style>
  <w:style w:type="character" w:customStyle="1" w:styleId="WW8Num228z1">
    <w:name w:val="WW8Num228z1"/>
    <w:rsid w:val="005A7BB3"/>
    <w:rPr>
      <w:rFonts w:ascii="Courier New" w:hAnsi="Courier New"/>
      <w:sz w:val="20"/>
    </w:rPr>
  </w:style>
  <w:style w:type="character" w:customStyle="1" w:styleId="WW8Num228z2">
    <w:name w:val="WW8Num228z2"/>
    <w:rsid w:val="005A7BB3"/>
    <w:rPr>
      <w:rFonts w:ascii="Wingdings" w:hAnsi="Wingdings"/>
      <w:sz w:val="20"/>
    </w:rPr>
  </w:style>
  <w:style w:type="character" w:customStyle="1" w:styleId="WW8Num236z0">
    <w:name w:val="WW8Num236z0"/>
    <w:rsid w:val="005A7BB3"/>
    <w:rPr>
      <w:rFonts w:ascii="Symbol" w:eastAsia="Times New Roman" w:hAnsi="Symbol"/>
    </w:rPr>
  </w:style>
  <w:style w:type="character" w:customStyle="1" w:styleId="WW8Num236z1">
    <w:name w:val="WW8Num236z1"/>
    <w:rsid w:val="005A7BB3"/>
    <w:rPr>
      <w:rFonts w:ascii="Courier New" w:hAnsi="Courier New"/>
    </w:rPr>
  </w:style>
  <w:style w:type="character" w:customStyle="1" w:styleId="WW8Num236z2">
    <w:name w:val="WW8Num236z2"/>
    <w:rsid w:val="005A7BB3"/>
    <w:rPr>
      <w:rFonts w:ascii="Wingdings" w:hAnsi="Wingdings"/>
    </w:rPr>
  </w:style>
  <w:style w:type="character" w:customStyle="1" w:styleId="WW8Num236z3">
    <w:name w:val="WW8Num236z3"/>
    <w:rsid w:val="005A7BB3"/>
    <w:rPr>
      <w:rFonts w:ascii="Symbol" w:hAnsi="Symbol"/>
    </w:rPr>
  </w:style>
  <w:style w:type="character" w:customStyle="1" w:styleId="WW8Num239z0">
    <w:name w:val="WW8Num239z0"/>
    <w:rsid w:val="005A7BB3"/>
    <w:rPr>
      <w:rFonts w:ascii="Times New Roman" w:eastAsia="Times New Roman" w:hAnsi="Times New Roman" w:cs="Times New Roman"/>
    </w:rPr>
  </w:style>
  <w:style w:type="character" w:customStyle="1" w:styleId="WW8Num239z1">
    <w:name w:val="WW8Num239z1"/>
    <w:rsid w:val="005A7BB3"/>
    <w:rPr>
      <w:rFonts w:ascii="Courier New" w:hAnsi="Courier New"/>
    </w:rPr>
  </w:style>
  <w:style w:type="character" w:customStyle="1" w:styleId="WW8Num239z2">
    <w:name w:val="WW8Num239z2"/>
    <w:rsid w:val="005A7BB3"/>
    <w:rPr>
      <w:rFonts w:ascii="Wingdings" w:hAnsi="Wingdings"/>
    </w:rPr>
  </w:style>
  <w:style w:type="character" w:customStyle="1" w:styleId="WW8Num239z3">
    <w:name w:val="WW8Num239z3"/>
    <w:rsid w:val="005A7BB3"/>
    <w:rPr>
      <w:rFonts w:ascii="Symbol" w:hAnsi="Symbol"/>
    </w:rPr>
  </w:style>
  <w:style w:type="character" w:customStyle="1" w:styleId="NumberingSymbols">
    <w:name w:val="Numbering Symbols"/>
    <w:rsid w:val="005A7BB3"/>
    <w:rPr>
      <w:rFonts w:ascii="Garamond" w:hAnsi="Garamond"/>
    </w:rPr>
  </w:style>
  <w:style w:type="character" w:customStyle="1" w:styleId="Bullets">
    <w:name w:val="Bullets"/>
    <w:rsid w:val="005A7BB3"/>
    <w:rPr>
      <w:rFonts w:ascii="StarSymbol" w:eastAsia="StarSymbol" w:hAnsi="StarSymbol" w:cs="StarSymbol"/>
      <w:sz w:val="18"/>
      <w:szCs w:val="18"/>
    </w:rPr>
  </w:style>
  <w:style w:type="paragraph" w:customStyle="1" w:styleId="NoteLevel1">
    <w:name w:val="Note Level 1"/>
    <w:basedOn w:val="Normal"/>
    <w:qFormat/>
    <w:rsid w:val="005A7BB3"/>
    <w:pPr>
      <w:keepNext/>
      <w:widowControl w:val="0"/>
      <w:tabs>
        <w:tab w:val="left" w:pos="0"/>
      </w:tabs>
      <w:suppressAutoHyphens/>
    </w:pPr>
    <w:rPr>
      <w:rFonts w:ascii="Verdana" w:eastAsia="MS Gothic" w:hAnsi="Verdana" w:cs="Times New Roman"/>
      <w:szCs w:val="26"/>
      <w:lang w:eastAsia="ar-SA"/>
    </w:rPr>
  </w:style>
  <w:style w:type="paragraph" w:customStyle="1" w:styleId="NoteLevel3">
    <w:name w:val="Note Level 3"/>
    <w:basedOn w:val="Normal"/>
    <w:qFormat/>
    <w:rsid w:val="005A7BB3"/>
    <w:pPr>
      <w:keepNext/>
      <w:widowControl w:val="0"/>
      <w:tabs>
        <w:tab w:val="left" w:pos="1440"/>
      </w:tabs>
      <w:suppressAutoHyphens/>
      <w:ind w:left="1800" w:hanging="360"/>
    </w:pPr>
    <w:rPr>
      <w:rFonts w:ascii="Verdana" w:eastAsia="MS Gothic" w:hAnsi="Verdana" w:cs="Times New Roman"/>
      <w:szCs w:val="26"/>
      <w:lang w:eastAsia="ar-SA"/>
    </w:rPr>
  </w:style>
  <w:style w:type="paragraph" w:customStyle="1" w:styleId="NoteLevel4">
    <w:name w:val="Note Level 4"/>
    <w:basedOn w:val="Normal"/>
    <w:qFormat/>
    <w:rsid w:val="005A7BB3"/>
    <w:pPr>
      <w:keepNext/>
      <w:widowControl w:val="0"/>
      <w:tabs>
        <w:tab w:val="left" w:pos="2160"/>
      </w:tabs>
      <w:suppressAutoHyphens/>
      <w:ind w:left="2520" w:hanging="360"/>
    </w:pPr>
    <w:rPr>
      <w:rFonts w:ascii="Verdana" w:eastAsia="MS Gothic" w:hAnsi="Verdana" w:cs="Times New Roman"/>
      <w:szCs w:val="26"/>
      <w:lang w:eastAsia="ar-SA"/>
    </w:rPr>
  </w:style>
  <w:style w:type="paragraph" w:customStyle="1" w:styleId="NoteLevel5">
    <w:name w:val="Note Level 5"/>
    <w:basedOn w:val="Normal"/>
    <w:qFormat/>
    <w:rsid w:val="005A7BB3"/>
    <w:pPr>
      <w:keepNext/>
      <w:widowControl w:val="0"/>
      <w:tabs>
        <w:tab w:val="left" w:pos="2880"/>
      </w:tabs>
      <w:suppressAutoHyphens/>
      <w:ind w:left="3240" w:hanging="360"/>
    </w:pPr>
    <w:rPr>
      <w:rFonts w:ascii="Verdana" w:eastAsia="MS Gothic" w:hAnsi="Verdana" w:cs="Times New Roman"/>
      <w:szCs w:val="26"/>
      <w:lang w:eastAsia="ar-SA"/>
    </w:rPr>
  </w:style>
  <w:style w:type="paragraph" w:customStyle="1" w:styleId="NoteLevel6">
    <w:name w:val="Note Level 6"/>
    <w:basedOn w:val="Normal"/>
    <w:qFormat/>
    <w:rsid w:val="005A7BB3"/>
    <w:pPr>
      <w:keepNext/>
      <w:widowControl w:val="0"/>
      <w:tabs>
        <w:tab w:val="left" w:pos="3600"/>
      </w:tabs>
      <w:suppressAutoHyphens/>
      <w:ind w:left="3960" w:hanging="360"/>
    </w:pPr>
    <w:rPr>
      <w:rFonts w:ascii="Verdana" w:eastAsia="MS Gothic" w:hAnsi="Verdana" w:cs="Times New Roman"/>
      <w:szCs w:val="26"/>
      <w:lang w:eastAsia="ar-SA"/>
    </w:rPr>
  </w:style>
  <w:style w:type="paragraph" w:customStyle="1" w:styleId="NoteLevel7">
    <w:name w:val="Note Level 7"/>
    <w:basedOn w:val="Normal"/>
    <w:qFormat/>
    <w:rsid w:val="005A7BB3"/>
    <w:pPr>
      <w:keepNext/>
      <w:widowControl w:val="0"/>
      <w:tabs>
        <w:tab w:val="left" w:pos="4320"/>
      </w:tabs>
      <w:suppressAutoHyphens/>
      <w:ind w:left="4680" w:hanging="360"/>
    </w:pPr>
    <w:rPr>
      <w:rFonts w:ascii="Verdana" w:eastAsia="MS Gothic" w:hAnsi="Verdana" w:cs="Times New Roman"/>
      <w:szCs w:val="26"/>
      <w:lang w:eastAsia="ar-SA"/>
    </w:rPr>
  </w:style>
  <w:style w:type="paragraph" w:customStyle="1" w:styleId="NoteLevel8">
    <w:name w:val="Note Level 8"/>
    <w:basedOn w:val="Normal"/>
    <w:qFormat/>
    <w:rsid w:val="005A7BB3"/>
    <w:pPr>
      <w:keepNext/>
      <w:widowControl w:val="0"/>
      <w:tabs>
        <w:tab w:val="left" w:pos="5040"/>
      </w:tabs>
      <w:suppressAutoHyphens/>
      <w:ind w:left="5400" w:hanging="360"/>
    </w:pPr>
    <w:rPr>
      <w:rFonts w:ascii="Verdana" w:eastAsia="MS Gothic" w:hAnsi="Verdana" w:cs="Times New Roman"/>
      <w:szCs w:val="26"/>
      <w:lang w:eastAsia="ar-SA"/>
    </w:rPr>
  </w:style>
  <w:style w:type="paragraph" w:customStyle="1" w:styleId="NoteLevel9">
    <w:name w:val="Note Level 9"/>
    <w:basedOn w:val="Normal"/>
    <w:qFormat/>
    <w:rsid w:val="005A7BB3"/>
    <w:pPr>
      <w:keepNext/>
      <w:widowControl w:val="0"/>
      <w:tabs>
        <w:tab w:val="left" w:pos="5760"/>
      </w:tabs>
      <w:suppressAutoHyphens/>
      <w:ind w:left="6120" w:hanging="360"/>
    </w:pPr>
    <w:rPr>
      <w:rFonts w:ascii="Verdana" w:eastAsia="MS Gothic" w:hAnsi="Verdana" w:cs="Times New Roman"/>
      <w:szCs w:val="26"/>
      <w:lang w:eastAsia="ar-SA"/>
    </w:rPr>
  </w:style>
  <w:style w:type="paragraph" w:customStyle="1" w:styleId="Heading101">
    <w:name w:val="Heading 10"/>
    <w:basedOn w:val="Heading1"/>
    <w:next w:val="BodyText"/>
    <w:qFormat/>
    <w:rsid w:val="005A7BB3"/>
    <w:pPr>
      <w:suppressAutoHyphens/>
      <w:spacing w:after="120"/>
      <w:contextualSpacing/>
      <w:jc w:val="left"/>
      <w:outlineLvl w:val="9"/>
    </w:pPr>
    <w:rPr>
      <w:rFonts w:ascii="Arial" w:eastAsia="Lucida Sans Unicode" w:hAnsi="Arial" w:cs="Tahoma"/>
      <w:bCs/>
      <w:caps/>
      <w:sz w:val="21"/>
      <w:szCs w:val="21"/>
      <w:lang w:bidi="en-US"/>
    </w:rPr>
  </w:style>
  <w:style w:type="paragraph" w:customStyle="1" w:styleId="Quotations">
    <w:name w:val="Quotations"/>
    <w:basedOn w:val="Normal"/>
    <w:qFormat/>
    <w:rsid w:val="005A7BB3"/>
    <w:pPr>
      <w:widowControl w:val="0"/>
      <w:suppressAutoHyphens/>
      <w:spacing w:after="283"/>
      <w:ind w:left="567" w:right="567"/>
    </w:pPr>
    <w:rPr>
      <w:rFonts w:eastAsia="Calibri" w:cs="Times New Roman"/>
      <w:lang w:bidi="en-US"/>
    </w:rPr>
  </w:style>
  <w:style w:type="paragraph" w:customStyle="1" w:styleId="HorizontalLine">
    <w:name w:val="Horizontal Line"/>
    <w:basedOn w:val="Normal"/>
    <w:next w:val="BodyText"/>
    <w:qFormat/>
    <w:rsid w:val="005A7BB3"/>
    <w:pPr>
      <w:widowControl w:val="0"/>
      <w:suppressLineNumbers/>
      <w:pBdr>
        <w:bottom w:val="double" w:sz="1" w:space="0" w:color="808080"/>
      </w:pBdr>
      <w:suppressAutoHyphens/>
      <w:spacing w:after="283"/>
    </w:pPr>
    <w:rPr>
      <w:rFonts w:eastAsia="Calibri" w:cs="Times New Roman"/>
      <w:sz w:val="12"/>
      <w:szCs w:val="12"/>
      <w:lang w:bidi="en-US"/>
    </w:rPr>
  </w:style>
  <w:style w:type="paragraph" w:customStyle="1" w:styleId="TableHeading">
    <w:name w:val="Table Heading"/>
    <w:basedOn w:val="TableContents"/>
    <w:qFormat/>
    <w:rsid w:val="005A7BB3"/>
    <w:pPr>
      <w:tabs>
        <w:tab w:val="clear" w:pos="9450"/>
      </w:tabs>
      <w:jc w:val="center"/>
    </w:pPr>
    <w:rPr>
      <w:rFonts w:ascii="Garamond" w:eastAsia="Times New Roman" w:hAnsi="Garamond"/>
      <w:b/>
      <w:bCs/>
      <w:kern w:val="0"/>
      <w:sz w:val="22"/>
      <w:lang w:bidi="en-US"/>
    </w:rPr>
  </w:style>
  <w:style w:type="character" w:customStyle="1" w:styleId="lqqtgroup">
    <w:name w:val="lqqtgroup"/>
    <w:basedOn w:val="DefaultParagraphFont"/>
    <w:rsid w:val="005A7BB3"/>
  </w:style>
  <w:style w:type="character" w:customStyle="1" w:styleId="quotedtooltip">
    <w:name w:val="quotedtooltip"/>
    <w:basedOn w:val="DefaultParagraphFont"/>
    <w:rsid w:val="005A7BB3"/>
  </w:style>
  <w:style w:type="character" w:customStyle="1" w:styleId="quotedtooltipbox">
    <w:name w:val="quotedtooltipbox"/>
    <w:basedOn w:val="DefaultParagraphFont"/>
    <w:rsid w:val="005A7BB3"/>
  </w:style>
  <w:style w:type="character" w:customStyle="1" w:styleId="mwlivequotes">
    <w:name w:val="mwlivequotes"/>
    <w:basedOn w:val="DefaultParagraphFont"/>
    <w:rsid w:val="005A7BB3"/>
  </w:style>
  <w:style w:type="character" w:customStyle="1" w:styleId="lastlabel">
    <w:name w:val="lastlabel"/>
    <w:basedOn w:val="DefaultParagraphFont"/>
    <w:rsid w:val="005A7BB3"/>
  </w:style>
  <w:style w:type="character" w:customStyle="1" w:styleId="lb07">
    <w:name w:val="lb07"/>
    <w:basedOn w:val="DefaultParagraphFont"/>
    <w:rsid w:val="005A7BB3"/>
  </w:style>
  <w:style w:type="character" w:customStyle="1" w:styleId="qted">
    <w:name w:val="qted"/>
    <w:basedOn w:val="DefaultParagraphFont"/>
    <w:rsid w:val="005A7BB3"/>
  </w:style>
  <w:style w:type="character" w:customStyle="1" w:styleId="t14">
    <w:name w:val="t14"/>
    <w:basedOn w:val="DefaultParagraphFont"/>
    <w:rsid w:val="005A7BB3"/>
  </w:style>
  <w:style w:type="paragraph" w:customStyle="1" w:styleId="format-body">
    <w:name w:val="format-body"/>
    <w:basedOn w:val="Normal"/>
    <w:qFormat/>
    <w:rsid w:val="005A7BB3"/>
    <w:pPr>
      <w:spacing w:before="100" w:beforeAutospacing="1" w:after="100" w:afterAutospacing="1"/>
    </w:pPr>
    <w:rPr>
      <w:rFonts w:ascii="Times New Roman" w:eastAsia="Calibri" w:hAnsi="Times New Roman" w:cs="Times New Roman"/>
      <w:sz w:val="24"/>
    </w:rPr>
  </w:style>
  <w:style w:type="character" w:customStyle="1" w:styleId="nfakpe">
    <w:name w:val="nfakpe"/>
    <w:basedOn w:val="DefaultParagraphFont"/>
    <w:rsid w:val="005A7BB3"/>
  </w:style>
  <w:style w:type="character" w:customStyle="1" w:styleId="DebateBlockCharChar">
    <w:name w:val="Debate Block Char Char"/>
    <w:basedOn w:val="DefaultParagraphFont"/>
    <w:rsid w:val="005A7BB3"/>
    <w:rPr>
      <w:rFonts w:cs="Arial"/>
      <w:b/>
      <w:bCs/>
      <w:kern w:val="32"/>
      <w:sz w:val="36"/>
      <w:szCs w:val="32"/>
      <w:u w:val="single"/>
    </w:rPr>
  </w:style>
  <w:style w:type="character" w:customStyle="1" w:styleId="citsource">
    <w:name w:val="citsource"/>
    <w:basedOn w:val="DefaultParagraphFont"/>
    <w:rsid w:val="005A7BB3"/>
  </w:style>
  <w:style w:type="character" w:customStyle="1" w:styleId="sc">
    <w:name w:val="sc"/>
    <w:basedOn w:val="DefaultParagraphFont"/>
    <w:rsid w:val="005A7BB3"/>
  </w:style>
  <w:style w:type="character" w:customStyle="1" w:styleId="atime">
    <w:name w:val="atime"/>
    <w:basedOn w:val="DefaultParagraphFont"/>
    <w:rsid w:val="005A7BB3"/>
  </w:style>
  <w:style w:type="paragraph" w:customStyle="1" w:styleId="unread">
    <w:name w:val="unread"/>
    <w:basedOn w:val="Normal"/>
    <w:qFormat/>
    <w:rsid w:val="005A7BB3"/>
    <w:rPr>
      <w:rFonts w:ascii="Times New Roman" w:eastAsia="Calibri" w:hAnsi="Times New Roman" w:cs="Times New Roman"/>
    </w:rPr>
  </w:style>
  <w:style w:type="character" w:customStyle="1" w:styleId="unreadChar">
    <w:name w:val="unread Char"/>
    <w:basedOn w:val="DefaultParagraphFont"/>
    <w:rsid w:val="005A7BB3"/>
    <w:rPr>
      <w:szCs w:val="24"/>
      <w:lang w:val="en-US" w:eastAsia="en-US" w:bidi="ar-SA"/>
    </w:rPr>
  </w:style>
  <w:style w:type="paragraph" w:customStyle="1" w:styleId="cardunderlined0">
    <w:name w:val="card underlined"/>
    <w:basedOn w:val="Normal"/>
    <w:qFormat/>
    <w:rsid w:val="005A7BB3"/>
    <w:rPr>
      <w:rFonts w:ascii="Arial" w:eastAsia="Calibri" w:hAnsi="Arial" w:cs="Times New Roman"/>
      <w:u w:val="single"/>
    </w:rPr>
  </w:style>
  <w:style w:type="character" w:customStyle="1" w:styleId="Internetlink1">
    <w:name w:val="Internet link1"/>
    <w:rsid w:val="005A7BB3"/>
    <w:rPr>
      <w:color w:val="000080"/>
      <w:u w:val="single"/>
    </w:rPr>
  </w:style>
  <w:style w:type="character" w:customStyle="1" w:styleId="underliningChar3">
    <w:name w:val="underlining Char"/>
    <w:basedOn w:val="DefaultParagraphFont"/>
    <w:rsid w:val="005A7BB3"/>
    <w:rPr>
      <w:b/>
      <w:szCs w:val="24"/>
      <w:u w:val="single"/>
      <w:lang w:val="en-US" w:eastAsia="en-US" w:bidi="ar-SA"/>
    </w:rPr>
  </w:style>
  <w:style w:type="character" w:customStyle="1" w:styleId="notreadChar">
    <w:name w:val="not read Char"/>
    <w:basedOn w:val="DefaultParagraphFont"/>
    <w:rsid w:val="005A7BB3"/>
    <w:rPr>
      <w:sz w:val="18"/>
      <w:szCs w:val="24"/>
      <w:lang w:val="en-US" w:eastAsia="en-US" w:bidi="ar-SA"/>
    </w:rPr>
  </w:style>
  <w:style w:type="character" w:customStyle="1" w:styleId="insideheadline">
    <w:name w:val="insideheadline"/>
    <w:basedOn w:val="DefaultParagraphFont"/>
    <w:rsid w:val="005A7BB3"/>
  </w:style>
  <w:style w:type="character" w:customStyle="1" w:styleId="mwlivequotesupdelayed">
    <w:name w:val="mwlivequotes up delayed"/>
    <w:basedOn w:val="DefaultParagraphFont"/>
    <w:rsid w:val="005A7BB3"/>
  </w:style>
  <w:style w:type="character" w:customStyle="1" w:styleId="mwlivequotesdowndelayed">
    <w:name w:val="mwlivequotes down delayed"/>
    <w:basedOn w:val="DefaultParagraphFont"/>
    <w:rsid w:val="005A7BB3"/>
  </w:style>
  <w:style w:type="character" w:customStyle="1" w:styleId="shirttail">
    <w:name w:val="shirttail"/>
    <w:basedOn w:val="DefaultParagraphFont"/>
    <w:rsid w:val="005A7BB3"/>
  </w:style>
  <w:style w:type="character" w:customStyle="1" w:styleId="definition">
    <w:name w:val="definition"/>
    <w:basedOn w:val="DefaultParagraphFont"/>
    <w:rsid w:val="005A7BB3"/>
  </w:style>
  <w:style w:type="character" w:customStyle="1" w:styleId="CardTextCharCharChar">
    <w:name w:val="Card Text Char Char Char"/>
    <w:basedOn w:val="DefaultParagraphFont"/>
    <w:rsid w:val="005A7BB3"/>
    <w:rPr>
      <w:rFonts w:ascii="Arial Narrow" w:hAnsi="Arial Narrow"/>
      <w:sz w:val="16"/>
      <w:szCs w:val="22"/>
      <w:lang w:val="en-US" w:eastAsia="en-US" w:bidi="ar-SA"/>
    </w:rPr>
  </w:style>
  <w:style w:type="character" w:customStyle="1" w:styleId="UnderlinedCardTextCharChar">
    <w:name w:val="Underlined Card Text Char Char"/>
    <w:basedOn w:val="DefaultParagraphFont"/>
    <w:rsid w:val="005A7BB3"/>
    <w:rPr>
      <w:rFonts w:ascii="Arial Narrow" w:hAnsi="Arial Narrow"/>
      <w:sz w:val="18"/>
      <w:u w:val="single"/>
    </w:rPr>
  </w:style>
  <w:style w:type="character" w:customStyle="1" w:styleId="UnderlineStyleCharCharChar">
    <w:name w:val="Underline Style Char Char Char"/>
    <w:basedOn w:val="DefaultParagraphFont"/>
    <w:rsid w:val="005A7BB3"/>
    <w:rPr>
      <w:rFonts w:cs="Arial"/>
      <w:b/>
      <w:bCs/>
      <w:kern w:val="32"/>
      <w:sz w:val="24"/>
      <w:szCs w:val="24"/>
      <w:u w:val="single"/>
      <w:lang w:val="en-US" w:eastAsia="en-US" w:bidi="ar-SA"/>
    </w:rPr>
  </w:style>
  <w:style w:type="character" w:customStyle="1" w:styleId="UnderlinedCardTextCharCharChar">
    <w:name w:val="Underlined Card Text Char Char Char"/>
    <w:basedOn w:val="DefaultParagraphFont"/>
    <w:rsid w:val="005A7BB3"/>
    <w:rPr>
      <w:rFonts w:ascii="Arial Narrow" w:hAnsi="Arial Narrow"/>
      <w:sz w:val="18"/>
      <w:szCs w:val="24"/>
      <w:u w:val="single"/>
      <w:lang w:val="en-US" w:eastAsia="en-US" w:bidi="ar-SA"/>
    </w:rPr>
  </w:style>
  <w:style w:type="paragraph" w:customStyle="1" w:styleId="Appendix2ndLevelHeader">
    <w:name w:val="Appendix 2nd Level Header"/>
    <w:basedOn w:val="Default"/>
    <w:next w:val="Default"/>
    <w:qFormat/>
    <w:rsid w:val="005A7BB3"/>
    <w:pPr>
      <w:spacing w:after="200" w:line="276" w:lineRule="auto"/>
    </w:pPr>
    <w:rPr>
      <w:rFonts w:ascii="Calibri" w:eastAsia="Calibri" w:hAnsi="Calibri" w:cs="AKDPE C+ Utopia"/>
      <w:color w:val="auto"/>
      <w:sz w:val="22"/>
      <w:szCs w:val="22"/>
    </w:rPr>
  </w:style>
  <w:style w:type="character" w:customStyle="1" w:styleId="articlesheader1">
    <w:name w:val="articles_header1"/>
    <w:basedOn w:val="DefaultParagraphFont"/>
    <w:rsid w:val="005A7BB3"/>
    <w:rPr>
      <w:rFonts w:ascii="Arial" w:hAnsi="Arial" w:cs="Arial" w:hint="default"/>
      <w:b/>
      <w:bCs/>
      <w:color w:val="990000"/>
      <w:sz w:val="26"/>
      <w:szCs w:val="26"/>
    </w:rPr>
  </w:style>
  <w:style w:type="character" w:customStyle="1" w:styleId="bodytitle1">
    <w:name w:val="bodytitle1"/>
    <w:basedOn w:val="DefaultParagraphFont"/>
    <w:rsid w:val="005A7BB3"/>
    <w:rPr>
      <w:rFonts w:ascii="Arial" w:hAnsi="Arial" w:cs="Arial" w:hint="default"/>
      <w:b/>
      <w:bCs/>
      <w:smallCaps w:val="0"/>
      <w:color w:val="000000"/>
      <w:sz w:val="28"/>
      <w:szCs w:val="28"/>
    </w:rPr>
  </w:style>
  <w:style w:type="paragraph" w:customStyle="1" w:styleId="style109">
    <w:name w:val="style109"/>
    <w:basedOn w:val="Normal"/>
    <w:qFormat/>
    <w:rsid w:val="005A7BB3"/>
    <w:pPr>
      <w:spacing w:before="100" w:beforeAutospacing="1" w:after="100" w:afterAutospacing="1"/>
    </w:pPr>
    <w:rPr>
      <w:rFonts w:ascii="Times New Roman" w:eastAsia="Calibri" w:hAnsi="Times New Roman" w:cs="Times New Roman"/>
      <w:sz w:val="24"/>
    </w:rPr>
  </w:style>
  <w:style w:type="paragraph" w:customStyle="1" w:styleId="style1100">
    <w:name w:val="style110"/>
    <w:basedOn w:val="Normal"/>
    <w:qFormat/>
    <w:rsid w:val="005A7BB3"/>
    <w:pPr>
      <w:spacing w:before="100" w:beforeAutospacing="1" w:after="100" w:afterAutospacing="1"/>
    </w:pPr>
    <w:rPr>
      <w:rFonts w:ascii="Times New Roman" w:eastAsia="Calibri" w:hAnsi="Times New Roman" w:cs="Times New Roman"/>
      <w:sz w:val="24"/>
    </w:rPr>
  </w:style>
  <w:style w:type="paragraph" w:customStyle="1" w:styleId="captionpaddingstyle114">
    <w:name w:val="captionpadding style114"/>
    <w:basedOn w:val="Normal"/>
    <w:qFormat/>
    <w:rsid w:val="005A7BB3"/>
    <w:pPr>
      <w:spacing w:before="100" w:beforeAutospacing="1" w:after="100" w:afterAutospacing="1"/>
    </w:pPr>
    <w:rPr>
      <w:rFonts w:ascii="Times New Roman" w:eastAsia="Calibri" w:hAnsi="Times New Roman" w:cs="Times New Roman"/>
      <w:sz w:val="24"/>
    </w:rPr>
  </w:style>
  <w:style w:type="character" w:customStyle="1" w:styleId="captionpaddingstyle1141">
    <w:name w:val="captionpadding style1141"/>
    <w:basedOn w:val="DefaultParagraphFont"/>
    <w:rsid w:val="005A7BB3"/>
  </w:style>
  <w:style w:type="character" w:customStyle="1" w:styleId="style114style118">
    <w:name w:val="style114 style118"/>
    <w:basedOn w:val="DefaultParagraphFont"/>
    <w:rsid w:val="005A7BB3"/>
  </w:style>
  <w:style w:type="paragraph" w:customStyle="1" w:styleId="mainstorybody">
    <w:name w:val="mainstorybody"/>
    <w:basedOn w:val="Normal"/>
    <w:qFormat/>
    <w:rsid w:val="005A7BB3"/>
    <w:pPr>
      <w:spacing w:before="100" w:beforeAutospacing="1" w:after="100" w:afterAutospacing="1"/>
    </w:pPr>
    <w:rPr>
      <w:rFonts w:ascii="Times New Roman" w:eastAsia="Calibri" w:hAnsi="Times New Roman" w:cs="Times New Roman"/>
      <w:sz w:val="24"/>
    </w:rPr>
  </w:style>
  <w:style w:type="character" w:customStyle="1" w:styleId="hint">
    <w:name w:val="hint"/>
    <w:basedOn w:val="DefaultParagraphFont"/>
    <w:rsid w:val="005A7BB3"/>
  </w:style>
  <w:style w:type="character" w:customStyle="1" w:styleId="flw">
    <w:name w:val="flw"/>
    <w:basedOn w:val="DefaultParagraphFont"/>
    <w:rsid w:val="005A7BB3"/>
  </w:style>
  <w:style w:type="character" w:customStyle="1" w:styleId="illustration">
    <w:name w:val="illustration"/>
    <w:basedOn w:val="DefaultParagraphFont"/>
    <w:rsid w:val="005A7BB3"/>
  </w:style>
  <w:style w:type="paragraph" w:customStyle="1" w:styleId="ga">
    <w:name w:val="ga"/>
    <w:basedOn w:val="Normal"/>
    <w:qFormat/>
    <w:rsid w:val="005A7BB3"/>
    <w:rPr>
      <w:rFonts w:ascii="Times" w:eastAsia="Calibri" w:hAnsi="Times" w:cs="Times New Roman"/>
      <w:color w:val="231F20"/>
      <w:sz w:val="18"/>
      <w:szCs w:val="18"/>
    </w:rPr>
  </w:style>
  <w:style w:type="character" w:customStyle="1" w:styleId="StyleArialNarrowBoldThickunderline">
    <w:name w:val="Style Arial Narrow Bold Thick underline"/>
    <w:basedOn w:val="DefaultParagraphFont"/>
    <w:rsid w:val="005A7BB3"/>
    <w:rPr>
      <w:rFonts w:ascii="Arial Narrow" w:hAnsi="Arial Narrow"/>
      <w:b/>
      <w:bCs/>
      <w:u w:val="thick"/>
    </w:rPr>
  </w:style>
  <w:style w:type="character" w:customStyle="1" w:styleId="subtitlesarticles1">
    <w:name w:val="subtitles_articles1"/>
    <w:basedOn w:val="DefaultParagraphFont"/>
    <w:rsid w:val="005A7BB3"/>
    <w:rPr>
      <w:rFonts w:ascii="Verdana" w:hAnsi="Verdana" w:cs="Times New Roman"/>
      <w:b/>
      <w:bCs/>
      <w:color w:val="000000"/>
      <w:sz w:val="20"/>
      <w:szCs w:val="20"/>
    </w:rPr>
  </w:style>
  <w:style w:type="character" w:customStyle="1" w:styleId="fulstoryreporter">
    <w:name w:val="ful_storyreporter"/>
    <w:basedOn w:val="DefaultParagraphFont"/>
    <w:rsid w:val="005A7BB3"/>
  </w:style>
  <w:style w:type="character" w:customStyle="1" w:styleId="editsection">
    <w:name w:val="editsection"/>
    <w:basedOn w:val="DefaultParagraphFont"/>
    <w:rsid w:val="005A7BB3"/>
  </w:style>
  <w:style w:type="paragraph" w:customStyle="1" w:styleId="body-indent-60">
    <w:name w:val="body-indent-60"/>
    <w:basedOn w:val="Normal"/>
    <w:qFormat/>
    <w:rsid w:val="005A7BB3"/>
    <w:pPr>
      <w:spacing w:before="100" w:beforeAutospacing="1" w:after="100" w:afterAutospacing="1"/>
    </w:pPr>
    <w:rPr>
      <w:rFonts w:ascii="Times New Roman" w:eastAsia="Calibri" w:hAnsi="Times New Roman" w:cs="Times New Roman"/>
      <w:sz w:val="24"/>
    </w:rPr>
  </w:style>
  <w:style w:type="paragraph" w:customStyle="1" w:styleId="body-indent-60-start">
    <w:name w:val="body-indent-60-start"/>
    <w:basedOn w:val="Normal"/>
    <w:qFormat/>
    <w:rsid w:val="005A7BB3"/>
    <w:pPr>
      <w:spacing w:before="100" w:beforeAutospacing="1" w:after="100" w:afterAutospacing="1"/>
    </w:pPr>
    <w:rPr>
      <w:rFonts w:ascii="Times New Roman" w:eastAsia="Calibri" w:hAnsi="Times New Roman" w:cs="Times New Roman"/>
      <w:sz w:val="24"/>
    </w:rPr>
  </w:style>
  <w:style w:type="character" w:customStyle="1" w:styleId="StyleArial12ptBlack">
    <w:name w:val="Style Arial 12 pt Black"/>
    <w:basedOn w:val="DefaultParagraphFont"/>
    <w:rsid w:val="005A7BB3"/>
    <w:rPr>
      <w:rFonts w:ascii="Garamond" w:hAnsi="Garamond"/>
      <w:color w:val="000000"/>
      <w:sz w:val="20"/>
      <w:u w:val="single"/>
    </w:rPr>
  </w:style>
  <w:style w:type="character" w:customStyle="1" w:styleId="StyleArialBlack">
    <w:name w:val="Style Arial Black"/>
    <w:basedOn w:val="DefaultParagraphFont"/>
    <w:rsid w:val="005A7BB3"/>
    <w:rPr>
      <w:rFonts w:ascii="Garamond" w:hAnsi="Garamond"/>
      <w:color w:val="000000"/>
      <w:sz w:val="14"/>
    </w:rPr>
  </w:style>
  <w:style w:type="character" w:customStyle="1" w:styleId="debatenormal0">
    <w:name w:val="debatenormal"/>
    <w:rsid w:val="005A7BB3"/>
  </w:style>
  <w:style w:type="paragraph" w:customStyle="1" w:styleId="leader">
    <w:name w:val="leader"/>
    <w:basedOn w:val="Normal"/>
    <w:qFormat/>
    <w:rsid w:val="005A7BB3"/>
    <w:pPr>
      <w:spacing w:before="100" w:beforeAutospacing="1" w:after="100" w:afterAutospacing="1"/>
    </w:pPr>
    <w:rPr>
      <w:rFonts w:ascii="Times New Roman" w:eastAsia="Times New Roman" w:hAnsi="Times New Roman" w:cs="Times New Roman"/>
      <w:sz w:val="24"/>
    </w:rPr>
  </w:style>
  <w:style w:type="paragraph" w:customStyle="1" w:styleId="2column-dropcap">
    <w:name w:val="2column-dropcap"/>
    <w:basedOn w:val="Normal"/>
    <w:rsid w:val="005A7BB3"/>
    <w:pPr>
      <w:spacing w:before="100" w:beforeAutospacing="1" w:after="100" w:afterAutospacing="1"/>
    </w:pPr>
    <w:rPr>
      <w:rFonts w:ascii="Times New Roman" w:eastAsia="Times New Roman" w:hAnsi="Times New Roman" w:cs="Times New Roman"/>
      <w:sz w:val="24"/>
    </w:rPr>
  </w:style>
  <w:style w:type="paragraph" w:customStyle="1" w:styleId="normal-p">
    <w:name w:val="normal-p"/>
    <w:basedOn w:val="Normal"/>
    <w:rsid w:val="005A7BB3"/>
    <w:pPr>
      <w:spacing w:beforeLines="1" w:afterLines="1"/>
    </w:pPr>
    <w:rPr>
      <w:rFonts w:ascii="Times" w:eastAsia="Times New Roman" w:hAnsi="Times" w:cs="Times New Roman"/>
      <w:sz w:val="20"/>
      <w:szCs w:val="20"/>
      <w:lang w:bidi="en-US"/>
    </w:rPr>
  </w:style>
  <w:style w:type="character" w:customStyle="1" w:styleId="normal-h">
    <w:name w:val="normal-h"/>
    <w:rsid w:val="005A7BB3"/>
    <w:rPr>
      <w:rFonts w:cs="Times New Roman"/>
    </w:rPr>
  </w:style>
  <w:style w:type="paragraph" w:customStyle="1" w:styleId="Noraml0">
    <w:name w:val="Noraml"/>
    <w:basedOn w:val="Normal"/>
    <w:rsid w:val="005A7BB3"/>
    <w:pPr>
      <w:ind w:left="720"/>
    </w:pPr>
    <w:rPr>
      <w:rFonts w:ascii="Times New Roman" w:eastAsia="Times New Roman" w:hAnsi="Times New Roman" w:cs="Times New Roman"/>
      <w:sz w:val="20"/>
      <w:szCs w:val="20"/>
    </w:rPr>
  </w:style>
  <w:style w:type="paragraph" w:customStyle="1" w:styleId="biline">
    <w:name w:val="biline"/>
    <w:basedOn w:val="Normal"/>
    <w:rsid w:val="005A7BB3"/>
    <w:pPr>
      <w:spacing w:before="100" w:beforeAutospacing="1" w:after="100" w:afterAutospacing="1"/>
    </w:pPr>
    <w:rPr>
      <w:rFonts w:ascii="Times New Roman" w:eastAsia="Times New Roman" w:hAnsi="Times New Roman" w:cs="Times New Roman"/>
      <w:sz w:val="20"/>
      <w:szCs w:val="20"/>
    </w:rPr>
  </w:style>
  <w:style w:type="paragraph" w:customStyle="1" w:styleId="HighlightChar0">
    <w:name w:val="Highlight Char"/>
    <w:basedOn w:val="Normal"/>
    <w:link w:val="HighlightCharChar"/>
    <w:rsid w:val="005A7BB3"/>
    <w:rPr>
      <w:rFonts w:ascii="Times New Roman" w:eastAsia="SimSun" w:hAnsi="Times New Roman" w:cs="Times New Roman"/>
      <w:sz w:val="20"/>
      <w:szCs w:val="20"/>
      <w:u w:val="single"/>
      <w:lang w:eastAsia="zh-CN"/>
    </w:rPr>
  </w:style>
  <w:style w:type="character" w:customStyle="1" w:styleId="HighlightCharChar">
    <w:name w:val="Highlight Char Char"/>
    <w:link w:val="HighlightChar0"/>
    <w:rsid w:val="005A7BB3"/>
    <w:rPr>
      <w:rFonts w:ascii="Times New Roman" w:eastAsia="SimSun" w:hAnsi="Times New Roman" w:cs="Times New Roman"/>
      <w:sz w:val="20"/>
      <w:szCs w:val="20"/>
      <w:u w:val="single"/>
      <w:lang w:eastAsia="zh-CN"/>
    </w:rPr>
  </w:style>
  <w:style w:type="character" w:customStyle="1" w:styleId="StyleLeft025Right025TopSinglesolidlineAutoChar">
    <w:name w:val="Style Left:  0.25&quot; Right:  0.25&quot; Top: (Single solid line Auto  ... Char"/>
    <w:link w:val="StyleLeft025Right025TopSinglesolidlineAuto"/>
    <w:uiPriority w:val="99"/>
    <w:rsid w:val="005A7BB3"/>
    <w:rPr>
      <w:rFonts w:ascii="Arial" w:eastAsia="Times New Roman" w:hAnsi="Arial" w:cs="Arial"/>
      <w:sz w:val="24"/>
      <w:szCs w:val="20"/>
    </w:rPr>
  </w:style>
  <w:style w:type="character" w:customStyle="1" w:styleId="verdana14bold1">
    <w:name w:val="verdana14bold1"/>
    <w:rsid w:val="005A7BB3"/>
    <w:rPr>
      <w:rFonts w:ascii="Verdana" w:hAnsi="Verdana" w:hint="default"/>
      <w:b/>
      <w:bCs/>
      <w:sz w:val="21"/>
      <w:szCs w:val="21"/>
    </w:rPr>
  </w:style>
  <w:style w:type="character" w:customStyle="1" w:styleId="red10bold1">
    <w:name w:val="red10bold1"/>
    <w:rsid w:val="005A7BB3"/>
    <w:rPr>
      <w:rFonts w:ascii="Verdana" w:hAnsi="Verdana" w:hint="default"/>
      <w:b/>
      <w:bCs/>
      <w:strike w:val="0"/>
      <w:dstrike w:val="0"/>
      <w:color w:val="A00202"/>
      <w:sz w:val="15"/>
      <w:szCs w:val="15"/>
      <w:u w:val="none"/>
      <w:effect w:val="none"/>
    </w:rPr>
  </w:style>
  <w:style w:type="character" w:customStyle="1" w:styleId="verdana9blue1">
    <w:name w:val="verdana9blue1"/>
    <w:rsid w:val="005A7BB3"/>
    <w:rPr>
      <w:rFonts w:ascii="Verdana" w:hAnsi="Verdana" w:hint="default"/>
      <w:b/>
      <w:bCs/>
      <w:color w:val="003466"/>
      <w:sz w:val="14"/>
      <w:szCs w:val="14"/>
    </w:rPr>
  </w:style>
  <w:style w:type="character" w:customStyle="1" w:styleId="BlockTitleChar1">
    <w:name w:val="Block Title Char1"/>
    <w:rsid w:val="005A7BB3"/>
    <w:rPr>
      <w:rFonts w:ascii="Arial" w:eastAsia="Times New Roman" w:hAnsi="Arial" w:cs="Arial"/>
      <w:b/>
      <w:sz w:val="36"/>
      <w:szCs w:val="44"/>
    </w:rPr>
  </w:style>
  <w:style w:type="paragraph" w:customStyle="1" w:styleId="Normla">
    <w:name w:val="Normla"/>
    <w:basedOn w:val="BlockTitle"/>
    <w:link w:val="NormlaChar"/>
    <w:rsid w:val="005A7BB3"/>
    <w:pPr>
      <w:keepNext w:val="0"/>
      <w:pBdr>
        <w:top w:val="single" w:sz="18" w:space="1" w:color="auto"/>
        <w:left w:val="single" w:sz="18" w:space="4" w:color="auto"/>
        <w:bottom w:val="single" w:sz="18" w:space="1" w:color="auto"/>
        <w:right w:val="single" w:sz="18" w:space="4" w:color="auto"/>
      </w:pBdr>
      <w:tabs>
        <w:tab w:val="center" w:pos="4320"/>
        <w:tab w:val="left" w:pos="7920"/>
        <w:tab w:val="right" w:pos="8640"/>
        <w:tab w:val="left" w:pos="9360"/>
      </w:tabs>
      <w:spacing w:before="60" w:after="60" w:line="259" w:lineRule="auto"/>
    </w:pPr>
    <w:rPr>
      <w:caps/>
      <w:kern w:val="0"/>
      <w:sz w:val="36"/>
      <w:szCs w:val="44"/>
    </w:rPr>
  </w:style>
  <w:style w:type="paragraph" w:customStyle="1" w:styleId="Normal7pt">
    <w:name w:val="Normal + 7pt"/>
    <w:basedOn w:val="Normal"/>
    <w:rsid w:val="005A7BB3"/>
    <w:pPr>
      <w:ind w:left="1080" w:right="-1080"/>
    </w:pPr>
    <w:rPr>
      <w:rFonts w:ascii="Times New Roman" w:eastAsia="Times New Roman" w:hAnsi="Times New Roman" w:cs="Times New Roman"/>
      <w:sz w:val="20"/>
      <w:szCs w:val="20"/>
    </w:rPr>
  </w:style>
  <w:style w:type="paragraph" w:customStyle="1" w:styleId="para2">
    <w:name w:val="para2"/>
    <w:basedOn w:val="Normal"/>
    <w:rsid w:val="005A7BB3"/>
    <w:pPr>
      <w:spacing w:before="100" w:beforeAutospacing="1" w:after="100" w:afterAutospacing="1"/>
    </w:pPr>
    <w:rPr>
      <w:rFonts w:ascii="Times New Roman" w:eastAsia="Times New Roman" w:hAnsi="Times New Roman" w:cs="Times New Roman"/>
      <w:sz w:val="20"/>
      <w:szCs w:val="20"/>
    </w:rPr>
  </w:style>
  <w:style w:type="paragraph" w:customStyle="1" w:styleId="Normla3">
    <w:name w:val="Normla3"/>
    <w:basedOn w:val="Normla"/>
    <w:link w:val="Normla3Char"/>
    <w:rsid w:val="005A7BB3"/>
    <w:pPr>
      <w:ind w:left="-1080"/>
    </w:pPr>
  </w:style>
  <w:style w:type="paragraph" w:customStyle="1" w:styleId="StyleArialNarrow9ptLeft-075">
    <w:name w:val="Style Arial Narrow 9 pt Left:  -0.75&quot;"/>
    <w:basedOn w:val="StyleCardTextLeft-075"/>
    <w:link w:val="StyleArialNarrow9ptLeft-075Char"/>
    <w:rsid w:val="005A7BB3"/>
    <w:rPr>
      <w:sz w:val="18"/>
    </w:rPr>
  </w:style>
  <w:style w:type="character" w:customStyle="1" w:styleId="NormlaChar">
    <w:name w:val="Normla Char"/>
    <w:link w:val="Normla"/>
    <w:rsid w:val="005A7BB3"/>
    <w:rPr>
      <w:rFonts w:ascii="Arial" w:eastAsia="Times New Roman" w:hAnsi="Arial" w:cs="Arial"/>
      <w:b/>
      <w:caps/>
      <w:sz w:val="36"/>
      <w:szCs w:val="44"/>
    </w:rPr>
  </w:style>
  <w:style w:type="character" w:customStyle="1" w:styleId="Normla3Char">
    <w:name w:val="Normla3 Char"/>
    <w:link w:val="Normla3"/>
    <w:rsid w:val="005A7BB3"/>
    <w:rPr>
      <w:rFonts w:ascii="Arial" w:eastAsia="Times New Roman" w:hAnsi="Arial" w:cs="Arial"/>
      <w:b/>
      <w:caps/>
      <w:sz w:val="36"/>
      <w:szCs w:val="44"/>
    </w:rPr>
  </w:style>
  <w:style w:type="paragraph" w:customStyle="1" w:styleId="StyleCardTextLeft-075">
    <w:name w:val="Style Card Text + Left:  -0.75&quot;"/>
    <w:link w:val="StyleCardTextLeft-075Char"/>
    <w:rsid w:val="005A7BB3"/>
    <w:pPr>
      <w:ind w:left="-1080" w:right="1728"/>
    </w:pPr>
    <w:rPr>
      <w:rFonts w:ascii="Arial" w:eastAsia="Times New Roman" w:hAnsi="Arial" w:cs="Times New Roman"/>
      <w:sz w:val="16"/>
      <w:szCs w:val="20"/>
    </w:rPr>
  </w:style>
  <w:style w:type="paragraph" w:customStyle="1" w:styleId="Styleevidencetext15pt">
    <w:name w:val="Style evidence text + 15 pt"/>
    <w:basedOn w:val="evidencetext"/>
    <w:rsid w:val="005A7BB3"/>
    <w:pPr>
      <w:spacing w:after="160" w:line="259" w:lineRule="auto"/>
      <w:ind w:left="-1080" w:right="1728"/>
    </w:pPr>
    <w:rPr>
      <w:rFonts w:ascii="Arial Narrow" w:hAnsi="Arial Narrow" w:cs="Times New Roman"/>
      <w:color w:val="auto"/>
      <w:sz w:val="30"/>
      <w:szCs w:val="20"/>
      <w:u w:val="thick"/>
      <w:lang w:val="en-US" w:eastAsia="en-US"/>
    </w:rPr>
  </w:style>
  <w:style w:type="character" w:customStyle="1" w:styleId="StyleCardTextLeft-075Char">
    <w:name w:val="Style Card Text + Left:  -0.75&quot; Char"/>
    <w:link w:val="StyleCardTextLeft-075"/>
    <w:rsid w:val="005A7BB3"/>
    <w:rPr>
      <w:rFonts w:ascii="Arial" w:eastAsia="Times New Roman" w:hAnsi="Arial" w:cs="Times New Roman"/>
      <w:sz w:val="16"/>
      <w:szCs w:val="20"/>
    </w:rPr>
  </w:style>
  <w:style w:type="character" w:customStyle="1" w:styleId="StyleArialNarrow9ptLeft-075Char">
    <w:name w:val="Style Arial Narrow 9 pt Left:  -0.75&quot; Char"/>
    <w:link w:val="StyleArialNarrow9ptLeft-075"/>
    <w:rsid w:val="005A7BB3"/>
    <w:rPr>
      <w:rFonts w:ascii="Arial" w:eastAsia="Times New Roman" w:hAnsi="Arial" w:cs="Times New Roman"/>
      <w:sz w:val="18"/>
      <w:szCs w:val="20"/>
    </w:rPr>
  </w:style>
  <w:style w:type="character" w:customStyle="1" w:styleId="articlebody0">
    <w:name w:val="article_body"/>
    <w:rsid w:val="005A7BB3"/>
  </w:style>
  <w:style w:type="character" w:customStyle="1" w:styleId="storytxt">
    <w:name w:val="storytxt"/>
    <w:rsid w:val="005A7BB3"/>
  </w:style>
  <w:style w:type="character" w:customStyle="1" w:styleId="verdana1">
    <w:name w:val="verdana1"/>
    <w:rsid w:val="005A7BB3"/>
    <w:rPr>
      <w:rFonts w:ascii="Verdana" w:hAnsi="Verdana" w:hint="default"/>
    </w:rPr>
  </w:style>
  <w:style w:type="character" w:customStyle="1" w:styleId="SmallFont5pt">
    <w:name w:val="Small Font (5 pt)"/>
    <w:rsid w:val="005A7BB3"/>
    <w:rPr>
      <w:sz w:val="10"/>
    </w:rPr>
  </w:style>
  <w:style w:type="paragraph" w:customStyle="1" w:styleId="CiteInfo">
    <w:name w:val="Cite Info"/>
    <w:basedOn w:val="Normal"/>
    <w:qFormat/>
    <w:rsid w:val="005A7BB3"/>
    <w:rPr>
      <w:rFonts w:eastAsia="Times New Roman"/>
      <w:sz w:val="20"/>
      <w:szCs w:val="16"/>
    </w:rPr>
  </w:style>
  <w:style w:type="character" w:customStyle="1" w:styleId="Footnote0">
    <w:name w:val="Footnote_"/>
    <w:link w:val="Footnote1"/>
    <w:rsid w:val="005A7BB3"/>
    <w:rPr>
      <w:rFonts w:ascii="Times New Roman" w:eastAsia="Times New Roman" w:hAnsi="Times New Roman"/>
      <w:sz w:val="12"/>
      <w:szCs w:val="12"/>
      <w:shd w:val="clear" w:color="auto" w:fill="FFFFFF"/>
    </w:rPr>
  </w:style>
  <w:style w:type="character" w:customStyle="1" w:styleId="Footnote20">
    <w:name w:val="Footnote (2)_"/>
    <w:link w:val="Footnote21"/>
    <w:rsid w:val="005A7BB3"/>
    <w:rPr>
      <w:rFonts w:ascii="Times New Roman" w:eastAsia="Times New Roman" w:hAnsi="Times New Roman"/>
      <w:i/>
      <w:iCs/>
      <w:sz w:val="12"/>
      <w:szCs w:val="12"/>
      <w:shd w:val="clear" w:color="auto" w:fill="FFFFFF"/>
    </w:rPr>
  </w:style>
  <w:style w:type="paragraph" w:customStyle="1" w:styleId="Footnote1">
    <w:name w:val="Footnote"/>
    <w:basedOn w:val="Normal"/>
    <w:link w:val="Footnote0"/>
    <w:rsid w:val="005A7BB3"/>
    <w:pPr>
      <w:widowControl w:val="0"/>
      <w:shd w:val="clear" w:color="auto" w:fill="FFFFFF"/>
      <w:spacing w:line="156" w:lineRule="exact"/>
      <w:jc w:val="both"/>
    </w:pPr>
    <w:rPr>
      <w:rFonts w:ascii="Times New Roman" w:eastAsia="Times New Roman" w:hAnsi="Times New Roman" w:cstheme="minorBidi"/>
      <w:sz w:val="12"/>
      <w:szCs w:val="12"/>
    </w:rPr>
  </w:style>
  <w:style w:type="paragraph" w:customStyle="1" w:styleId="Footnote21">
    <w:name w:val="Footnote (2)"/>
    <w:basedOn w:val="Normal"/>
    <w:link w:val="Footnote20"/>
    <w:rsid w:val="005A7BB3"/>
    <w:pPr>
      <w:widowControl w:val="0"/>
      <w:shd w:val="clear" w:color="auto" w:fill="FFFFFF"/>
      <w:spacing w:line="156" w:lineRule="exact"/>
    </w:pPr>
    <w:rPr>
      <w:rFonts w:ascii="Times New Roman" w:eastAsia="Times New Roman" w:hAnsi="Times New Roman" w:cstheme="minorBidi"/>
      <w:i/>
      <w:iCs/>
      <w:sz w:val="12"/>
      <w:szCs w:val="12"/>
    </w:rPr>
  </w:style>
  <w:style w:type="character" w:customStyle="1" w:styleId="chart-title">
    <w:name w:val="chart-title"/>
    <w:rsid w:val="005A7BB3"/>
  </w:style>
  <w:style w:type="paragraph" w:customStyle="1" w:styleId="chart-intro">
    <w:name w:val="chart-intro"/>
    <w:basedOn w:val="Normal"/>
    <w:rsid w:val="005A7BB3"/>
    <w:pPr>
      <w:spacing w:before="100" w:beforeAutospacing="1" w:after="100" w:afterAutospacing="1"/>
    </w:pPr>
    <w:rPr>
      <w:rFonts w:ascii="Times New Roman" w:eastAsia="Times New Roman" w:hAnsi="Times New Roman"/>
      <w:sz w:val="24"/>
    </w:rPr>
  </w:style>
  <w:style w:type="character" w:customStyle="1" w:styleId="authorname">
    <w:name w:val="authorname"/>
    <w:rsid w:val="005A7BB3"/>
  </w:style>
  <w:style w:type="character" w:customStyle="1" w:styleId="contacticon">
    <w:name w:val="contacticon"/>
    <w:rsid w:val="005A7BB3"/>
  </w:style>
  <w:style w:type="character" w:customStyle="1" w:styleId="affiliationnumber">
    <w:name w:val="affiliationnumber"/>
    <w:rsid w:val="005A7BB3"/>
  </w:style>
  <w:style w:type="character" w:customStyle="1" w:styleId="qlink">
    <w:name w:val="qlink"/>
    <w:rsid w:val="005A7BB3"/>
  </w:style>
  <w:style w:type="character" w:customStyle="1" w:styleId="UnreadTextCharChar">
    <w:name w:val="Unread Text Char Char"/>
    <w:locked/>
    <w:rsid w:val="005A7BB3"/>
    <w:rPr>
      <w:rFonts w:ascii="SimSun" w:eastAsia="SimSun"/>
      <w:sz w:val="15"/>
      <w:szCs w:val="24"/>
      <w:lang w:eastAsia="zh-CN"/>
    </w:rPr>
  </w:style>
  <w:style w:type="character" w:customStyle="1" w:styleId="hoenzb">
    <w:name w:val="hoenzb"/>
    <w:rsid w:val="005A7BB3"/>
  </w:style>
  <w:style w:type="paragraph" w:customStyle="1" w:styleId="CharCharCharCharCharChar1">
    <w:name w:val="Char Char Char Char Char Char1"/>
    <w:next w:val="Nothing"/>
    <w:link w:val="CharCharCharCharCharChar1Char"/>
    <w:rsid w:val="005A7BB3"/>
    <w:pPr>
      <w:widowControl w:val="0"/>
      <w:spacing w:after="0" w:line="240" w:lineRule="auto"/>
      <w:jc w:val="both"/>
      <w:outlineLvl w:val="1"/>
    </w:pPr>
    <w:rPr>
      <w:rFonts w:ascii="Times New Roman" w:eastAsia="Times New Roman" w:hAnsi="Times New Roman" w:cs="Times New Roman"/>
      <w:b/>
    </w:rPr>
  </w:style>
  <w:style w:type="character" w:customStyle="1" w:styleId="review">
    <w:name w:val="review"/>
    <w:basedOn w:val="DefaultParagraphFont"/>
    <w:rsid w:val="005A7BB3"/>
  </w:style>
  <w:style w:type="character" w:customStyle="1" w:styleId="feature2caption">
    <w:name w:val="feature2caption"/>
    <w:basedOn w:val="DefaultParagraphFont"/>
    <w:rsid w:val="005A7BB3"/>
  </w:style>
  <w:style w:type="character" w:customStyle="1" w:styleId="lrdctspkr">
    <w:name w:val="lr_dct_spkr"/>
    <w:basedOn w:val="DefaultParagraphFont"/>
    <w:rsid w:val="005A7BB3"/>
  </w:style>
  <w:style w:type="character" w:customStyle="1" w:styleId="lrdctlblinl">
    <w:name w:val="lr_dct_lbl_inl"/>
    <w:basedOn w:val="DefaultParagraphFont"/>
    <w:rsid w:val="005A7BB3"/>
  </w:style>
  <w:style w:type="character" w:customStyle="1" w:styleId="lrdctlblblk">
    <w:name w:val="lr_dct_lbl_blk"/>
    <w:basedOn w:val="DefaultParagraphFont"/>
    <w:rsid w:val="005A7BB3"/>
  </w:style>
  <w:style w:type="table" w:customStyle="1" w:styleId="LightShading-Accent11">
    <w:name w:val="Light Shading - Accent 11"/>
    <w:basedOn w:val="TableNormal"/>
    <w:rsid w:val="005A7BB3"/>
    <w:pPr>
      <w:spacing w:after="0" w:line="240" w:lineRule="auto"/>
    </w:pPr>
    <w:rPr>
      <w:rFonts w:ascii="Cambria" w:eastAsia="Times New Roman" w:hAnsi="Cambria" w:cs="Times New Roman"/>
      <w:color w:val="365F91"/>
      <w:lang w:eastAsia="zh-TW"/>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NoteLevel12">
    <w:name w:val="Note Level 12"/>
    <w:basedOn w:val="Normal"/>
    <w:rsid w:val="005A7BB3"/>
    <w:pPr>
      <w:keepNext/>
      <w:tabs>
        <w:tab w:val="left" w:pos="0"/>
      </w:tabs>
      <w:suppressAutoHyphens/>
    </w:pPr>
    <w:rPr>
      <w:rFonts w:ascii="Verdana" w:eastAsia="MS Gothic" w:hAnsi="Verdana"/>
      <w:szCs w:val="26"/>
      <w:lang w:eastAsia="ar-SA"/>
    </w:rPr>
  </w:style>
  <w:style w:type="paragraph" w:customStyle="1" w:styleId="NoteLevel32">
    <w:name w:val="Note Level 32"/>
    <w:basedOn w:val="Normal"/>
    <w:rsid w:val="005A7BB3"/>
    <w:pPr>
      <w:keepNext/>
      <w:tabs>
        <w:tab w:val="left" w:pos="1440"/>
      </w:tabs>
      <w:suppressAutoHyphens/>
      <w:ind w:left="1800" w:hanging="360"/>
    </w:pPr>
    <w:rPr>
      <w:rFonts w:ascii="Verdana" w:eastAsia="MS Gothic" w:hAnsi="Verdana"/>
      <w:szCs w:val="26"/>
      <w:lang w:eastAsia="ar-SA"/>
    </w:rPr>
  </w:style>
  <w:style w:type="paragraph" w:customStyle="1" w:styleId="NoteLevel42">
    <w:name w:val="Note Level 42"/>
    <w:basedOn w:val="Normal"/>
    <w:rsid w:val="005A7BB3"/>
    <w:pPr>
      <w:keepNext/>
      <w:tabs>
        <w:tab w:val="left" w:pos="2160"/>
      </w:tabs>
      <w:suppressAutoHyphens/>
      <w:ind w:left="2520" w:hanging="360"/>
    </w:pPr>
    <w:rPr>
      <w:rFonts w:ascii="Verdana" w:eastAsia="MS Gothic" w:hAnsi="Verdana"/>
      <w:szCs w:val="26"/>
      <w:lang w:eastAsia="ar-SA"/>
    </w:rPr>
  </w:style>
  <w:style w:type="paragraph" w:customStyle="1" w:styleId="NoteLevel52">
    <w:name w:val="Note Level 52"/>
    <w:basedOn w:val="Normal"/>
    <w:rsid w:val="005A7BB3"/>
    <w:pPr>
      <w:keepNext/>
      <w:tabs>
        <w:tab w:val="left" w:pos="2880"/>
      </w:tabs>
      <w:suppressAutoHyphens/>
      <w:ind w:left="3240" w:hanging="360"/>
    </w:pPr>
    <w:rPr>
      <w:rFonts w:ascii="Verdana" w:eastAsia="MS Gothic" w:hAnsi="Verdana"/>
      <w:szCs w:val="26"/>
      <w:lang w:eastAsia="ar-SA"/>
    </w:rPr>
  </w:style>
  <w:style w:type="paragraph" w:customStyle="1" w:styleId="NoteLevel62">
    <w:name w:val="Note Level 62"/>
    <w:basedOn w:val="Normal"/>
    <w:rsid w:val="005A7BB3"/>
    <w:pPr>
      <w:keepNext/>
      <w:tabs>
        <w:tab w:val="left" w:pos="3600"/>
      </w:tabs>
      <w:suppressAutoHyphens/>
      <w:ind w:left="3960" w:hanging="360"/>
    </w:pPr>
    <w:rPr>
      <w:rFonts w:ascii="Verdana" w:eastAsia="MS Gothic" w:hAnsi="Verdana"/>
      <w:szCs w:val="26"/>
      <w:lang w:eastAsia="ar-SA"/>
    </w:rPr>
  </w:style>
  <w:style w:type="paragraph" w:customStyle="1" w:styleId="NoteLevel72">
    <w:name w:val="Note Level 72"/>
    <w:basedOn w:val="Normal"/>
    <w:rsid w:val="005A7BB3"/>
    <w:pPr>
      <w:keepNext/>
      <w:tabs>
        <w:tab w:val="left" w:pos="4320"/>
      </w:tabs>
      <w:suppressAutoHyphens/>
      <w:ind w:left="4680" w:hanging="360"/>
    </w:pPr>
    <w:rPr>
      <w:rFonts w:ascii="Verdana" w:eastAsia="MS Gothic" w:hAnsi="Verdana"/>
      <w:szCs w:val="26"/>
      <w:lang w:eastAsia="ar-SA"/>
    </w:rPr>
  </w:style>
  <w:style w:type="paragraph" w:customStyle="1" w:styleId="NoteLevel82">
    <w:name w:val="Note Level 82"/>
    <w:basedOn w:val="Normal"/>
    <w:rsid w:val="005A7BB3"/>
    <w:pPr>
      <w:keepNext/>
      <w:tabs>
        <w:tab w:val="left" w:pos="5040"/>
      </w:tabs>
      <w:suppressAutoHyphens/>
      <w:ind w:left="5400" w:hanging="360"/>
    </w:pPr>
    <w:rPr>
      <w:rFonts w:ascii="Verdana" w:eastAsia="MS Gothic" w:hAnsi="Verdana"/>
      <w:szCs w:val="26"/>
      <w:lang w:eastAsia="ar-SA"/>
    </w:rPr>
  </w:style>
  <w:style w:type="paragraph" w:customStyle="1" w:styleId="NoteLevel92">
    <w:name w:val="Note Level 92"/>
    <w:basedOn w:val="Normal"/>
    <w:rsid w:val="005A7BB3"/>
    <w:pPr>
      <w:keepNext/>
      <w:tabs>
        <w:tab w:val="left" w:pos="5760"/>
      </w:tabs>
      <w:suppressAutoHyphens/>
      <w:ind w:left="6120" w:hanging="360"/>
    </w:pPr>
    <w:rPr>
      <w:rFonts w:ascii="Verdana" w:eastAsia="MS Gothic" w:hAnsi="Verdana"/>
      <w:szCs w:val="26"/>
      <w:lang w:eastAsia="ar-SA"/>
    </w:rPr>
  </w:style>
  <w:style w:type="character" w:customStyle="1" w:styleId="mediatype">
    <w:name w:val="mediatype"/>
    <w:basedOn w:val="DefaultParagraphFont"/>
    <w:rsid w:val="005A7BB3"/>
  </w:style>
  <w:style w:type="character" w:customStyle="1" w:styleId="m3305018628354387823inbox-inbox-style13ptbold">
    <w:name w:val="m_3305018628354387823inbox-inbox-style13ptbold"/>
    <w:basedOn w:val="DefaultParagraphFont"/>
    <w:rsid w:val="005A7BB3"/>
  </w:style>
  <w:style w:type="character" w:customStyle="1" w:styleId="m3305018628354387823inbox-inbox-styleunderline">
    <w:name w:val="m_3305018628354387823inbox-inbox-styleunderline"/>
    <w:basedOn w:val="DefaultParagraphFont"/>
    <w:rsid w:val="005A7BB3"/>
  </w:style>
  <w:style w:type="character" w:customStyle="1" w:styleId="getmorearticleslink">
    <w:name w:val="getmorearticleslink"/>
    <w:basedOn w:val="DefaultParagraphFont"/>
    <w:rsid w:val="005A7BB3"/>
  </w:style>
  <w:style w:type="character" w:customStyle="1" w:styleId="articlepublicationdatecnt">
    <w:name w:val="articlepublicationdatecnt"/>
    <w:basedOn w:val="DefaultParagraphFont"/>
    <w:rsid w:val="005A7BB3"/>
  </w:style>
  <w:style w:type="character" w:customStyle="1" w:styleId="TitleChar11">
    <w:name w:val="Title Char11"/>
    <w:basedOn w:val="DefaultParagraphFont"/>
    <w:uiPriority w:val="99"/>
    <w:rsid w:val="005A7BB3"/>
    <w:rPr>
      <w:rFonts w:asciiTheme="majorHAnsi" w:eastAsiaTheme="majorEastAsia" w:hAnsiTheme="majorHAnsi" w:cs="Times New Roman"/>
      <w:color w:val="323E4F" w:themeColor="text2" w:themeShade="BF"/>
      <w:spacing w:val="5"/>
      <w:kern w:val="28"/>
      <w:sz w:val="52"/>
      <w:szCs w:val="52"/>
    </w:rPr>
  </w:style>
  <w:style w:type="paragraph" w:customStyle="1" w:styleId="ReadThis1">
    <w:name w:val="Read This1"/>
    <w:basedOn w:val="Normal"/>
    <w:next w:val="Normal"/>
    <w:uiPriority w:val="6"/>
    <w:qFormat/>
    <w:rsid w:val="005A7BB3"/>
    <w:pPr>
      <w:pBdr>
        <w:bottom w:val="single" w:sz="8" w:space="4" w:color="4F81BD"/>
      </w:pBdr>
      <w:spacing w:after="300"/>
      <w:contextualSpacing/>
    </w:pPr>
    <w:rPr>
      <w:rFonts w:eastAsia="Times New Roman" w:cs="Times New Roman"/>
      <w:u w:val="single"/>
    </w:rPr>
  </w:style>
  <w:style w:type="character" w:customStyle="1" w:styleId="TitleChar21">
    <w:name w:val="Title Char21"/>
    <w:basedOn w:val="DefaultParagraphFont"/>
    <w:uiPriority w:val="10"/>
    <w:rsid w:val="005A7BB3"/>
    <w:rPr>
      <w:rFonts w:asciiTheme="majorHAnsi" w:eastAsiaTheme="majorEastAsia" w:hAnsiTheme="majorHAnsi" w:cs="Times New Roman"/>
      <w:color w:val="323E4F" w:themeColor="text2" w:themeShade="BF"/>
      <w:spacing w:val="5"/>
      <w:kern w:val="28"/>
      <w:sz w:val="52"/>
      <w:szCs w:val="52"/>
    </w:rPr>
  </w:style>
  <w:style w:type="character" w:customStyle="1" w:styleId="color13">
    <w:name w:val="color_13"/>
    <w:basedOn w:val="DefaultParagraphFont"/>
    <w:rsid w:val="005A7BB3"/>
  </w:style>
  <w:style w:type="character" w:customStyle="1" w:styleId="vm-hook">
    <w:name w:val="vm-hook"/>
    <w:basedOn w:val="DefaultParagraphFont"/>
    <w:rsid w:val="005A7BB3"/>
  </w:style>
  <w:style w:type="character" w:customStyle="1" w:styleId="m-7412441172569231250m4813165129662425328m4371691437310236122gmail-style13ptbold">
    <w:name w:val="m_-7412441172569231250m_4813165129662425328m_4371691437310236122gmail-style13ptbold"/>
    <w:basedOn w:val="DefaultParagraphFont"/>
    <w:rsid w:val="005A7BB3"/>
  </w:style>
  <w:style w:type="character" w:customStyle="1" w:styleId="m-7412441172569231250m4813165129662425328m4371691437310236122gmail-msohyperlink">
    <w:name w:val="m_-7412441172569231250m_4813165129662425328m_4371691437310236122gmail-msohyperlink"/>
    <w:basedOn w:val="DefaultParagraphFont"/>
    <w:rsid w:val="005A7BB3"/>
  </w:style>
  <w:style w:type="character" w:customStyle="1" w:styleId="element-imagecaption">
    <w:name w:val="element-image__caption"/>
    <w:basedOn w:val="DefaultParagraphFont"/>
    <w:rsid w:val="005A7BB3"/>
  </w:style>
  <w:style w:type="character" w:customStyle="1" w:styleId="element-imagecredit">
    <w:name w:val="element-image__credit"/>
    <w:basedOn w:val="DefaultParagraphFont"/>
    <w:rsid w:val="005A7BB3"/>
  </w:style>
  <w:style w:type="character" w:customStyle="1" w:styleId="m-7861393314226884088gmail-style13ptbold">
    <w:name w:val="m_-7861393314226884088gmail-style13ptbold"/>
    <w:basedOn w:val="DefaultParagraphFont"/>
    <w:rsid w:val="005A7BB3"/>
  </w:style>
  <w:style w:type="character" w:customStyle="1" w:styleId="m-7861393314226884088gmail-styleunderline">
    <w:name w:val="m_-7861393314226884088gmail-styleunderline"/>
    <w:basedOn w:val="DefaultParagraphFont"/>
    <w:rsid w:val="005A7BB3"/>
  </w:style>
  <w:style w:type="character" w:customStyle="1" w:styleId="m9157140472398192259gmail-style13ptbold">
    <w:name w:val="m_9157140472398192259gmail-style13ptbold"/>
    <w:basedOn w:val="DefaultParagraphFont"/>
    <w:rsid w:val="005A7BB3"/>
  </w:style>
  <w:style w:type="character" w:customStyle="1" w:styleId="m9157140472398192259gmail-styleunderline">
    <w:name w:val="m_9157140472398192259gmail-styleunderline"/>
    <w:basedOn w:val="DefaultParagraphFont"/>
    <w:rsid w:val="005A7BB3"/>
  </w:style>
  <w:style w:type="paragraph" w:customStyle="1" w:styleId="removeTag">
    <w:name w:val="removeTag"/>
    <w:basedOn w:val="Normal"/>
    <w:link w:val="removeTagChar"/>
    <w:uiPriority w:val="4"/>
    <w:qFormat/>
    <w:rsid w:val="005A7BB3"/>
    <w:pPr>
      <w:keepNext/>
      <w:keepLines/>
      <w:spacing w:before="40"/>
      <w:outlineLvl w:val="3"/>
    </w:pPr>
    <w:rPr>
      <w:rFonts w:eastAsiaTheme="majorEastAsia" w:cstheme="majorBidi"/>
      <w:b/>
      <w:iCs/>
      <w:sz w:val="26"/>
    </w:rPr>
  </w:style>
  <w:style w:type="character" w:customStyle="1" w:styleId="removeTagChar">
    <w:name w:val="removeTag Char"/>
    <w:basedOn w:val="DefaultParagraphFont"/>
    <w:link w:val="removeTag"/>
    <w:uiPriority w:val="4"/>
    <w:rsid w:val="005A7BB3"/>
    <w:rPr>
      <w:rFonts w:ascii="Calibri" w:eastAsiaTheme="majorEastAsia" w:hAnsi="Calibri" w:cstheme="majorBidi"/>
      <w:b/>
      <w:iCs/>
      <w:sz w:val="26"/>
    </w:rPr>
  </w:style>
  <w:style w:type="paragraph" w:customStyle="1" w:styleId="Hide">
    <w:name w:val="Hide"/>
    <w:basedOn w:val="Normal"/>
    <w:autoRedefine/>
    <w:uiPriority w:val="4"/>
    <w:qFormat/>
    <w:rsid w:val="005A7BB3"/>
    <w:pPr>
      <w:outlineLvl w:val="3"/>
    </w:pPr>
    <w:rPr>
      <w:b/>
      <w:sz w:val="26"/>
    </w:rPr>
  </w:style>
  <w:style w:type="paragraph" w:customStyle="1" w:styleId="footnotedescription">
    <w:name w:val="footnote description"/>
    <w:next w:val="Normal"/>
    <w:link w:val="footnotedescriptionChar"/>
    <w:hidden/>
    <w:qFormat/>
    <w:rsid w:val="005A7BB3"/>
    <w:pPr>
      <w:spacing w:after="70" w:line="305"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sid w:val="005A7BB3"/>
    <w:rPr>
      <w:rFonts w:ascii="Times New Roman" w:eastAsia="Times New Roman" w:hAnsi="Times New Roman" w:cs="Times New Roman"/>
      <w:color w:val="000000"/>
      <w:sz w:val="20"/>
    </w:rPr>
  </w:style>
  <w:style w:type="character" w:customStyle="1" w:styleId="footnotemark">
    <w:name w:val="footnote mark"/>
    <w:hidden/>
    <w:rsid w:val="005A7BB3"/>
    <w:rPr>
      <w:rFonts w:ascii="Times New Roman" w:eastAsia="Times New Roman" w:hAnsi="Times New Roman" w:cs="Times New Roman"/>
      <w:color w:val="000000"/>
      <w:sz w:val="20"/>
      <w:vertAlign w:val="superscript"/>
    </w:rPr>
  </w:style>
  <w:style w:type="table" w:customStyle="1" w:styleId="TableGrid0">
    <w:name w:val="TableGrid"/>
    <w:rsid w:val="005A7BB3"/>
    <w:pPr>
      <w:spacing w:after="0" w:line="240" w:lineRule="auto"/>
    </w:pPr>
    <w:rPr>
      <w:rFonts w:eastAsiaTheme="minorEastAsia"/>
    </w:rPr>
    <w:tblPr>
      <w:tblCellMar>
        <w:top w:w="0" w:type="dxa"/>
        <w:left w:w="0" w:type="dxa"/>
        <w:bottom w:w="0" w:type="dxa"/>
        <w:right w:w="0" w:type="dxa"/>
      </w:tblCellMar>
    </w:tblPr>
  </w:style>
  <w:style w:type="paragraph" w:customStyle="1" w:styleId="mb-3">
    <w:name w:val="mb-3"/>
    <w:basedOn w:val="Normal"/>
    <w:rsid w:val="005A7BB3"/>
    <w:pPr>
      <w:spacing w:before="100" w:beforeAutospacing="1" w:after="100" w:afterAutospacing="1"/>
    </w:pPr>
    <w:rPr>
      <w:rFonts w:ascii="Times New Roman" w:eastAsia="Times New Roman" w:hAnsi="Times New Roman" w:cs="Times New Roman"/>
      <w:sz w:val="24"/>
    </w:rPr>
  </w:style>
  <w:style w:type="character" w:customStyle="1" w:styleId="hs-cta-node">
    <w:name w:val="hs-cta-node"/>
    <w:basedOn w:val="DefaultParagraphFont"/>
    <w:rsid w:val="005A7BB3"/>
  </w:style>
  <w:style w:type="paragraph" w:customStyle="1" w:styleId="Warrant">
    <w:name w:val="Warrant"/>
    <w:basedOn w:val="Normal"/>
    <w:link w:val="WarrantChar"/>
    <w:autoRedefine/>
    <w:uiPriority w:val="4"/>
    <w:qFormat/>
    <w:rsid w:val="005A7BB3"/>
    <w:rPr>
      <w:b/>
      <w:sz w:val="24"/>
      <w:u w:val="single"/>
      <w:bdr w:val="single" w:sz="12" w:space="0" w:color="auto"/>
    </w:rPr>
  </w:style>
  <w:style w:type="character" w:customStyle="1" w:styleId="WarrantChar">
    <w:name w:val="Warrant Char"/>
    <w:basedOn w:val="DefaultParagraphFont"/>
    <w:link w:val="Warrant"/>
    <w:uiPriority w:val="4"/>
    <w:rsid w:val="005A7BB3"/>
    <w:rPr>
      <w:rFonts w:ascii="Calibri" w:hAnsi="Calibri" w:cs="Calibri"/>
      <w:b/>
      <w:sz w:val="24"/>
      <w:u w:val="single"/>
      <w:bdr w:val="single" w:sz="12" w:space="0" w:color="auto"/>
    </w:rPr>
  </w:style>
  <w:style w:type="character" w:customStyle="1" w:styleId="image-enlarge">
    <w:name w:val="image-enlarge"/>
    <w:basedOn w:val="DefaultParagraphFont"/>
    <w:rsid w:val="005A7BB3"/>
  </w:style>
  <w:style w:type="paragraph" w:customStyle="1" w:styleId="zn-bodyparagraph">
    <w:name w:val="zn-body__paragraph"/>
    <w:basedOn w:val="Normal"/>
    <w:uiPriority w:val="99"/>
    <w:qFormat/>
    <w:rsid w:val="005A7BB3"/>
    <w:pPr>
      <w:spacing w:before="100" w:beforeAutospacing="1" w:after="100" w:afterAutospacing="1"/>
    </w:pPr>
    <w:rPr>
      <w:rFonts w:ascii="Times" w:hAnsi="Times"/>
      <w:sz w:val="20"/>
      <w:szCs w:val="20"/>
    </w:rPr>
  </w:style>
  <w:style w:type="character" w:customStyle="1" w:styleId="teaser">
    <w:name w:val="teaser"/>
    <w:basedOn w:val="DefaultParagraphFont"/>
    <w:rsid w:val="005A7BB3"/>
  </w:style>
  <w:style w:type="character" w:customStyle="1" w:styleId="ref-lnk">
    <w:name w:val="ref-lnk"/>
    <w:basedOn w:val="DefaultParagraphFont"/>
    <w:rsid w:val="005A7BB3"/>
  </w:style>
  <w:style w:type="character" w:customStyle="1" w:styleId="ref-overlay">
    <w:name w:val="ref-overlay"/>
    <w:basedOn w:val="DefaultParagraphFont"/>
    <w:rsid w:val="005A7BB3"/>
  </w:style>
  <w:style w:type="character" w:customStyle="1" w:styleId="hlfld-contribauthor">
    <w:name w:val="hlfld-contribauthor"/>
    <w:basedOn w:val="DefaultParagraphFont"/>
    <w:rsid w:val="005A7BB3"/>
  </w:style>
  <w:style w:type="character" w:customStyle="1" w:styleId="nlmgiven-names">
    <w:name w:val="nlm_given-names"/>
    <w:basedOn w:val="DefaultParagraphFont"/>
    <w:rsid w:val="005A7BB3"/>
  </w:style>
  <w:style w:type="character" w:customStyle="1" w:styleId="nlmyear">
    <w:name w:val="nlm_year"/>
    <w:basedOn w:val="DefaultParagraphFont"/>
    <w:rsid w:val="005A7BB3"/>
  </w:style>
  <w:style w:type="character" w:customStyle="1" w:styleId="nlmarticle-title">
    <w:name w:val="nlm_article-title"/>
    <w:basedOn w:val="DefaultParagraphFont"/>
    <w:rsid w:val="005A7BB3"/>
  </w:style>
  <w:style w:type="character" w:customStyle="1" w:styleId="nlmfpage">
    <w:name w:val="nlm_fpage"/>
    <w:basedOn w:val="DefaultParagraphFont"/>
    <w:rsid w:val="005A7BB3"/>
  </w:style>
  <w:style w:type="character" w:customStyle="1" w:styleId="nlmlpage">
    <w:name w:val="nlm_lpage"/>
    <w:basedOn w:val="DefaultParagraphFont"/>
    <w:rsid w:val="005A7BB3"/>
  </w:style>
  <w:style w:type="character" w:customStyle="1" w:styleId="ref-links">
    <w:name w:val="ref-links"/>
    <w:basedOn w:val="DefaultParagraphFont"/>
    <w:rsid w:val="005A7BB3"/>
  </w:style>
  <w:style w:type="character" w:customStyle="1" w:styleId="xlinks-container">
    <w:name w:val="xlinks-container"/>
    <w:basedOn w:val="DefaultParagraphFont"/>
    <w:rsid w:val="005A7BB3"/>
  </w:style>
  <w:style w:type="character" w:customStyle="1" w:styleId="googlescholar-container">
    <w:name w:val="googlescholar-container"/>
    <w:basedOn w:val="DefaultParagraphFont"/>
    <w:rsid w:val="005A7BB3"/>
  </w:style>
  <w:style w:type="character" w:customStyle="1" w:styleId="ref-fn-p">
    <w:name w:val="ref-fn-p"/>
    <w:basedOn w:val="DefaultParagraphFont"/>
    <w:rsid w:val="005A7BB3"/>
  </w:style>
  <w:style w:type="character" w:customStyle="1" w:styleId="nlmpublisher-loc">
    <w:name w:val="nlm_publisher-loc"/>
    <w:basedOn w:val="DefaultParagraphFont"/>
    <w:rsid w:val="005A7BB3"/>
  </w:style>
  <w:style w:type="character" w:customStyle="1" w:styleId="nlmpublisher-name">
    <w:name w:val="nlm_publisher-name"/>
    <w:basedOn w:val="DefaultParagraphFont"/>
    <w:rsid w:val="005A7BB3"/>
  </w:style>
  <w:style w:type="paragraph" w:customStyle="1" w:styleId="analytics2">
    <w:name w:val="**analytics"/>
    <w:basedOn w:val="Normal"/>
    <w:link w:val="analyticsChar1"/>
    <w:uiPriority w:val="4"/>
    <w:qFormat/>
    <w:rsid w:val="005A7BB3"/>
  </w:style>
  <w:style w:type="character" w:customStyle="1" w:styleId="analyticsChar1">
    <w:name w:val="**analytics Char"/>
    <w:basedOn w:val="DefaultParagraphFont"/>
    <w:link w:val="analytics2"/>
    <w:uiPriority w:val="4"/>
    <w:rsid w:val="005A7BB3"/>
    <w:rPr>
      <w:rFonts w:ascii="Calibri" w:hAnsi="Calibri" w:cs="Calibri"/>
    </w:rPr>
  </w:style>
  <w:style w:type="character" w:customStyle="1" w:styleId="m113202149284569794gmail-style13ptbold">
    <w:name w:val="m_113202149284569794gmail-style13ptbold"/>
    <w:basedOn w:val="DefaultParagraphFont"/>
    <w:rsid w:val="005A7BB3"/>
  </w:style>
  <w:style w:type="character" w:customStyle="1" w:styleId="m113202149284569794gmail-styleunderline">
    <w:name w:val="m_113202149284569794gmail-styleunderline"/>
    <w:basedOn w:val="DefaultParagraphFont"/>
    <w:rsid w:val="005A7BB3"/>
  </w:style>
  <w:style w:type="character" w:customStyle="1" w:styleId="m8525170829296705783gmail-style13ptbold">
    <w:name w:val="m_8525170829296705783gmail-style13ptbold"/>
    <w:basedOn w:val="DefaultParagraphFont"/>
    <w:rsid w:val="005A7BB3"/>
  </w:style>
  <w:style w:type="character" w:customStyle="1" w:styleId="m8525170829296705783gmail-styleunderline">
    <w:name w:val="m_8525170829296705783gmail-styleunderline"/>
    <w:basedOn w:val="DefaultParagraphFont"/>
    <w:rsid w:val="005A7BB3"/>
  </w:style>
  <w:style w:type="character" w:customStyle="1" w:styleId="m-9052358230135270655gmail-style13ptbold">
    <w:name w:val="m_-9052358230135270655gmail-style13ptbold"/>
    <w:basedOn w:val="DefaultParagraphFont"/>
    <w:rsid w:val="005A7BB3"/>
  </w:style>
  <w:style w:type="character" w:customStyle="1" w:styleId="m-9052358230135270655gmail-styleunderline">
    <w:name w:val="m_-9052358230135270655gmail-styleunderline"/>
    <w:basedOn w:val="DefaultParagraphFont"/>
    <w:rsid w:val="005A7BB3"/>
  </w:style>
  <w:style w:type="character" w:customStyle="1" w:styleId="FontStyle40">
    <w:name w:val="Font Style40"/>
    <w:basedOn w:val="DefaultParagraphFont"/>
    <w:uiPriority w:val="99"/>
    <w:rsid w:val="005A7BB3"/>
    <w:rPr>
      <w:rFonts w:ascii="Cambria" w:hAnsi="Cambria" w:cs="Cambria"/>
      <w:i/>
      <w:iCs/>
      <w:sz w:val="22"/>
      <w:szCs w:val="22"/>
    </w:rPr>
  </w:style>
  <w:style w:type="character" w:customStyle="1" w:styleId="FontStyle42">
    <w:name w:val="Font Style42"/>
    <w:basedOn w:val="DefaultParagraphFont"/>
    <w:uiPriority w:val="99"/>
    <w:rsid w:val="005A7BB3"/>
    <w:rPr>
      <w:rFonts w:ascii="Cambria" w:hAnsi="Cambria" w:cs="Cambria"/>
      <w:sz w:val="22"/>
      <w:szCs w:val="22"/>
    </w:rPr>
  </w:style>
  <w:style w:type="paragraph" w:customStyle="1" w:styleId="Style17">
    <w:name w:val="Style17"/>
    <w:basedOn w:val="Normal"/>
    <w:uiPriority w:val="99"/>
    <w:rsid w:val="005A7BB3"/>
    <w:pPr>
      <w:widowControl w:val="0"/>
      <w:autoSpaceDE w:val="0"/>
      <w:autoSpaceDN w:val="0"/>
      <w:adjustRightInd w:val="0"/>
      <w:spacing w:line="274" w:lineRule="exact"/>
      <w:ind w:hanging="394"/>
      <w:jc w:val="both"/>
    </w:pPr>
    <w:rPr>
      <w:rFonts w:ascii="Cambria" w:eastAsia="Times New Roman" w:hAnsi="Cambria" w:cs="Times New Roman"/>
      <w:sz w:val="24"/>
    </w:rPr>
  </w:style>
  <w:style w:type="paragraph" w:customStyle="1" w:styleId="Style32">
    <w:name w:val="Style32"/>
    <w:basedOn w:val="Normal"/>
    <w:uiPriority w:val="99"/>
    <w:rsid w:val="005A7BB3"/>
    <w:pPr>
      <w:widowControl w:val="0"/>
      <w:autoSpaceDE w:val="0"/>
      <w:autoSpaceDN w:val="0"/>
      <w:adjustRightInd w:val="0"/>
      <w:spacing w:line="274" w:lineRule="exact"/>
      <w:ind w:hanging="398"/>
      <w:jc w:val="both"/>
    </w:pPr>
    <w:rPr>
      <w:rFonts w:ascii="Cambria" w:eastAsia="Times New Roman" w:hAnsi="Cambria" w:cs="Times New Roman"/>
      <w:sz w:val="24"/>
    </w:rPr>
  </w:style>
  <w:style w:type="paragraph" w:customStyle="1" w:styleId="first-child">
    <w:name w:val="first-child"/>
    <w:basedOn w:val="Normal"/>
    <w:rsid w:val="005A7BB3"/>
    <w:pPr>
      <w:spacing w:before="100" w:beforeAutospacing="1" w:after="100" w:afterAutospacing="1"/>
    </w:pPr>
    <w:rPr>
      <w:rFonts w:ascii="Times New Roman" w:eastAsia="Times New Roman" w:hAnsi="Times New Roman" w:cs="Times New Roman"/>
      <w:sz w:val="24"/>
    </w:rPr>
  </w:style>
  <w:style w:type="paragraph" w:customStyle="1" w:styleId="last-child">
    <w:name w:val="last-child"/>
    <w:basedOn w:val="Normal"/>
    <w:rsid w:val="005A7BB3"/>
    <w:pPr>
      <w:spacing w:before="100" w:beforeAutospacing="1" w:after="100" w:afterAutospacing="1"/>
    </w:pPr>
    <w:rPr>
      <w:rFonts w:ascii="Times New Roman" w:eastAsia="Times New Roman" w:hAnsi="Times New Roman" w:cs="Times New Roman"/>
      <w:sz w:val="24"/>
    </w:rPr>
  </w:style>
  <w:style w:type="paragraph" w:customStyle="1" w:styleId="css-158dogj">
    <w:name w:val="css-158dogj"/>
    <w:basedOn w:val="Normal"/>
    <w:uiPriority w:val="99"/>
    <w:qFormat/>
    <w:rsid w:val="005A7BB3"/>
    <w:pPr>
      <w:spacing w:before="100" w:beforeAutospacing="1" w:after="100" w:afterAutospacing="1"/>
    </w:pPr>
    <w:rPr>
      <w:rFonts w:ascii="Times New Roman" w:eastAsia="Times New Roman" w:hAnsi="Times New Roman" w:cs="Times New Roman"/>
      <w:sz w:val="24"/>
    </w:rPr>
  </w:style>
  <w:style w:type="paragraph" w:customStyle="1" w:styleId="articleparagraph">
    <w:name w:val="article__paragraph"/>
    <w:basedOn w:val="Normal"/>
    <w:rsid w:val="005A7BB3"/>
    <w:pPr>
      <w:spacing w:before="100" w:beforeAutospacing="1" w:after="100" w:afterAutospacing="1"/>
    </w:pPr>
    <w:rPr>
      <w:rFonts w:ascii="Times New Roman" w:eastAsia="Times New Roman" w:hAnsi="Times New Roman" w:cs="Times New Roman"/>
      <w:sz w:val="24"/>
    </w:rPr>
  </w:style>
  <w:style w:type="character" w:customStyle="1" w:styleId="normaltextrun">
    <w:name w:val="normaltextrun"/>
    <w:basedOn w:val="DefaultParagraphFont"/>
    <w:rsid w:val="005A7BB3"/>
  </w:style>
  <w:style w:type="paragraph" w:customStyle="1" w:styleId="chapter-para">
    <w:name w:val="chapter-para"/>
    <w:basedOn w:val="Normal"/>
    <w:rsid w:val="005A7BB3"/>
    <w:pPr>
      <w:spacing w:before="100" w:beforeAutospacing="1" w:after="100" w:afterAutospacing="1"/>
    </w:pPr>
    <w:rPr>
      <w:rFonts w:eastAsia="Times New Roman"/>
      <w:sz w:val="24"/>
      <w:lang w:eastAsia="zh-CN"/>
    </w:rPr>
  </w:style>
  <w:style w:type="paragraph" w:customStyle="1" w:styleId="story-textparagraph">
    <w:name w:val="story-text__paragraph"/>
    <w:basedOn w:val="Normal"/>
    <w:rsid w:val="005A7BB3"/>
    <w:pPr>
      <w:spacing w:before="100" w:beforeAutospacing="1" w:after="100" w:afterAutospacing="1"/>
    </w:pPr>
    <w:rPr>
      <w:rFonts w:eastAsia="Times New Roman"/>
      <w:sz w:val="24"/>
      <w:lang w:eastAsia="zh-CN"/>
    </w:rPr>
  </w:style>
  <w:style w:type="paragraph" w:customStyle="1" w:styleId="tagstyle18h2erd-oo-stylea7x3hw-oo-style48hmcm-oo-style1eq89f5">
    <w:name w:val="tagstyle_18h2erd-o_o-style_a7x3hw-o_o-style_48hmcm-o_o-style_1eq89f5"/>
    <w:basedOn w:val="Normal"/>
    <w:rsid w:val="005A7BB3"/>
    <w:pPr>
      <w:spacing w:before="100" w:beforeAutospacing="1" w:after="100" w:afterAutospacing="1"/>
    </w:pPr>
    <w:rPr>
      <w:rFonts w:eastAsia="Times New Roman"/>
      <w:sz w:val="24"/>
      <w:lang w:eastAsia="zh-CN"/>
    </w:rPr>
  </w:style>
  <w:style w:type="paragraph" w:customStyle="1" w:styleId="css-at9mc1">
    <w:name w:val="css-at9mc1"/>
    <w:basedOn w:val="Normal"/>
    <w:rsid w:val="005A7BB3"/>
    <w:pPr>
      <w:spacing w:before="100" w:beforeAutospacing="1" w:after="100" w:afterAutospacing="1"/>
    </w:pPr>
    <w:rPr>
      <w:rFonts w:eastAsia="Times New Roman"/>
      <w:sz w:val="24"/>
      <w:lang w:eastAsia="zh-CN"/>
    </w:rPr>
  </w:style>
  <w:style w:type="paragraph" w:customStyle="1" w:styleId="font-copy">
    <w:name w:val="font-copy"/>
    <w:basedOn w:val="Normal"/>
    <w:rsid w:val="005A7BB3"/>
    <w:pPr>
      <w:spacing w:before="100" w:beforeAutospacing="1" w:after="100" w:afterAutospacing="1"/>
    </w:pPr>
    <w:rPr>
      <w:rFonts w:eastAsia="Times New Roman"/>
      <w:sz w:val="24"/>
      <w:lang w:eastAsia="zh-CN"/>
    </w:rPr>
  </w:style>
  <w:style w:type="paragraph" w:customStyle="1" w:styleId="paywall">
    <w:name w:val="paywall"/>
    <w:basedOn w:val="Normal"/>
    <w:uiPriority w:val="99"/>
    <w:qFormat/>
    <w:rsid w:val="005A7BB3"/>
    <w:pPr>
      <w:spacing w:before="100" w:beforeAutospacing="1" w:after="100" w:afterAutospacing="1"/>
    </w:pPr>
    <w:rPr>
      <w:rFonts w:eastAsia="Times New Roman"/>
      <w:sz w:val="24"/>
      <w:lang w:eastAsia="zh-CN"/>
    </w:rPr>
  </w:style>
  <w:style w:type="paragraph" w:customStyle="1" w:styleId="Analytic1">
    <w:name w:val="Analytic1"/>
    <w:basedOn w:val="Normal"/>
    <w:link w:val="Analytic1Char"/>
    <w:uiPriority w:val="4"/>
    <w:qFormat/>
    <w:rsid w:val="005A7BB3"/>
    <w:rPr>
      <w:b/>
      <w:bCs/>
      <w:color w:val="3399FF"/>
    </w:rPr>
  </w:style>
  <w:style w:type="character" w:customStyle="1" w:styleId="Analytic1Char">
    <w:name w:val="Analytic1 Char"/>
    <w:basedOn w:val="DefaultParagraphFont"/>
    <w:link w:val="Analytic1"/>
    <w:uiPriority w:val="4"/>
    <w:rsid w:val="005A7BB3"/>
    <w:rPr>
      <w:rFonts w:ascii="Calibri" w:hAnsi="Calibri" w:cs="Calibri"/>
      <w:b/>
      <w:bCs/>
      <w:color w:val="3399FF"/>
    </w:rPr>
  </w:style>
  <w:style w:type="character" w:customStyle="1" w:styleId="definedword">
    <w:name w:val="definedword"/>
    <w:basedOn w:val="DefaultParagraphFont"/>
    <w:rsid w:val="005A7BB3"/>
  </w:style>
  <w:style w:type="paragraph" w:customStyle="1" w:styleId="entrynumbers">
    <w:name w:val="entrynumbers"/>
    <w:basedOn w:val="Normal"/>
    <w:rsid w:val="005A7BB3"/>
    <w:pPr>
      <w:spacing w:before="100" w:beforeAutospacing="1" w:after="100" w:afterAutospacing="1"/>
    </w:pPr>
    <w:rPr>
      <w:rFonts w:eastAsia="Times New Roman"/>
      <w:sz w:val="24"/>
    </w:rPr>
  </w:style>
  <w:style w:type="character" w:customStyle="1" w:styleId="num">
    <w:name w:val="num"/>
    <w:basedOn w:val="DefaultParagraphFont"/>
    <w:rsid w:val="005A7BB3"/>
  </w:style>
  <w:style w:type="character" w:customStyle="1" w:styleId="ex-sent">
    <w:name w:val="ex-sent"/>
    <w:basedOn w:val="DefaultParagraphFont"/>
    <w:rsid w:val="005A7BB3"/>
  </w:style>
  <w:style w:type="character" w:customStyle="1" w:styleId="letter">
    <w:name w:val="letter"/>
    <w:basedOn w:val="DefaultParagraphFont"/>
    <w:rsid w:val="005A7BB3"/>
  </w:style>
  <w:style w:type="character" w:customStyle="1" w:styleId="mdash">
    <w:name w:val="mdash"/>
    <w:basedOn w:val="DefaultParagraphFont"/>
    <w:rsid w:val="005A7BB3"/>
  </w:style>
  <w:style w:type="character" w:customStyle="1" w:styleId="untext">
    <w:name w:val="untext"/>
    <w:basedOn w:val="DefaultParagraphFont"/>
    <w:rsid w:val="005A7BB3"/>
  </w:style>
  <w:style w:type="paragraph" w:customStyle="1" w:styleId="hword">
    <w:name w:val="hword"/>
    <w:basedOn w:val="Normal"/>
    <w:rsid w:val="005A7BB3"/>
    <w:pPr>
      <w:spacing w:before="100" w:beforeAutospacing="1" w:after="100" w:afterAutospacing="1"/>
    </w:pPr>
    <w:rPr>
      <w:rFonts w:eastAsia="Times New Roman"/>
      <w:sz w:val="24"/>
    </w:rPr>
  </w:style>
  <w:style w:type="character" w:customStyle="1" w:styleId="fl">
    <w:name w:val="fl"/>
    <w:basedOn w:val="DefaultParagraphFont"/>
    <w:rsid w:val="005A7BB3"/>
  </w:style>
  <w:style w:type="character" w:customStyle="1" w:styleId="fieldset-legend">
    <w:name w:val="fieldset-legend"/>
    <w:basedOn w:val="DefaultParagraphFont"/>
    <w:rsid w:val="005A7BB3"/>
  </w:style>
  <w:style w:type="character" w:customStyle="1" w:styleId="nbsp1">
    <w:name w:val="nbsp1"/>
    <w:basedOn w:val="DefaultParagraphFont"/>
    <w:rsid w:val="005A7BB3"/>
  </w:style>
  <w:style w:type="character" w:customStyle="1" w:styleId="nbsp2">
    <w:name w:val="nbsp2"/>
    <w:basedOn w:val="DefaultParagraphFont"/>
    <w:rsid w:val="005A7BB3"/>
  </w:style>
  <w:style w:type="character" w:customStyle="1" w:styleId="hi">
    <w:name w:val="hi"/>
    <w:basedOn w:val="DefaultParagraphFont"/>
    <w:rsid w:val="005A7BB3"/>
  </w:style>
  <w:style w:type="character" w:customStyle="1" w:styleId="coglossaryterm">
    <w:name w:val="co_glossaryterm"/>
    <w:basedOn w:val="DefaultParagraphFont"/>
    <w:rsid w:val="005A7BB3"/>
  </w:style>
  <w:style w:type="character" w:customStyle="1" w:styleId="chapeau">
    <w:name w:val="chapeau"/>
    <w:basedOn w:val="DefaultParagraphFont"/>
    <w:rsid w:val="005A7BB3"/>
  </w:style>
  <w:style w:type="character" w:customStyle="1" w:styleId="hd">
    <w:name w:val="hd"/>
    <w:basedOn w:val="DefaultParagraphFont"/>
    <w:rsid w:val="005A7BB3"/>
  </w:style>
  <w:style w:type="character" w:customStyle="1" w:styleId="auth-source-p">
    <w:name w:val="auth-source-p"/>
    <w:basedOn w:val="DefaultParagraphFont"/>
    <w:rsid w:val="005A7BB3"/>
  </w:style>
  <w:style w:type="character" w:customStyle="1" w:styleId="sectno">
    <w:name w:val="sectno"/>
    <w:basedOn w:val="DefaultParagraphFont"/>
    <w:rsid w:val="005A7BB3"/>
  </w:style>
  <w:style w:type="character" w:customStyle="1" w:styleId="subject">
    <w:name w:val="subject"/>
    <w:basedOn w:val="DefaultParagraphFont"/>
    <w:rsid w:val="005A7BB3"/>
  </w:style>
  <w:style w:type="character" w:customStyle="1" w:styleId="pagenumber0">
    <w:name w:val="pagenumber"/>
    <w:basedOn w:val="DefaultParagraphFont"/>
    <w:rsid w:val="005A7BB3"/>
  </w:style>
  <w:style w:type="character" w:customStyle="1" w:styleId="styleswrapper-sc-8awjxn-0">
    <w:name w:val="styles__wrapper-sc-8awjxn-0"/>
    <w:basedOn w:val="DefaultParagraphFont"/>
    <w:rsid w:val="005A7BB3"/>
  </w:style>
  <w:style w:type="paragraph" w:customStyle="1" w:styleId="p-text">
    <w:name w:val="p-text"/>
    <w:basedOn w:val="Normal"/>
    <w:rsid w:val="005A7BB3"/>
    <w:pPr>
      <w:spacing w:before="100" w:beforeAutospacing="1" w:after="100" w:afterAutospacing="1"/>
    </w:pPr>
    <w:rPr>
      <w:rFonts w:eastAsia="Times New Roman"/>
      <w:sz w:val="24"/>
    </w:rPr>
  </w:style>
  <w:style w:type="paragraph" w:customStyle="1" w:styleId="stop-here">
    <w:name w:val="stop-here"/>
    <w:basedOn w:val="Normal"/>
    <w:rsid w:val="005A7BB3"/>
    <w:pPr>
      <w:spacing w:before="100" w:beforeAutospacing="1" w:after="100" w:afterAutospacing="1"/>
    </w:pPr>
    <w:rPr>
      <w:rFonts w:eastAsia="Times New Roman"/>
      <w:sz w:val="24"/>
    </w:rPr>
  </w:style>
  <w:style w:type="character" w:customStyle="1" w:styleId="page-info-headertitle-inside">
    <w:name w:val="page-info-header__title-inside"/>
    <w:basedOn w:val="DefaultParagraphFont"/>
    <w:rsid w:val="005A7BB3"/>
  </w:style>
  <w:style w:type="paragraph" w:customStyle="1" w:styleId="6bdca">
    <w:name w:val="_6bdca"/>
    <w:basedOn w:val="Normal"/>
    <w:rsid w:val="005A7BB3"/>
    <w:pPr>
      <w:spacing w:before="100" w:beforeAutospacing="1" w:after="100" w:afterAutospacing="1"/>
    </w:pPr>
    <w:rPr>
      <w:rFonts w:eastAsia="Times New Roman"/>
      <w:sz w:val="24"/>
    </w:rPr>
  </w:style>
  <w:style w:type="paragraph" w:customStyle="1" w:styleId="css-exrw3m">
    <w:name w:val="css-exrw3m"/>
    <w:basedOn w:val="Normal"/>
    <w:rsid w:val="005A7BB3"/>
    <w:pPr>
      <w:spacing w:before="100" w:beforeAutospacing="1" w:after="100" w:afterAutospacing="1"/>
    </w:pPr>
    <w:rPr>
      <w:rFonts w:eastAsia="Times New Roman"/>
      <w:sz w:val="24"/>
    </w:rPr>
  </w:style>
  <w:style w:type="paragraph" w:customStyle="1" w:styleId="css-ma92ss">
    <w:name w:val="css-ma92ss"/>
    <w:basedOn w:val="Normal"/>
    <w:rsid w:val="005A7BB3"/>
    <w:pPr>
      <w:spacing w:before="100" w:beforeAutospacing="1" w:after="100" w:afterAutospacing="1"/>
    </w:pPr>
    <w:rPr>
      <w:rFonts w:eastAsia="Times New Roman"/>
      <w:sz w:val="24"/>
    </w:rPr>
  </w:style>
  <w:style w:type="character" w:customStyle="1" w:styleId="html-render">
    <w:name w:val="html-render"/>
    <w:basedOn w:val="DefaultParagraphFont"/>
    <w:rsid w:val="005A7BB3"/>
  </w:style>
  <w:style w:type="character" w:customStyle="1" w:styleId="bodydrop-cap">
    <w:name w:val="body__drop-cap"/>
    <w:basedOn w:val="DefaultParagraphFont"/>
    <w:rsid w:val="005A7BB3"/>
  </w:style>
  <w:style w:type="paragraph" w:customStyle="1" w:styleId="c-recirc-item">
    <w:name w:val="c-recirc-item"/>
    <w:basedOn w:val="Normal"/>
    <w:rsid w:val="005A7BB3"/>
    <w:pPr>
      <w:spacing w:before="100" w:beforeAutospacing="1" w:after="100" w:afterAutospacing="1"/>
    </w:pPr>
    <w:rPr>
      <w:rFonts w:eastAsia="Times New Roman"/>
      <w:sz w:val="24"/>
    </w:rPr>
  </w:style>
  <w:style w:type="character" w:customStyle="1" w:styleId="HTMLAddressChar1">
    <w:name w:val="HTML Address Char1"/>
    <w:basedOn w:val="DefaultParagraphFont"/>
    <w:uiPriority w:val="99"/>
    <w:semiHidden/>
    <w:rsid w:val="005A7BB3"/>
    <w:rPr>
      <w:rFonts w:ascii="Cambria" w:hAnsi="Cambria"/>
      <w:i/>
      <w:iCs/>
    </w:rPr>
  </w:style>
  <w:style w:type="character" w:customStyle="1" w:styleId="postauthors">
    <w:name w:val="postauthors"/>
    <w:basedOn w:val="DefaultParagraphFont"/>
    <w:rsid w:val="005A7BB3"/>
  </w:style>
  <w:style w:type="paragraph" w:customStyle="1" w:styleId="gz">
    <w:name w:val="gz"/>
    <w:basedOn w:val="Normal"/>
    <w:rsid w:val="005A7BB3"/>
    <w:pPr>
      <w:spacing w:before="100" w:beforeAutospacing="1" w:after="100" w:afterAutospacing="1"/>
    </w:pPr>
    <w:rPr>
      <w:rFonts w:eastAsia="Times New Roman"/>
      <w:sz w:val="24"/>
    </w:rPr>
  </w:style>
  <w:style w:type="character" w:customStyle="1" w:styleId="td-post-date">
    <w:name w:val="td-post-date"/>
    <w:basedOn w:val="DefaultParagraphFont"/>
    <w:rsid w:val="005A7BB3"/>
  </w:style>
  <w:style w:type="character" w:customStyle="1" w:styleId="td-nr-views-94658">
    <w:name w:val="td-nr-views-94658"/>
    <w:basedOn w:val="DefaultParagraphFont"/>
    <w:rsid w:val="005A7BB3"/>
  </w:style>
  <w:style w:type="character" w:customStyle="1" w:styleId="MaximizeChar">
    <w:name w:val="Maximize Char"/>
    <w:link w:val="Maximize"/>
    <w:locked/>
    <w:rsid w:val="005A7BB3"/>
    <w:rPr>
      <w:rFonts w:ascii="Georgia" w:hAnsi="Georgia"/>
      <w:u w:val="single"/>
    </w:rPr>
  </w:style>
  <w:style w:type="paragraph" w:customStyle="1" w:styleId="Maximize">
    <w:name w:val="Maximize"/>
    <w:basedOn w:val="Normal"/>
    <w:link w:val="MaximizeChar"/>
    <w:qFormat/>
    <w:rsid w:val="005A7BB3"/>
    <w:pPr>
      <w:keepNext/>
      <w:keepLines/>
      <w:jc w:val="both"/>
    </w:pPr>
    <w:rPr>
      <w:rFonts w:ascii="Georgia" w:hAnsi="Georgia" w:cstheme="minorBidi"/>
      <w:u w:val="single"/>
    </w:rPr>
  </w:style>
  <w:style w:type="paragraph" w:customStyle="1" w:styleId="clay-paragraph">
    <w:name w:val="clay-paragraph"/>
    <w:basedOn w:val="Normal"/>
    <w:rsid w:val="005A7BB3"/>
    <w:pPr>
      <w:spacing w:before="100" w:beforeAutospacing="1" w:after="100" w:afterAutospacing="1"/>
    </w:pPr>
    <w:rPr>
      <w:rFonts w:eastAsia="Times New Roman"/>
      <w:sz w:val="24"/>
    </w:rPr>
  </w:style>
  <w:style w:type="paragraph" w:customStyle="1" w:styleId="gntarbp">
    <w:name w:val="gnt_ar_b_p"/>
    <w:basedOn w:val="Normal"/>
    <w:rsid w:val="005A7BB3"/>
    <w:pPr>
      <w:spacing w:before="100" w:beforeAutospacing="1" w:after="100" w:afterAutospacing="1"/>
    </w:pPr>
    <w:rPr>
      <w:rFonts w:eastAsia="Times New Roman"/>
      <w:sz w:val="24"/>
    </w:rPr>
  </w:style>
  <w:style w:type="character" w:customStyle="1" w:styleId="emoji">
    <w:name w:val="emoji"/>
    <w:basedOn w:val="DefaultParagraphFont"/>
    <w:rsid w:val="005A7BB3"/>
  </w:style>
  <w:style w:type="character" w:customStyle="1" w:styleId="fpred">
    <w:name w:val="fp_red"/>
    <w:basedOn w:val="DefaultParagraphFont"/>
    <w:rsid w:val="005A7BB3"/>
  </w:style>
  <w:style w:type="paragraph" w:customStyle="1" w:styleId="indent-text">
    <w:name w:val="indent-text"/>
    <w:basedOn w:val="Normal"/>
    <w:rsid w:val="005A7BB3"/>
    <w:pPr>
      <w:spacing w:before="100" w:beforeAutospacing="1" w:after="100" w:afterAutospacing="1"/>
    </w:pPr>
    <w:rPr>
      <w:rFonts w:eastAsia="Times New Roman"/>
      <w:sz w:val="24"/>
    </w:rPr>
  </w:style>
  <w:style w:type="character" w:customStyle="1" w:styleId="style33">
    <w:name w:val="style3"/>
    <w:basedOn w:val="DefaultParagraphFont"/>
    <w:rsid w:val="005A7BB3"/>
  </w:style>
  <w:style w:type="character" w:customStyle="1" w:styleId="style0">
    <w:name w:val="style0"/>
    <w:basedOn w:val="DefaultParagraphFont"/>
    <w:rsid w:val="005A7BB3"/>
  </w:style>
  <w:style w:type="paragraph" w:customStyle="1" w:styleId="align-right">
    <w:name w:val="align-right"/>
    <w:basedOn w:val="Normal"/>
    <w:rsid w:val="005A7BB3"/>
    <w:pPr>
      <w:spacing w:before="100" w:beforeAutospacing="1" w:after="100" w:afterAutospacing="1"/>
    </w:pPr>
    <w:rPr>
      <w:rFonts w:eastAsia="Times New Roman"/>
      <w:sz w:val="24"/>
    </w:rPr>
  </w:style>
  <w:style w:type="paragraph" w:customStyle="1" w:styleId="psection-1">
    <w:name w:val="psection-1"/>
    <w:basedOn w:val="Normal"/>
    <w:rsid w:val="005A7BB3"/>
    <w:pPr>
      <w:spacing w:before="100" w:beforeAutospacing="1" w:after="100" w:afterAutospacing="1"/>
    </w:pPr>
    <w:rPr>
      <w:rFonts w:eastAsia="Times New Roman"/>
      <w:sz w:val="24"/>
    </w:rPr>
  </w:style>
  <w:style w:type="character" w:customStyle="1" w:styleId="enumxml">
    <w:name w:val="enumxml"/>
    <w:basedOn w:val="DefaultParagraphFont"/>
    <w:rsid w:val="005A7BB3"/>
  </w:style>
  <w:style w:type="character" w:customStyle="1" w:styleId="et03">
    <w:name w:val="et03"/>
    <w:basedOn w:val="DefaultParagraphFont"/>
    <w:rsid w:val="005A7BB3"/>
  </w:style>
  <w:style w:type="paragraph" w:customStyle="1" w:styleId="psection-2">
    <w:name w:val="psection-2"/>
    <w:basedOn w:val="Normal"/>
    <w:rsid w:val="005A7BB3"/>
    <w:pPr>
      <w:spacing w:before="100" w:beforeAutospacing="1" w:after="100" w:afterAutospacing="1"/>
    </w:pPr>
    <w:rPr>
      <w:rFonts w:eastAsia="Times New Roman"/>
      <w:sz w:val="24"/>
    </w:rPr>
  </w:style>
  <w:style w:type="paragraph" w:customStyle="1" w:styleId="statutory-body">
    <w:name w:val="statutory-body"/>
    <w:basedOn w:val="Normal"/>
    <w:rsid w:val="005A7BB3"/>
    <w:pPr>
      <w:spacing w:before="100" w:beforeAutospacing="1" w:after="100" w:afterAutospacing="1"/>
    </w:pPr>
    <w:rPr>
      <w:rFonts w:eastAsia="Times New Roman"/>
      <w:sz w:val="24"/>
    </w:rPr>
  </w:style>
  <w:style w:type="paragraph" w:customStyle="1" w:styleId="statutory-body-1em">
    <w:name w:val="statutory-body-1em"/>
    <w:basedOn w:val="Normal"/>
    <w:rsid w:val="005A7BB3"/>
    <w:pPr>
      <w:spacing w:before="100" w:beforeAutospacing="1" w:after="100" w:afterAutospacing="1"/>
    </w:pPr>
    <w:rPr>
      <w:rFonts w:eastAsia="Times New Roman"/>
      <w:sz w:val="24"/>
    </w:rPr>
  </w:style>
  <w:style w:type="character" w:customStyle="1" w:styleId="column--highlighted-text">
    <w:name w:val="column--highlighted-text"/>
    <w:basedOn w:val="DefaultParagraphFont"/>
    <w:rsid w:val="005A7BB3"/>
  </w:style>
  <w:style w:type="paragraph" w:customStyle="1" w:styleId="blockquote0">
    <w:name w:val="block_quote"/>
    <w:basedOn w:val="Normal"/>
    <w:rsid w:val="005A7BB3"/>
    <w:pPr>
      <w:spacing w:before="100" w:beforeAutospacing="1" w:after="100" w:afterAutospacing="1"/>
    </w:pPr>
    <w:rPr>
      <w:rFonts w:eastAsia="Times New Roman"/>
      <w:sz w:val="24"/>
    </w:rPr>
  </w:style>
  <w:style w:type="character" w:customStyle="1" w:styleId="s3">
    <w:name w:val="s3"/>
    <w:basedOn w:val="DefaultParagraphFont"/>
    <w:rsid w:val="005A7BB3"/>
  </w:style>
  <w:style w:type="paragraph" w:customStyle="1" w:styleId="h1">
    <w:name w:val="h1"/>
    <w:basedOn w:val="Normal"/>
    <w:rsid w:val="005A7BB3"/>
    <w:pPr>
      <w:spacing w:before="100" w:beforeAutospacing="1" w:after="100" w:afterAutospacing="1"/>
    </w:pPr>
    <w:rPr>
      <w:rFonts w:eastAsia="Times New Roman"/>
      <w:sz w:val="24"/>
    </w:rPr>
  </w:style>
  <w:style w:type="paragraph" w:customStyle="1" w:styleId="tni">
    <w:name w:val="tni"/>
    <w:basedOn w:val="Normal"/>
    <w:rsid w:val="005A7BB3"/>
    <w:pPr>
      <w:spacing w:before="100" w:beforeAutospacing="1" w:after="100" w:afterAutospacing="1"/>
    </w:pPr>
    <w:rPr>
      <w:rFonts w:eastAsia="Times New Roman"/>
      <w:sz w:val="24"/>
    </w:rPr>
  </w:style>
  <w:style w:type="character" w:customStyle="1" w:styleId="epub-i">
    <w:name w:val="epub-i"/>
    <w:basedOn w:val="DefaultParagraphFont"/>
    <w:rsid w:val="005A7BB3"/>
  </w:style>
  <w:style w:type="paragraph" w:customStyle="1" w:styleId="cmaqueta-art-culostextoinicio-seccin">
    <w:name w:val="c—maqueta-art-culos_texto—inicio-sección"/>
    <w:basedOn w:val="Normal"/>
    <w:rsid w:val="005A7BB3"/>
    <w:pPr>
      <w:spacing w:before="100" w:beforeAutospacing="1" w:after="100" w:afterAutospacing="1"/>
    </w:pPr>
    <w:rPr>
      <w:rFonts w:eastAsia="Times New Roman"/>
      <w:sz w:val="24"/>
    </w:rPr>
  </w:style>
  <w:style w:type="paragraph" w:customStyle="1" w:styleId="cmaqueta-art-culostexto-aumentadoinicio">
    <w:name w:val="c—maqueta-art-culos_texto-aumentado—inicio"/>
    <w:basedOn w:val="Normal"/>
    <w:rsid w:val="005A7BB3"/>
    <w:pPr>
      <w:spacing w:before="100" w:beforeAutospacing="1" w:after="100" w:afterAutospacing="1"/>
    </w:pPr>
    <w:rPr>
      <w:rFonts w:eastAsia="Times New Roman"/>
      <w:sz w:val="24"/>
    </w:rPr>
  </w:style>
  <w:style w:type="paragraph" w:customStyle="1" w:styleId="cmaqueta-art-culostexto-aumentado">
    <w:name w:val="c—maqueta-art-culos_texto-aumentado"/>
    <w:basedOn w:val="Normal"/>
    <w:rsid w:val="005A7BB3"/>
    <w:pPr>
      <w:spacing w:before="100" w:beforeAutospacing="1" w:after="100" w:afterAutospacing="1"/>
    </w:pPr>
    <w:rPr>
      <w:rFonts w:eastAsia="Times New Roman"/>
      <w:sz w:val="24"/>
    </w:rPr>
  </w:style>
  <w:style w:type="paragraph" w:customStyle="1" w:styleId="cmaqueta-art-culostexto">
    <w:name w:val="c—maqueta-art-culos_texto"/>
    <w:basedOn w:val="Normal"/>
    <w:rsid w:val="005A7BB3"/>
    <w:pPr>
      <w:spacing w:before="100" w:beforeAutospacing="1" w:after="100" w:afterAutospacing="1"/>
    </w:pPr>
    <w:rPr>
      <w:rFonts w:eastAsia="Times New Roman"/>
      <w:sz w:val="24"/>
    </w:rPr>
  </w:style>
  <w:style w:type="paragraph" w:customStyle="1" w:styleId="blockquote-firstpara">
    <w:name w:val="blockquote-firstpara"/>
    <w:basedOn w:val="Normal"/>
    <w:rsid w:val="005A7BB3"/>
    <w:pPr>
      <w:spacing w:before="100" w:beforeAutospacing="1" w:after="100" w:afterAutospacing="1"/>
    </w:pPr>
    <w:rPr>
      <w:rFonts w:eastAsia="Times New Roman"/>
      <w:sz w:val="24"/>
    </w:rPr>
  </w:style>
  <w:style w:type="paragraph" w:customStyle="1" w:styleId="blockquote-indentedpara1">
    <w:name w:val="blockquote-indentedpara1"/>
    <w:basedOn w:val="Normal"/>
    <w:rsid w:val="005A7BB3"/>
    <w:pPr>
      <w:spacing w:before="100" w:beforeAutospacing="1" w:after="100" w:afterAutospacing="1"/>
    </w:pPr>
    <w:rPr>
      <w:rFonts w:eastAsia="Times New Roman"/>
      <w:sz w:val="24"/>
    </w:rPr>
  </w:style>
  <w:style w:type="paragraph" w:customStyle="1" w:styleId="space-break">
    <w:name w:val="space-break"/>
    <w:basedOn w:val="Normal"/>
    <w:rsid w:val="005A7BB3"/>
    <w:pPr>
      <w:spacing w:before="100" w:beforeAutospacing="1" w:after="100" w:afterAutospacing="1"/>
    </w:pPr>
    <w:rPr>
      <w:rFonts w:eastAsia="Times New Roman"/>
      <w:sz w:val="24"/>
    </w:rPr>
  </w:style>
  <w:style w:type="character" w:customStyle="1" w:styleId="sims-lpo-header-title">
    <w:name w:val="sims-lpo-header-title"/>
    <w:basedOn w:val="DefaultParagraphFont"/>
    <w:rsid w:val="005A7BB3"/>
  </w:style>
  <w:style w:type="character" w:styleId="HTMLSample">
    <w:name w:val="HTML Sample"/>
    <w:basedOn w:val="DefaultParagraphFont"/>
    <w:uiPriority w:val="99"/>
    <w:semiHidden/>
    <w:unhideWhenUsed/>
    <w:rsid w:val="005A7BB3"/>
    <w:rPr>
      <w:rFonts w:ascii="Courier New" w:eastAsia="Times New Roman" w:hAnsi="Courier New" w:cs="Courier New"/>
    </w:rPr>
  </w:style>
  <w:style w:type="paragraph" w:customStyle="1" w:styleId="kh">
    <w:name w:val="kh"/>
    <w:basedOn w:val="Normal"/>
    <w:rsid w:val="005A7BB3"/>
    <w:pPr>
      <w:spacing w:before="100" w:beforeAutospacing="1" w:after="100" w:afterAutospacing="1"/>
    </w:pPr>
    <w:rPr>
      <w:rFonts w:eastAsia="Times New Roman"/>
      <w:sz w:val="24"/>
    </w:rPr>
  </w:style>
  <w:style w:type="character" w:customStyle="1" w:styleId="r">
    <w:name w:val="r"/>
    <w:basedOn w:val="DefaultParagraphFont"/>
    <w:rsid w:val="005A7BB3"/>
  </w:style>
  <w:style w:type="paragraph" w:customStyle="1" w:styleId="noindent1">
    <w:name w:val="noindent1"/>
    <w:basedOn w:val="Normal"/>
    <w:rsid w:val="005A7BB3"/>
    <w:pPr>
      <w:spacing w:before="100" w:beforeAutospacing="1" w:after="100" w:afterAutospacing="1"/>
    </w:pPr>
    <w:rPr>
      <w:rFonts w:eastAsia="Times New Roman"/>
      <w:sz w:val="24"/>
    </w:rPr>
  </w:style>
  <w:style w:type="paragraph" w:customStyle="1" w:styleId="counter-paragraph">
    <w:name w:val="counter-paragraph"/>
    <w:basedOn w:val="Normal"/>
    <w:uiPriority w:val="99"/>
    <w:qFormat/>
    <w:rsid w:val="005A7BB3"/>
    <w:pPr>
      <w:spacing w:before="100" w:beforeAutospacing="1" w:after="100" w:afterAutospacing="1"/>
    </w:pPr>
    <w:rPr>
      <w:rFonts w:eastAsia="Times New Roman"/>
      <w:sz w:val="24"/>
    </w:rPr>
  </w:style>
  <w:style w:type="character" w:customStyle="1" w:styleId="text142">
    <w:name w:val="text142"/>
    <w:basedOn w:val="DefaultParagraphFont"/>
    <w:rsid w:val="005A7BB3"/>
  </w:style>
  <w:style w:type="character" w:customStyle="1" w:styleId="text133">
    <w:name w:val="text133"/>
    <w:basedOn w:val="DefaultParagraphFont"/>
    <w:rsid w:val="005A7BB3"/>
  </w:style>
  <w:style w:type="character" w:customStyle="1" w:styleId="text132">
    <w:name w:val="text132"/>
    <w:basedOn w:val="DefaultParagraphFont"/>
    <w:rsid w:val="005A7BB3"/>
  </w:style>
  <w:style w:type="character" w:customStyle="1" w:styleId="text178">
    <w:name w:val="text178"/>
    <w:basedOn w:val="DefaultParagraphFont"/>
    <w:rsid w:val="005A7BB3"/>
  </w:style>
  <w:style w:type="paragraph" w:customStyle="1" w:styleId="g-body">
    <w:name w:val="g-body"/>
    <w:basedOn w:val="Normal"/>
    <w:uiPriority w:val="99"/>
    <w:qFormat/>
    <w:rsid w:val="005A7BB3"/>
    <w:pPr>
      <w:spacing w:before="100" w:beforeAutospacing="1" w:after="100" w:afterAutospacing="1"/>
    </w:pPr>
    <w:rPr>
      <w:rFonts w:eastAsia="Times New Roman"/>
      <w:sz w:val="24"/>
    </w:rPr>
  </w:style>
  <w:style w:type="paragraph" w:customStyle="1" w:styleId="analytics---nngb">
    <w:name w:val="analytics---nngb"/>
    <w:basedOn w:val="Heading4"/>
    <w:link w:val="analytics---nngbChar"/>
    <w:uiPriority w:val="4"/>
    <w:qFormat/>
    <w:rsid w:val="005A7BB3"/>
    <w:rPr>
      <w:color w:val="5B9BD5" w:themeColor="accent5"/>
    </w:rPr>
  </w:style>
  <w:style w:type="character" w:customStyle="1" w:styleId="analytics---nngbChar">
    <w:name w:val="analytics---nngb Char"/>
    <w:basedOn w:val="DefaultParagraphFont"/>
    <w:link w:val="analytics---nngb"/>
    <w:uiPriority w:val="4"/>
    <w:rsid w:val="005A7BB3"/>
    <w:rPr>
      <w:rFonts w:ascii="Calibri" w:eastAsiaTheme="majorEastAsia" w:hAnsi="Calibri" w:cstheme="majorBidi"/>
      <w:b/>
      <w:iCs/>
      <w:color w:val="5B9BD5" w:themeColor="accent5"/>
      <w:sz w:val="26"/>
    </w:rPr>
  </w:style>
  <w:style w:type="character" w:customStyle="1" w:styleId="accessibility">
    <w:name w:val="accessibility"/>
    <w:basedOn w:val="DefaultParagraphFont"/>
    <w:rsid w:val="005A7BB3"/>
  </w:style>
  <w:style w:type="paragraph" w:customStyle="1" w:styleId="endmarkenabled">
    <w:name w:val="endmarkenabled"/>
    <w:basedOn w:val="Normal"/>
    <w:rsid w:val="005A7BB3"/>
    <w:pPr>
      <w:spacing w:before="100" w:beforeAutospacing="1" w:after="100" w:afterAutospacing="1"/>
    </w:pPr>
    <w:rPr>
      <w:rFonts w:eastAsia="Times New Roman"/>
      <w:sz w:val="24"/>
      <w:szCs w:val="24"/>
      <w:lang w:eastAsia="zh-CN"/>
    </w:rPr>
  </w:style>
  <w:style w:type="character" w:customStyle="1" w:styleId="skimlinks-unlinked">
    <w:name w:val="skimlinks-unlinked"/>
    <w:basedOn w:val="DefaultParagraphFont"/>
    <w:rsid w:val="005A7BB3"/>
  </w:style>
  <w:style w:type="character" w:customStyle="1" w:styleId="fl-heading-text">
    <w:name w:val="fl-heading-text"/>
    <w:basedOn w:val="DefaultParagraphFont"/>
    <w:rsid w:val="005A7BB3"/>
  </w:style>
  <w:style w:type="character" w:customStyle="1" w:styleId="footnote-item">
    <w:name w:val="footnote-item"/>
    <w:basedOn w:val="DefaultParagraphFont"/>
    <w:rsid w:val="005A7BB3"/>
  </w:style>
  <w:style w:type="paragraph" w:customStyle="1" w:styleId="1stquotetxt">
    <w:name w:val="1stquotetxt"/>
    <w:basedOn w:val="Normal"/>
    <w:rsid w:val="005A7BB3"/>
    <w:pPr>
      <w:spacing w:before="100" w:beforeAutospacing="1" w:after="100" w:afterAutospacing="1"/>
    </w:pPr>
    <w:rPr>
      <w:rFonts w:eastAsia="Times New Roman"/>
      <w:sz w:val="24"/>
      <w:szCs w:val="24"/>
    </w:rPr>
  </w:style>
  <w:style w:type="paragraph" w:customStyle="1" w:styleId="ANALYTICS3">
    <w:name w:val="ANALYTICS"/>
    <w:basedOn w:val="Heading4"/>
    <w:link w:val="ANALYTICSChar2"/>
    <w:qFormat/>
    <w:rsid w:val="005A7BB3"/>
    <w:rPr>
      <w:rFonts w:ascii="Arial" w:hAnsi="Arial" w:cs="Arial"/>
    </w:rPr>
  </w:style>
  <w:style w:type="character" w:customStyle="1" w:styleId="ANALYTICSChar2">
    <w:name w:val="ANALYTICS Char"/>
    <w:basedOn w:val="DefaultParagraphFont"/>
    <w:link w:val="ANALYTICS3"/>
    <w:locked/>
    <w:rsid w:val="005A7BB3"/>
    <w:rPr>
      <w:rFonts w:ascii="Arial" w:eastAsiaTheme="majorEastAsia" w:hAnsi="Arial" w:cs="Arial"/>
      <w:b/>
      <w:iCs/>
      <w:sz w:val="26"/>
    </w:rPr>
  </w:style>
  <w:style w:type="paragraph" w:customStyle="1" w:styleId="NewDebate">
    <w:name w:val="New Debate"/>
    <w:basedOn w:val="Heading4"/>
    <w:link w:val="NewDebateChar"/>
    <w:uiPriority w:val="4"/>
    <w:qFormat/>
    <w:rsid w:val="005A7BB3"/>
    <w:rPr>
      <w:sz w:val="24"/>
    </w:rPr>
  </w:style>
  <w:style w:type="character" w:customStyle="1" w:styleId="NewDebateChar">
    <w:name w:val="New Debate Char"/>
    <w:basedOn w:val="DefaultParagraphFont"/>
    <w:link w:val="NewDebate"/>
    <w:uiPriority w:val="4"/>
    <w:rsid w:val="005A7BB3"/>
    <w:rPr>
      <w:rFonts w:ascii="Calibri" w:eastAsiaTheme="majorEastAsia" w:hAnsi="Calibri" w:cstheme="majorBidi"/>
      <w:b/>
      <w:iCs/>
      <w:sz w:val="24"/>
    </w:rPr>
  </w:style>
  <w:style w:type="paragraph" w:customStyle="1" w:styleId="6font1">
    <w:name w:val="6 font1"/>
    <w:basedOn w:val="Normal"/>
    <w:next w:val="ListParagraph"/>
    <w:uiPriority w:val="34"/>
    <w:qFormat/>
    <w:rsid w:val="005A7BB3"/>
    <w:pPr>
      <w:ind w:left="720"/>
      <w:contextualSpacing/>
    </w:pPr>
  </w:style>
  <w:style w:type="paragraph" w:customStyle="1" w:styleId="Footer1">
    <w:name w:val="Footer1"/>
    <w:basedOn w:val="Normal"/>
    <w:next w:val="Footer"/>
    <w:uiPriority w:val="99"/>
    <w:unhideWhenUsed/>
    <w:rsid w:val="005A7BB3"/>
    <w:pPr>
      <w:tabs>
        <w:tab w:val="center" w:pos="4320"/>
        <w:tab w:val="right" w:pos="8640"/>
      </w:tabs>
    </w:pPr>
    <w:rPr>
      <w:rFonts w:eastAsia="Cambria"/>
    </w:rPr>
  </w:style>
  <w:style w:type="paragraph" w:customStyle="1" w:styleId="FootnoteText1">
    <w:name w:val="Footnote Text1"/>
    <w:basedOn w:val="Normal"/>
    <w:next w:val="FootnoteText"/>
    <w:uiPriority w:val="99"/>
    <w:unhideWhenUsed/>
    <w:rsid w:val="005A7BB3"/>
    <w:rPr>
      <w:rFonts w:eastAsia="Cambria"/>
    </w:rPr>
  </w:style>
  <w:style w:type="paragraph" w:customStyle="1" w:styleId="BalloonText1">
    <w:name w:val="Balloon Text1"/>
    <w:basedOn w:val="Normal"/>
    <w:next w:val="BalloonText"/>
    <w:uiPriority w:val="99"/>
    <w:semiHidden/>
    <w:unhideWhenUsed/>
    <w:rsid w:val="005A7BB3"/>
    <w:rPr>
      <w:rFonts w:ascii="Segoe UI" w:eastAsia="MS Mincho" w:hAnsi="Segoe UI" w:cs="Segoe UI"/>
      <w:sz w:val="18"/>
      <w:szCs w:val="18"/>
    </w:rPr>
  </w:style>
  <w:style w:type="paragraph" w:customStyle="1" w:styleId="examplestyle">
    <w:name w:val="example style"/>
    <w:basedOn w:val="Heading4"/>
    <w:link w:val="examplestyleChar"/>
    <w:uiPriority w:val="4"/>
    <w:rsid w:val="005A7BB3"/>
    <w:rPr>
      <w:color w:val="FF0000"/>
    </w:rPr>
  </w:style>
  <w:style w:type="character" w:customStyle="1" w:styleId="examplestyleChar">
    <w:name w:val="example style Char"/>
    <w:basedOn w:val="DefaultParagraphFont"/>
    <w:link w:val="examplestyle"/>
    <w:uiPriority w:val="4"/>
    <w:rsid w:val="005A7BB3"/>
    <w:rPr>
      <w:rFonts w:ascii="Calibri" w:eastAsiaTheme="majorEastAsia" w:hAnsi="Calibri" w:cstheme="majorBidi"/>
      <w:b/>
      <w:iCs/>
      <w:color w:val="FF0000"/>
      <w:sz w:val="26"/>
    </w:rPr>
  </w:style>
  <w:style w:type="paragraph" w:customStyle="1" w:styleId="AuthorQuals">
    <w:name w:val="Author Quals"/>
    <w:basedOn w:val="Normal"/>
    <w:link w:val="AuthorQualsChar"/>
    <w:autoRedefine/>
    <w:uiPriority w:val="4"/>
    <w:qFormat/>
    <w:rsid w:val="005A7BB3"/>
    <w:rPr>
      <w:sz w:val="16"/>
      <w:szCs w:val="10"/>
    </w:rPr>
  </w:style>
  <w:style w:type="character" w:customStyle="1" w:styleId="AuthorQualsChar">
    <w:name w:val="Author Quals Char"/>
    <w:basedOn w:val="DefaultParagraphFont"/>
    <w:link w:val="AuthorQuals"/>
    <w:uiPriority w:val="4"/>
    <w:rsid w:val="005A7BB3"/>
    <w:rPr>
      <w:rFonts w:ascii="Calibri" w:hAnsi="Calibri" w:cs="Calibri"/>
      <w:sz w:val="16"/>
      <w:szCs w:val="10"/>
    </w:rPr>
  </w:style>
  <w:style w:type="character" w:customStyle="1" w:styleId="drop-capinner">
    <w:name w:val="drop-cap__inner"/>
    <w:basedOn w:val="DefaultParagraphFont"/>
    <w:rsid w:val="005A7BB3"/>
  </w:style>
  <w:style w:type="paragraph" w:customStyle="1" w:styleId="header-menu-item">
    <w:name w:val="header-menu-item"/>
    <w:basedOn w:val="Normal"/>
    <w:rsid w:val="005A7BB3"/>
    <w:pPr>
      <w:spacing w:before="100" w:beforeAutospacing="1" w:after="100" w:afterAutospacing="1"/>
    </w:pPr>
    <w:rPr>
      <w:rFonts w:ascii="Times New Roman" w:eastAsia="Times New Roman" w:hAnsi="Times New Roman" w:cs="Times New Roman"/>
      <w:sz w:val="24"/>
      <w:szCs w:val="24"/>
      <w:lang w:eastAsia="ko-KR"/>
    </w:rPr>
  </w:style>
  <w:style w:type="character" w:customStyle="1" w:styleId="subscribe--long">
    <w:name w:val="subscribe--long"/>
    <w:basedOn w:val="DefaultParagraphFont"/>
    <w:rsid w:val="005A7BB3"/>
  </w:style>
  <w:style w:type="character" w:customStyle="1" w:styleId="pre">
    <w:name w:val="pre"/>
    <w:basedOn w:val="DefaultParagraphFont"/>
    <w:rsid w:val="005A7BB3"/>
  </w:style>
  <w:style w:type="paragraph" w:customStyle="1" w:styleId="heading-container">
    <w:name w:val="heading-container"/>
    <w:basedOn w:val="Normal"/>
    <w:rsid w:val="005A7BB3"/>
    <w:pPr>
      <w:spacing w:before="100" w:beforeAutospacing="1" w:after="100" w:afterAutospacing="1"/>
    </w:pPr>
    <w:rPr>
      <w:rFonts w:ascii="Times New Roman" w:eastAsia="Times New Roman" w:hAnsi="Times New Roman" w:cs="Times New Roman"/>
      <w:sz w:val="24"/>
      <w:szCs w:val="24"/>
      <w:lang w:eastAsia="ko-KR"/>
    </w:rPr>
  </w:style>
  <w:style w:type="paragraph" w:customStyle="1" w:styleId="dek">
    <w:name w:val="dek"/>
    <w:basedOn w:val="Normal"/>
    <w:uiPriority w:val="99"/>
    <w:qFormat/>
    <w:rsid w:val="005A7BB3"/>
    <w:pPr>
      <w:spacing w:before="100" w:beforeAutospacing="1" w:after="100" w:afterAutospacing="1"/>
    </w:pPr>
    <w:rPr>
      <w:rFonts w:ascii="Times New Roman" w:eastAsia="Times New Roman" w:hAnsi="Times New Roman" w:cs="Times New Roman"/>
      <w:sz w:val="24"/>
      <w:szCs w:val="24"/>
      <w:lang w:eastAsia="ko-KR"/>
    </w:rPr>
  </w:style>
  <w:style w:type="paragraph" w:customStyle="1" w:styleId="taboola--heading">
    <w:name w:val="taboola--heading"/>
    <w:basedOn w:val="Normal"/>
    <w:rsid w:val="005A7BB3"/>
    <w:pPr>
      <w:spacing w:before="100" w:beforeAutospacing="1" w:after="100" w:afterAutospacing="1"/>
    </w:pPr>
    <w:rPr>
      <w:rFonts w:ascii="Times New Roman" w:eastAsia="Times New Roman" w:hAnsi="Times New Roman" w:cs="Times New Roman"/>
      <w:sz w:val="24"/>
      <w:szCs w:val="24"/>
      <w:lang w:eastAsia="ko-KR"/>
    </w:rPr>
  </w:style>
  <w:style w:type="character" w:customStyle="1" w:styleId="video-label">
    <w:name w:val="video-label"/>
    <w:basedOn w:val="DefaultParagraphFont"/>
    <w:rsid w:val="005A7BB3"/>
  </w:style>
  <w:style w:type="character" w:customStyle="1" w:styleId="branding">
    <w:name w:val="branding"/>
    <w:basedOn w:val="DefaultParagraphFont"/>
    <w:rsid w:val="005A7BB3"/>
  </w:style>
  <w:style w:type="paragraph" w:customStyle="1" w:styleId="fp-trending-content">
    <w:name w:val="fp-trending-content"/>
    <w:basedOn w:val="Normal"/>
    <w:rsid w:val="005A7BB3"/>
    <w:pPr>
      <w:spacing w:before="100" w:beforeAutospacing="1" w:after="100" w:afterAutospacing="1"/>
    </w:pPr>
    <w:rPr>
      <w:rFonts w:ascii="Times New Roman" w:eastAsia="Times New Roman" w:hAnsi="Times New Roman" w:cs="Times New Roman"/>
      <w:sz w:val="24"/>
      <w:szCs w:val="24"/>
      <w:lang w:eastAsia="ko-KR"/>
    </w:rPr>
  </w:style>
  <w:style w:type="paragraph" w:customStyle="1" w:styleId="menu-item">
    <w:name w:val="menu-item"/>
    <w:basedOn w:val="Normal"/>
    <w:uiPriority w:val="99"/>
    <w:qFormat/>
    <w:rsid w:val="005A7BB3"/>
    <w:pPr>
      <w:spacing w:before="100" w:beforeAutospacing="1" w:after="100" w:afterAutospacing="1"/>
    </w:pPr>
    <w:rPr>
      <w:rFonts w:ascii="Times New Roman" w:eastAsia="Times New Roman" w:hAnsi="Times New Roman" w:cs="Times New Roman"/>
      <w:sz w:val="24"/>
      <w:szCs w:val="24"/>
      <w:lang w:eastAsia="ko-KR"/>
    </w:rPr>
  </w:style>
  <w:style w:type="character" w:customStyle="1" w:styleId="bolded">
    <w:name w:val="bolded"/>
    <w:basedOn w:val="DefaultParagraphFont"/>
    <w:rsid w:val="005A7BB3"/>
  </w:style>
  <w:style w:type="paragraph" w:customStyle="1" w:styleId="has-normal-font-size">
    <w:name w:val="has-normal-font-size"/>
    <w:basedOn w:val="Normal"/>
    <w:rsid w:val="005A7BB3"/>
    <w:pPr>
      <w:spacing w:before="100" w:beforeAutospacing="1" w:after="100" w:afterAutospacing="1"/>
    </w:pPr>
    <w:rPr>
      <w:rFonts w:ascii="Times New Roman" w:eastAsia="Times New Roman" w:hAnsi="Times New Roman" w:cs="Times New Roman"/>
      <w:sz w:val="24"/>
      <w:szCs w:val="24"/>
      <w:lang w:eastAsia="ko-KR"/>
    </w:rPr>
  </w:style>
  <w:style w:type="paragraph" w:customStyle="1" w:styleId="ig">
    <w:name w:val="ig"/>
    <w:basedOn w:val="Normal"/>
    <w:rsid w:val="005A7BB3"/>
    <w:pPr>
      <w:spacing w:before="100" w:beforeAutospacing="1" w:after="100" w:afterAutospacing="1"/>
    </w:pPr>
    <w:rPr>
      <w:rFonts w:ascii="Times New Roman" w:eastAsia="Times New Roman" w:hAnsi="Times New Roman" w:cs="Times New Roman"/>
      <w:sz w:val="24"/>
      <w:szCs w:val="24"/>
      <w:lang w:eastAsia="ko-KR"/>
    </w:rPr>
  </w:style>
  <w:style w:type="paragraph" w:customStyle="1" w:styleId="ht">
    <w:name w:val="ht"/>
    <w:basedOn w:val="Normal"/>
    <w:rsid w:val="005A7BB3"/>
    <w:pPr>
      <w:spacing w:before="100" w:beforeAutospacing="1" w:after="100" w:afterAutospacing="1"/>
    </w:pPr>
    <w:rPr>
      <w:rFonts w:ascii="Times New Roman" w:eastAsia="Times New Roman" w:hAnsi="Times New Roman" w:cs="Times New Roman"/>
      <w:sz w:val="24"/>
      <w:szCs w:val="24"/>
      <w:lang w:eastAsia="ko-KR"/>
    </w:rPr>
  </w:style>
  <w:style w:type="character" w:customStyle="1" w:styleId="nlmattrib">
    <w:name w:val="nlm_attrib"/>
    <w:basedOn w:val="DefaultParagraphFont"/>
    <w:rsid w:val="005A7BB3"/>
  </w:style>
  <w:style w:type="paragraph" w:customStyle="1" w:styleId="mb15">
    <w:name w:val="mb15"/>
    <w:basedOn w:val="Normal"/>
    <w:rsid w:val="005A7BB3"/>
    <w:pPr>
      <w:spacing w:before="100" w:beforeAutospacing="1" w:after="100" w:afterAutospacing="1"/>
    </w:pPr>
    <w:rPr>
      <w:rFonts w:ascii="Times New Roman" w:eastAsia="Times New Roman" w:hAnsi="Times New Roman" w:cs="Times New Roman"/>
      <w:sz w:val="24"/>
      <w:szCs w:val="24"/>
    </w:rPr>
  </w:style>
  <w:style w:type="paragraph" w:customStyle="1" w:styleId="mb0">
    <w:name w:val="mb0"/>
    <w:basedOn w:val="Normal"/>
    <w:rsid w:val="005A7BB3"/>
    <w:pPr>
      <w:spacing w:before="100" w:beforeAutospacing="1" w:after="100" w:afterAutospacing="1"/>
    </w:pPr>
    <w:rPr>
      <w:rFonts w:ascii="Times New Roman" w:eastAsia="Times New Roman" w:hAnsi="Times New Roman" w:cs="Times New Roman"/>
      <w:sz w:val="24"/>
      <w:szCs w:val="24"/>
    </w:rPr>
  </w:style>
  <w:style w:type="paragraph" w:customStyle="1" w:styleId="qt">
    <w:name w:val="qt"/>
    <w:basedOn w:val="Normal"/>
    <w:rsid w:val="005A7BB3"/>
    <w:pPr>
      <w:spacing w:before="100" w:beforeAutospacing="1" w:after="100" w:afterAutospacing="1"/>
    </w:pPr>
    <w:rPr>
      <w:rFonts w:ascii="Times New Roman" w:eastAsia="Times New Roman" w:hAnsi="Times New Roman" w:cs="Times New Roman"/>
      <w:sz w:val="24"/>
      <w:szCs w:val="24"/>
    </w:rPr>
  </w:style>
  <w:style w:type="paragraph" w:customStyle="1" w:styleId="indents">
    <w:name w:val="indents"/>
    <w:basedOn w:val="Normal"/>
    <w:rsid w:val="005A7BB3"/>
    <w:pPr>
      <w:spacing w:before="100" w:beforeAutospacing="1" w:after="100" w:afterAutospacing="1"/>
    </w:pPr>
    <w:rPr>
      <w:rFonts w:ascii="Times New Roman" w:eastAsia="Times New Roman" w:hAnsi="Times New Roman" w:cs="Times New Roman"/>
      <w:sz w:val="24"/>
      <w:szCs w:val="24"/>
    </w:rPr>
  </w:style>
  <w:style w:type="paragraph" w:customStyle="1" w:styleId="indentb">
    <w:name w:val="indentb"/>
    <w:basedOn w:val="Normal"/>
    <w:rsid w:val="005A7BB3"/>
    <w:pPr>
      <w:spacing w:before="100" w:beforeAutospacing="1" w:after="100" w:afterAutospacing="1"/>
    </w:pPr>
    <w:rPr>
      <w:rFonts w:ascii="Times New Roman" w:eastAsia="Times New Roman" w:hAnsi="Times New Roman" w:cs="Times New Roman"/>
      <w:sz w:val="24"/>
      <w:szCs w:val="24"/>
    </w:rPr>
  </w:style>
  <w:style w:type="paragraph" w:customStyle="1" w:styleId="noindentb">
    <w:name w:val="noindentb"/>
    <w:basedOn w:val="Normal"/>
    <w:rsid w:val="005A7BB3"/>
    <w:pPr>
      <w:spacing w:before="100" w:beforeAutospacing="1" w:after="100" w:afterAutospacing="1"/>
    </w:pPr>
    <w:rPr>
      <w:rFonts w:ascii="Times New Roman" w:eastAsia="Times New Roman" w:hAnsi="Times New Roman" w:cs="Times New Roman"/>
      <w:sz w:val="24"/>
      <w:szCs w:val="24"/>
    </w:rPr>
  </w:style>
  <w:style w:type="paragraph" w:customStyle="1" w:styleId="qts">
    <w:name w:val="qts"/>
    <w:basedOn w:val="Normal"/>
    <w:rsid w:val="005A7BB3"/>
    <w:pPr>
      <w:spacing w:before="100" w:beforeAutospacing="1" w:after="100" w:afterAutospacing="1"/>
    </w:pPr>
    <w:rPr>
      <w:rFonts w:ascii="Times New Roman" w:eastAsia="Times New Roman" w:hAnsi="Times New Roman" w:cs="Times New Roman"/>
      <w:sz w:val="24"/>
      <w:szCs w:val="24"/>
    </w:rPr>
  </w:style>
  <w:style w:type="paragraph" w:customStyle="1" w:styleId="bhead">
    <w:name w:val="bhead"/>
    <w:basedOn w:val="Normal"/>
    <w:rsid w:val="005A7BB3"/>
    <w:pPr>
      <w:spacing w:before="100" w:beforeAutospacing="1" w:after="100" w:afterAutospacing="1"/>
    </w:pPr>
    <w:rPr>
      <w:rFonts w:ascii="Times New Roman" w:eastAsia="Times New Roman" w:hAnsi="Times New Roman" w:cs="Times New Roman"/>
      <w:sz w:val="24"/>
      <w:szCs w:val="24"/>
    </w:rPr>
  </w:style>
  <w:style w:type="paragraph" w:customStyle="1" w:styleId="tparai">
    <w:name w:val="tparai"/>
    <w:basedOn w:val="Normal"/>
    <w:rsid w:val="005A7BB3"/>
    <w:pPr>
      <w:spacing w:before="100" w:beforeAutospacing="1" w:after="100" w:afterAutospacing="1"/>
    </w:pPr>
    <w:rPr>
      <w:rFonts w:ascii="Times New Roman" w:eastAsia="Times New Roman" w:hAnsi="Times New Roman" w:cs="Times New Roman"/>
      <w:sz w:val="24"/>
      <w:szCs w:val="24"/>
    </w:rPr>
  </w:style>
  <w:style w:type="paragraph" w:customStyle="1" w:styleId="qtb">
    <w:name w:val="qtb"/>
    <w:basedOn w:val="Normal"/>
    <w:rsid w:val="005A7BB3"/>
    <w:pPr>
      <w:spacing w:before="100" w:beforeAutospacing="1" w:after="100" w:afterAutospacing="1"/>
    </w:pPr>
    <w:rPr>
      <w:rFonts w:ascii="Times New Roman" w:eastAsia="Times New Roman" w:hAnsi="Times New Roman" w:cs="Times New Roman"/>
      <w:sz w:val="24"/>
      <w:szCs w:val="24"/>
    </w:rPr>
  </w:style>
  <w:style w:type="paragraph" w:customStyle="1" w:styleId="qti">
    <w:name w:val="qti"/>
    <w:basedOn w:val="Normal"/>
    <w:rsid w:val="005A7BB3"/>
    <w:pPr>
      <w:spacing w:before="100" w:beforeAutospacing="1" w:after="100" w:afterAutospacing="1"/>
    </w:pPr>
    <w:rPr>
      <w:rFonts w:ascii="Times New Roman" w:eastAsia="Times New Roman" w:hAnsi="Times New Roman" w:cs="Times New Roman"/>
      <w:sz w:val="24"/>
      <w:szCs w:val="24"/>
    </w:rPr>
  </w:style>
  <w:style w:type="paragraph" w:customStyle="1" w:styleId="tabcap">
    <w:name w:val="tabcap"/>
    <w:basedOn w:val="Normal"/>
    <w:rsid w:val="005A7BB3"/>
    <w:pPr>
      <w:spacing w:before="100" w:beforeAutospacing="1" w:after="100" w:afterAutospacing="1"/>
    </w:pPr>
    <w:rPr>
      <w:rFonts w:ascii="Times New Roman" w:eastAsia="Times New Roman" w:hAnsi="Times New Roman" w:cs="Times New Roman"/>
      <w:sz w:val="24"/>
      <w:szCs w:val="24"/>
    </w:rPr>
  </w:style>
  <w:style w:type="paragraph" w:customStyle="1" w:styleId="fsource">
    <w:name w:val="fsource"/>
    <w:basedOn w:val="Normal"/>
    <w:rsid w:val="005A7BB3"/>
    <w:pPr>
      <w:spacing w:before="100" w:beforeAutospacing="1" w:after="100" w:afterAutospacing="1"/>
    </w:pPr>
    <w:rPr>
      <w:rFonts w:ascii="Times New Roman" w:eastAsia="Times New Roman" w:hAnsi="Times New Roman" w:cs="Times New Roman"/>
      <w:sz w:val="24"/>
      <w:szCs w:val="24"/>
    </w:rPr>
  </w:style>
  <w:style w:type="paragraph" w:customStyle="1" w:styleId="AnalyticsMT">
    <w:name w:val="Analytics MT"/>
    <w:basedOn w:val="Heading4"/>
    <w:link w:val="AnalyticsMTChar"/>
    <w:autoRedefine/>
    <w:uiPriority w:val="4"/>
    <w:qFormat/>
    <w:rsid w:val="005A7BB3"/>
    <w:rPr>
      <w:color w:val="2F5496" w:themeColor="accent1" w:themeShade="BF"/>
    </w:rPr>
  </w:style>
  <w:style w:type="character" w:customStyle="1" w:styleId="AnalyticsMTChar">
    <w:name w:val="Analytics MT Char"/>
    <w:basedOn w:val="DefaultParagraphFont"/>
    <w:link w:val="AnalyticsMT"/>
    <w:uiPriority w:val="4"/>
    <w:rsid w:val="005A7BB3"/>
    <w:rPr>
      <w:rFonts w:ascii="Calibri" w:eastAsiaTheme="majorEastAsia" w:hAnsi="Calibri" w:cstheme="majorBidi"/>
      <w:b/>
      <w:iCs/>
      <w:color w:val="2F5496" w:themeColor="accent1" w:themeShade="BF"/>
      <w:sz w:val="26"/>
    </w:rPr>
  </w:style>
  <w:style w:type="character" w:customStyle="1" w:styleId="m5047289588639300548gmail-styleunderline">
    <w:name w:val="m_5047289588639300548gmail-styleunderline"/>
    <w:basedOn w:val="DefaultParagraphFont"/>
    <w:rsid w:val="005A7BB3"/>
  </w:style>
  <w:style w:type="character" w:customStyle="1" w:styleId="CiteBold0">
    <w:name w:val="Cite+Bold"/>
    <w:basedOn w:val="DefaultParagraphFont"/>
    <w:rsid w:val="005A7BB3"/>
    <w:rPr>
      <w:rFonts w:ascii="Arial" w:hAnsi="Arial"/>
      <w:b/>
      <w:sz w:val="24"/>
    </w:rPr>
  </w:style>
  <w:style w:type="character" w:customStyle="1" w:styleId="m1772527742994489880gmail-style13ptbold">
    <w:name w:val="m_1772527742994489880gmail-style13ptbold"/>
    <w:basedOn w:val="DefaultParagraphFont"/>
    <w:rsid w:val="005A7BB3"/>
  </w:style>
  <w:style w:type="paragraph" w:customStyle="1" w:styleId="Emphasis0">
    <w:name w:val="!!_Emphasis"/>
    <w:basedOn w:val="Normal"/>
    <w:uiPriority w:val="7"/>
    <w:qFormat/>
    <w:rsid w:val="005A7BB3"/>
    <w:pPr>
      <w:pBdr>
        <w:top w:val="single" w:sz="4" w:space="0" w:color="auto"/>
        <w:left w:val="single" w:sz="4" w:space="0" w:color="auto"/>
        <w:bottom w:val="single" w:sz="4" w:space="0" w:color="auto"/>
        <w:right w:val="single" w:sz="4" w:space="0" w:color="auto"/>
      </w:pBdr>
      <w:spacing w:line="254" w:lineRule="auto"/>
      <w:ind w:left="720"/>
    </w:pPr>
    <w:rPr>
      <w:b/>
      <w:iCs/>
      <w:u w:val="single"/>
    </w:rPr>
  </w:style>
  <w:style w:type="paragraph" w:customStyle="1" w:styleId="dcr-s23rjr">
    <w:name w:val="dcr-s23rjr"/>
    <w:basedOn w:val="Normal"/>
    <w:rsid w:val="005A7BB3"/>
    <w:pPr>
      <w:spacing w:before="100" w:beforeAutospacing="1" w:after="100" w:afterAutospacing="1"/>
    </w:pPr>
    <w:rPr>
      <w:rFonts w:ascii="Times New Roman" w:eastAsia="Times New Roman" w:hAnsi="Times New Roman" w:cs="Times New Roman"/>
      <w:sz w:val="24"/>
      <w:szCs w:val="24"/>
    </w:rPr>
  </w:style>
  <w:style w:type="character" w:customStyle="1" w:styleId="anchor-text">
    <w:name w:val="anchor-text"/>
    <w:basedOn w:val="DefaultParagraphFont"/>
    <w:rsid w:val="005A7BB3"/>
  </w:style>
  <w:style w:type="character" w:customStyle="1" w:styleId="mjxassistivemathml">
    <w:name w:val="mjx_assistive_mathml"/>
    <w:basedOn w:val="DefaultParagraphFont"/>
    <w:rsid w:val="005A7BB3"/>
  </w:style>
  <w:style w:type="character" w:customStyle="1" w:styleId="figurecaption">
    <w:name w:val="figure__caption"/>
    <w:basedOn w:val="DefaultParagraphFont"/>
    <w:rsid w:val="005A7BB3"/>
  </w:style>
  <w:style w:type="character" w:customStyle="1" w:styleId="captionlabel">
    <w:name w:val="captionlabel"/>
    <w:basedOn w:val="DefaultParagraphFont"/>
    <w:rsid w:val="005A7BB3"/>
  </w:style>
  <w:style w:type="character" w:customStyle="1" w:styleId="captions">
    <w:name w:val="captions"/>
    <w:basedOn w:val="DefaultParagraphFont"/>
    <w:rsid w:val="005A7BB3"/>
  </w:style>
  <w:style w:type="character" w:customStyle="1" w:styleId="sssh">
    <w:name w:val="ss_sh"/>
    <w:basedOn w:val="DefaultParagraphFont"/>
    <w:rsid w:val="005A7BB3"/>
  </w:style>
  <w:style w:type="character" w:customStyle="1" w:styleId="download-link-title">
    <w:name w:val="download-link-title"/>
    <w:basedOn w:val="DefaultParagraphFont"/>
    <w:rsid w:val="005A7BB3"/>
  </w:style>
  <w:style w:type="character" w:customStyle="1" w:styleId="ssbf">
    <w:name w:val="ss_bf"/>
    <w:basedOn w:val="DefaultParagraphFont"/>
    <w:rsid w:val="005A7BB3"/>
  </w:style>
  <w:style w:type="character" w:customStyle="1" w:styleId="injectednode">
    <w:name w:val="injectednode"/>
    <w:basedOn w:val="DefaultParagraphFont"/>
    <w:rsid w:val="005A7BB3"/>
  </w:style>
  <w:style w:type="character" w:customStyle="1" w:styleId="citetitle">
    <w:name w:val="cite_title"/>
    <w:basedOn w:val="DefaultParagraphFont"/>
    <w:rsid w:val="005A7BB3"/>
  </w:style>
  <w:style w:type="character" w:customStyle="1" w:styleId="title-text">
    <w:name w:val="title-text"/>
    <w:basedOn w:val="DefaultParagraphFont"/>
    <w:rsid w:val="005A7BB3"/>
  </w:style>
  <w:style w:type="paragraph" w:customStyle="1" w:styleId="analyticreal">
    <w:name w:val="analytic real"/>
    <w:basedOn w:val="Heading4"/>
    <w:link w:val="analyticrealChar"/>
    <w:autoRedefine/>
    <w:uiPriority w:val="4"/>
    <w:qFormat/>
    <w:rsid w:val="005A7BB3"/>
    <w:pPr>
      <w:spacing w:before="200"/>
    </w:pPr>
    <w:rPr>
      <w:rFonts w:ascii="Times New Roman" w:hAnsi="Times New Roman"/>
      <w:color w:val="1F4E79" w:themeColor="accent5" w:themeShade="80"/>
    </w:rPr>
  </w:style>
  <w:style w:type="character" w:customStyle="1" w:styleId="analyticrealChar">
    <w:name w:val="analytic real Char"/>
    <w:basedOn w:val="DefaultParagraphFont"/>
    <w:link w:val="analyticreal"/>
    <w:uiPriority w:val="4"/>
    <w:rsid w:val="005A7BB3"/>
    <w:rPr>
      <w:rFonts w:ascii="Times New Roman" w:eastAsiaTheme="majorEastAsia" w:hAnsi="Times New Roman" w:cstheme="majorBidi"/>
      <w:b/>
      <w:iCs/>
      <w:color w:val="1F4E79" w:themeColor="accent5" w:themeShade="80"/>
      <w:sz w:val="26"/>
    </w:rPr>
  </w:style>
  <w:style w:type="paragraph" w:customStyle="1" w:styleId="cardnotes">
    <w:name w:val="card notes"/>
    <w:uiPriority w:val="4"/>
    <w:qFormat/>
    <w:rsid w:val="005A7BB3"/>
    <w:rPr>
      <w:rFonts w:ascii="Calibri" w:eastAsiaTheme="majorEastAsia" w:hAnsi="Calibri" w:cstheme="majorBidi"/>
      <w:b/>
      <w:iCs/>
      <w:color w:val="538135" w:themeColor="accent6" w:themeShade="BF"/>
    </w:rPr>
  </w:style>
  <w:style w:type="paragraph" w:customStyle="1" w:styleId="Tagnotes">
    <w:name w:val="Tag notes"/>
    <w:link w:val="TagnotesChar"/>
    <w:uiPriority w:val="4"/>
    <w:qFormat/>
    <w:rsid w:val="005A7BB3"/>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5A7BB3"/>
    <w:rPr>
      <w:rFonts w:ascii="Calibri" w:eastAsiaTheme="majorEastAsia" w:hAnsi="Calibri" w:cstheme="majorBidi"/>
      <w:b/>
      <w:color w:val="44546A" w:themeColor="text2"/>
      <w:sz w:val="24"/>
      <w:szCs w:val="24"/>
    </w:rPr>
  </w:style>
  <w:style w:type="paragraph" w:customStyle="1" w:styleId="Cardnotes0">
    <w:name w:val="Card notes"/>
    <w:uiPriority w:val="4"/>
    <w:qFormat/>
    <w:rsid w:val="005A7BB3"/>
    <w:rPr>
      <w:rFonts w:ascii="Calibri" w:hAnsi="Calibri" w:cs="Calibri"/>
      <w:b/>
      <w:color w:val="538135" w:themeColor="accent6" w:themeShade="BF"/>
    </w:rPr>
  </w:style>
  <w:style w:type="character" w:customStyle="1" w:styleId="m3108068631175614020gmail-style13ptbold">
    <w:name w:val="m_3108068631175614020gmail-style13ptbold"/>
    <w:basedOn w:val="DefaultParagraphFont"/>
    <w:rsid w:val="005A7BB3"/>
  </w:style>
  <w:style w:type="character" w:customStyle="1" w:styleId="m3108068631175614020gmail-titlechar">
    <w:name w:val="m_3108068631175614020gmail-titlechar"/>
    <w:basedOn w:val="DefaultParagraphFont"/>
    <w:rsid w:val="005A7BB3"/>
  </w:style>
  <w:style w:type="paragraph" w:customStyle="1" w:styleId="8PointFont">
    <w:name w:val="8 Point Font"/>
    <w:next w:val="Normal"/>
    <w:link w:val="8PointFontChar"/>
    <w:qFormat/>
    <w:rsid w:val="005A7BB3"/>
    <w:pPr>
      <w:spacing w:after="0" w:line="240" w:lineRule="auto"/>
      <w:jc w:val="both"/>
    </w:pPr>
    <w:rPr>
      <w:rFonts w:ascii="Times New Roman" w:hAnsi="Times New Roman"/>
      <w:sz w:val="16"/>
    </w:rPr>
  </w:style>
  <w:style w:type="character" w:customStyle="1" w:styleId="8PointFontChar">
    <w:name w:val="8 Point Font Char"/>
    <w:basedOn w:val="DefaultParagraphFont"/>
    <w:link w:val="8PointFont"/>
    <w:rsid w:val="005A7BB3"/>
    <w:rPr>
      <w:rFonts w:ascii="Times New Roman" w:hAnsi="Times New Roman"/>
      <w:sz w:val="16"/>
    </w:rPr>
  </w:style>
  <w:style w:type="paragraph" w:customStyle="1" w:styleId="DateTime0">
    <w:name w:val="DateTime"/>
    <w:basedOn w:val="Normal"/>
    <w:link w:val="DateTimeChar"/>
    <w:autoRedefine/>
    <w:uiPriority w:val="4"/>
    <w:qFormat/>
    <w:rsid w:val="005A7BB3"/>
    <w:rPr>
      <w:rFonts w:ascii="Avenir LT Std 45 Book" w:hAnsi="Avenir LT Std 45 Book"/>
    </w:rPr>
  </w:style>
  <w:style w:type="character" w:customStyle="1" w:styleId="DateTimeChar">
    <w:name w:val="DateTime Char"/>
    <w:basedOn w:val="DefaultParagraphFont"/>
    <w:link w:val="DateTime0"/>
    <w:uiPriority w:val="4"/>
    <w:rsid w:val="005A7BB3"/>
    <w:rPr>
      <w:rFonts w:ascii="Avenir LT Std 45 Book" w:hAnsi="Avenir LT Std 45 Book" w:cs="Calibri"/>
    </w:rPr>
  </w:style>
  <w:style w:type="paragraph" w:customStyle="1" w:styleId="Lecture">
    <w:name w:val="Lecture"/>
    <w:next w:val="BodyText"/>
    <w:link w:val="LectureChar"/>
    <w:autoRedefine/>
    <w:uiPriority w:val="4"/>
    <w:qFormat/>
    <w:rsid w:val="005A7BB3"/>
    <w:pPr>
      <w:spacing w:after="0"/>
      <w:outlineLvl w:val="5"/>
    </w:pPr>
    <w:rPr>
      <w:rFonts w:ascii="Arial" w:hAnsi="Arial" w:cs="Arial"/>
      <w:spacing w:val="-10"/>
      <w:sz w:val="24"/>
    </w:rPr>
  </w:style>
  <w:style w:type="character" w:customStyle="1" w:styleId="LectureChar">
    <w:name w:val="Lecture Char"/>
    <w:basedOn w:val="DateTimeChar"/>
    <w:link w:val="Lecture"/>
    <w:uiPriority w:val="4"/>
    <w:rsid w:val="005A7BB3"/>
    <w:rPr>
      <w:rFonts w:ascii="Arial" w:hAnsi="Arial" w:cs="Arial"/>
      <w:spacing w:val="-10"/>
      <w:sz w:val="24"/>
    </w:rPr>
  </w:style>
  <w:style w:type="character" w:customStyle="1" w:styleId="m4841727538114946087gmail-styleunderline">
    <w:name w:val="m_4841727538114946087gmail-styleunderline"/>
    <w:basedOn w:val="DefaultParagraphFont"/>
    <w:rsid w:val="005A7BB3"/>
  </w:style>
  <w:style w:type="paragraph" w:customStyle="1" w:styleId="BreakTag">
    <w:name w:val="Break Tag"/>
    <w:basedOn w:val="Normal"/>
    <w:autoRedefine/>
    <w:uiPriority w:val="4"/>
    <w:qFormat/>
    <w:rsid w:val="005A7BB3"/>
    <w:pPr>
      <w:spacing w:before="240"/>
    </w:pPr>
    <w:rPr>
      <w:rFonts w:ascii="Avenir LT Std 45 Book" w:hAnsi="Avenir LT Std 45 Book"/>
      <w:b/>
      <w:sz w:val="26"/>
    </w:rPr>
  </w:style>
  <w:style w:type="paragraph" w:customStyle="1" w:styleId="BreakBlock">
    <w:name w:val="Break Block"/>
    <w:basedOn w:val="Normal"/>
    <w:link w:val="BreakBlockChar"/>
    <w:autoRedefine/>
    <w:qFormat/>
    <w:rsid w:val="005A7BB3"/>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5A7BB3"/>
    <w:rPr>
      <w:rFonts w:ascii="Arial Bold" w:hAnsi="Arial Bold" w:cs="Calibri"/>
      <w:b/>
      <w:caps/>
      <w:sz w:val="32"/>
      <w:u w:val="single"/>
    </w:rPr>
  </w:style>
  <w:style w:type="character" w:customStyle="1" w:styleId="SmallTextChar3">
    <w:name w:val="Small Text Char"/>
    <w:aliases w:val="Medium Grid 2 Char,Very Small Text Char"/>
    <w:basedOn w:val="CardTextChar0"/>
    <w:rsid w:val="005A7BB3"/>
    <w:rPr>
      <w:rFonts w:ascii="Times New Roman" w:eastAsia="Times New Roman" w:hAnsi="Times New Roman" w:cs="Times New Roman"/>
      <w:sz w:val="20"/>
      <w:szCs w:val="24"/>
      <w:u w:val="single"/>
    </w:rPr>
  </w:style>
  <w:style w:type="character" w:customStyle="1" w:styleId="style13ptbold0">
    <w:name w:val="style13ptbold"/>
    <w:basedOn w:val="DefaultParagraphFont"/>
    <w:rsid w:val="005A7BB3"/>
  </w:style>
  <w:style w:type="character" w:customStyle="1" w:styleId="styleunderline0">
    <w:name w:val="styleunderline"/>
    <w:basedOn w:val="DefaultParagraphFont"/>
    <w:rsid w:val="005A7B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597115">
      <w:bodyDiv w:val="1"/>
      <w:marLeft w:val="0"/>
      <w:marRight w:val="0"/>
      <w:marTop w:val="0"/>
      <w:marBottom w:val="0"/>
      <w:divBdr>
        <w:top w:val="none" w:sz="0" w:space="0" w:color="auto"/>
        <w:left w:val="none" w:sz="0" w:space="0" w:color="auto"/>
        <w:bottom w:val="none" w:sz="0" w:space="0" w:color="auto"/>
        <w:right w:val="none" w:sz="0" w:space="0" w:color="auto"/>
      </w:divBdr>
      <w:divsChild>
        <w:div w:id="806357747">
          <w:marLeft w:val="0"/>
          <w:marRight w:val="0"/>
          <w:marTop w:val="0"/>
          <w:marBottom w:val="0"/>
          <w:divBdr>
            <w:top w:val="none" w:sz="0" w:space="0" w:color="auto"/>
            <w:left w:val="none" w:sz="0" w:space="0" w:color="auto"/>
            <w:bottom w:val="none" w:sz="0" w:space="0" w:color="auto"/>
            <w:right w:val="none" w:sz="0" w:space="0" w:color="auto"/>
          </w:divBdr>
        </w:div>
      </w:divsChild>
    </w:div>
    <w:div w:id="12838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shle/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15F7F-F7AC-494E-B0DE-68E5D8E27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6</TotalTime>
  <Pages>79</Pages>
  <Words>6031</Words>
  <Characters>34380</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Verbatim</vt:lpstr>
    </vt:vector>
  </TitlesOfParts>
  <Company/>
  <LinksUpToDate>false</LinksUpToDate>
  <CharactersWithSpaces>40331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dc:title>
  <dc:subject/>
  <dc:creator>Kelly Phil</dc:creator>
  <cp:keywords>6.0.0</cp:keywords>
  <dc:description/>
  <cp:lastModifiedBy>Ashley Chen</cp:lastModifiedBy>
  <cp:revision>2</cp:revision>
  <dcterms:created xsi:type="dcterms:W3CDTF">2024-01-27T21:42:00Z</dcterms:created>
  <dcterms:modified xsi:type="dcterms:W3CDTF">2024-07-23T21:31:00Z</dcterms:modified>
</cp:coreProperties>
</file>